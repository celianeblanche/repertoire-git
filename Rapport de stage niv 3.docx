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8433AC" w:rsidRPr="00E806D8" w:rsidRDefault="00AB53F1" w:rsidP="00E806D8">
      <w:pPr>
        <w:pStyle w:val="Corpsdetexte"/>
        <w:rPr>
          <w:b/>
          <w:sz w:val="20"/>
        </w:rPr>
      </w:pPr>
      <w:r>
        <w:rPr>
          <w:noProof/>
        </w:rPr>
        <mc:AlternateContent>
          <mc:Choice Requires="wpg">
            <w:drawing>
              <wp:anchor distT="0" distB="0" distL="114300" distR="114300" simplePos="0" relativeHeight="251685888" behindDoc="1" locked="0" layoutInCell="1" allowOverlap="1" wp14:anchorId="3D77EC51" wp14:editId="3CB1BBBD">
                <wp:simplePos x="0" y="0"/>
                <wp:positionH relativeFrom="page">
                  <wp:posOffset>571500</wp:posOffset>
                </wp:positionH>
                <wp:positionV relativeFrom="page">
                  <wp:posOffset>279400</wp:posOffset>
                </wp:positionV>
                <wp:extent cx="6562725" cy="9565640"/>
                <wp:effectExtent l="0" t="0" r="15875" b="10160"/>
                <wp:wrapNone/>
                <wp:docPr id="8962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9565640"/>
                          <a:chOff x="707" y="1544"/>
                          <a:chExt cx="10335" cy="15064"/>
                        </a:xfrm>
                        <a:solidFill>
                          <a:schemeClr val="bg2">
                            <a:lumMod val="90000"/>
                          </a:schemeClr>
                        </a:solidFill>
                      </wpg:grpSpPr>
                      <wps:wsp>
                        <wps:cNvPr id="89630" name="Rectangle 60"/>
                        <wps:cNvSpPr>
                          <a:spLocks/>
                        </wps:cNvSpPr>
                        <wps:spPr bwMode="auto">
                          <a:xfrm>
                            <a:off x="767" y="1605"/>
                            <a:ext cx="10215" cy="14943"/>
                          </a:xfrm>
                          <a:prstGeom prst="rect">
                            <a:avLst/>
                          </a:prstGeom>
                          <a:solidFill>
                            <a:schemeClr val="bg2">
                              <a:lumMod val="75000"/>
                            </a:schemeClr>
                          </a:solidFill>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89631" name="AutoShape 59"/>
                        <wps:cNvSpPr>
                          <a:spLocks/>
                        </wps:cNvSpPr>
                        <wps:spPr bwMode="auto">
                          <a:xfrm>
                            <a:off x="707" y="1544"/>
                            <a:ext cx="10335" cy="15064"/>
                          </a:xfrm>
                          <a:custGeom>
                            <a:avLst/>
                            <a:gdLst>
                              <a:gd name="T0" fmla="+- 0 10942 707"/>
                              <a:gd name="T1" fmla="*/ T0 w 10335"/>
                              <a:gd name="T2" fmla="+- 0 1665 1544"/>
                              <a:gd name="T3" fmla="*/ 1665 h 15064"/>
                              <a:gd name="T4" fmla="+- 0 10922 707"/>
                              <a:gd name="T5" fmla="*/ T4 w 10335"/>
                              <a:gd name="T6" fmla="+- 0 1665 1544"/>
                              <a:gd name="T7" fmla="*/ 1665 h 15064"/>
                              <a:gd name="T8" fmla="+- 0 10922 707"/>
                              <a:gd name="T9" fmla="*/ T8 w 10335"/>
                              <a:gd name="T10" fmla="+- 0 16488 1544"/>
                              <a:gd name="T11" fmla="*/ 16488 h 15064"/>
                              <a:gd name="T12" fmla="+- 0 10942 707"/>
                              <a:gd name="T13" fmla="*/ T12 w 10335"/>
                              <a:gd name="T14" fmla="+- 0 16488 1544"/>
                              <a:gd name="T15" fmla="*/ 16488 h 15064"/>
                              <a:gd name="T16" fmla="+- 0 10942 707"/>
                              <a:gd name="T17" fmla="*/ T16 w 10335"/>
                              <a:gd name="T18" fmla="+- 0 1665 1544"/>
                              <a:gd name="T19" fmla="*/ 1665 h 15064"/>
                              <a:gd name="T20" fmla="+- 0 10942 707"/>
                              <a:gd name="T21" fmla="*/ T20 w 10335"/>
                              <a:gd name="T22" fmla="+- 0 1644 1544"/>
                              <a:gd name="T23" fmla="*/ 1644 h 15064"/>
                              <a:gd name="T24" fmla="+- 0 807 707"/>
                              <a:gd name="T25" fmla="*/ T24 w 10335"/>
                              <a:gd name="T26" fmla="+- 0 1644 1544"/>
                              <a:gd name="T27" fmla="*/ 1644 h 15064"/>
                              <a:gd name="T28" fmla="+- 0 807 707"/>
                              <a:gd name="T29" fmla="*/ T28 w 10335"/>
                              <a:gd name="T30" fmla="+- 0 1664 1544"/>
                              <a:gd name="T31" fmla="*/ 1664 h 15064"/>
                              <a:gd name="T32" fmla="+- 0 807 707"/>
                              <a:gd name="T33" fmla="*/ T32 w 10335"/>
                              <a:gd name="T34" fmla="+- 0 16488 1544"/>
                              <a:gd name="T35" fmla="*/ 16488 h 15064"/>
                              <a:gd name="T36" fmla="+- 0 807 707"/>
                              <a:gd name="T37" fmla="*/ T36 w 10335"/>
                              <a:gd name="T38" fmla="+- 0 16508 1544"/>
                              <a:gd name="T39" fmla="*/ 16508 h 15064"/>
                              <a:gd name="T40" fmla="+- 0 10942 707"/>
                              <a:gd name="T41" fmla="*/ T40 w 10335"/>
                              <a:gd name="T42" fmla="+- 0 16508 1544"/>
                              <a:gd name="T43" fmla="*/ 16508 h 15064"/>
                              <a:gd name="T44" fmla="+- 0 10942 707"/>
                              <a:gd name="T45" fmla="*/ T44 w 10335"/>
                              <a:gd name="T46" fmla="+- 0 16488 1544"/>
                              <a:gd name="T47" fmla="*/ 16488 h 15064"/>
                              <a:gd name="T48" fmla="+- 0 827 707"/>
                              <a:gd name="T49" fmla="*/ T48 w 10335"/>
                              <a:gd name="T50" fmla="+- 0 16488 1544"/>
                              <a:gd name="T51" fmla="*/ 16488 h 15064"/>
                              <a:gd name="T52" fmla="+- 0 827 707"/>
                              <a:gd name="T53" fmla="*/ T52 w 10335"/>
                              <a:gd name="T54" fmla="+- 0 1664 1544"/>
                              <a:gd name="T55" fmla="*/ 1664 h 15064"/>
                              <a:gd name="T56" fmla="+- 0 10942 707"/>
                              <a:gd name="T57" fmla="*/ T56 w 10335"/>
                              <a:gd name="T58" fmla="+- 0 1664 1544"/>
                              <a:gd name="T59" fmla="*/ 1664 h 15064"/>
                              <a:gd name="T60" fmla="+- 0 10942 707"/>
                              <a:gd name="T61" fmla="*/ T60 w 10335"/>
                              <a:gd name="T62" fmla="+- 0 1644 1544"/>
                              <a:gd name="T63" fmla="*/ 1644 h 15064"/>
                              <a:gd name="T64" fmla="+- 0 11002 707"/>
                              <a:gd name="T65" fmla="*/ T64 w 10335"/>
                              <a:gd name="T66" fmla="+- 0 1625 1544"/>
                              <a:gd name="T67" fmla="*/ 1625 h 15064"/>
                              <a:gd name="T68" fmla="+- 0 10962 707"/>
                              <a:gd name="T69" fmla="*/ T68 w 10335"/>
                              <a:gd name="T70" fmla="+- 0 1625 1544"/>
                              <a:gd name="T71" fmla="*/ 1625 h 15064"/>
                              <a:gd name="T72" fmla="+- 0 10962 707"/>
                              <a:gd name="T73" fmla="*/ T72 w 10335"/>
                              <a:gd name="T74" fmla="+- 0 16528 1544"/>
                              <a:gd name="T75" fmla="*/ 16528 h 15064"/>
                              <a:gd name="T76" fmla="+- 0 11002 707"/>
                              <a:gd name="T77" fmla="*/ T76 w 10335"/>
                              <a:gd name="T78" fmla="+- 0 16528 1544"/>
                              <a:gd name="T79" fmla="*/ 16528 h 15064"/>
                              <a:gd name="T80" fmla="+- 0 11002 707"/>
                              <a:gd name="T81" fmla="*/ T80 w 10335"/>
                              <a:gd name="T82" fmla="+- 0 1625 1544"/>
                              <a:gd name="T83" fmla="*/ 1625 h 15064"/>
                              <a:gd name="T84" fmla="+- 0 11002 707"/>
                              <a:gd name="T85" fmla="*/ T84 w 10335"/>
                              <a:gd name="T86" fmla="+- 0 1584 1544"/>
                              <a:gd name="T87" fmla="*/ 1584 h 15064"/>
                              <a:gd name="T88" fmla="+- 0 747 707"/>
                              <a:gd name="T89" fmla="*/ T88 w 10335"/>
                              <a:gd name="T90" fmla="+- 0 1584 1544"/>
                              <a:gd name="T91" fmla="*/ 1584 h 15064"/>
                              <a:gd name="T92" fmla="+- 0 747 707"/>
                              <a:gd name="T93" fmla="*/ T92 w 10335"/>
                              <a:gd name="T94" fmla="+- 0 1624 1544"/>
                              <a:gd name="T95" fmla="*/ 1624 h 15064"/>
                              <a:gd name="T96" fmla="+- 0 747 707"/>
                              <a:gd name="T97" fmla="*/ T96 w 10335"/>
                              <a:gd name="T98" fmla="+- 0 16528 1544"/>
                              <a:gd name="T99" fmla="*/ 16528 h 15064"/>
                              <a:gd name="T100" fmla="+- 0 747 707"/>
                              <a:gd name="T101" fmla="*/ T100 w 10335"/>
                              <a:gd name="T102" fmla="+- 0 16568 1544"/>
                              <a:gd name="T103" fmla="*/ 16568 h 15064"/>
                              <a:gd name="T104" fmla="+- 0 11002 707"/>
                              <a:gd name="T105" fmla="*/ T104 w 10335"/>
                              <a:gd name="T106" fmla="+- 0 16568 1544"/>
                              <a:gd name="T107" fmla="*/ 16568 h 15064"/>
                              <a:gd name="T108" fmla="+- 0 11002 707"/>
                              <a:gd name="T109" fmla="*/ T108 w 10335"/>
                              <a:gd name="T110" fmla="+- 0 16528 1544"/>
                              <a:gd name="T111" fmla="*/ 16528 h 15064"/>
                              <a:gd name="T112" fmla="+- 0 787 707"/>
                              <a:gd name="T113" fmla="*/ T112 w 10335"/>
                              <a:gd name="T114" fmla="+- 0 16528 1544"/>
                              <a:gd name="T115" fmla="*/ 16528 h 15064"/>
                              <a:gd name="T116" fmla="+- 0 787 707"/>
                              <a:gd name="T117" fmla="*/ T116 w 10335"/>
                              <a:gd name="T118" fmla="+- 0 1624 1544"/>
                              <a:gd name="T119" fmla="*/ 1624 h 15064"/>
                              <a:gd name="T120" fmla="+- 0 11002 707"/>
                              <a:gd name="T121" fmla="*/ T120 w 10335"/>
                              <a:gd name="T122" fmla="+- 0 1624 1544"/>
                              <a:gd name="T123" fmla="*/ 1624 h 15064"/>
                              <a:gd name="T124" fmla="+- 0 11002 707"/>
                              <a:gd name="T125" fmla="*/ T124 w 10335"/>
                              <a:gd name="T126" fmla="+- 0 1584 1544"/>
                              <a:gd name="T127" fmla="*/ 1584 h 15064"/>
                              <a:gd name="T128" fmla="+- 0 11042 707"/>
                              <a:gd name="T129" fmla="*/ T128 w 10335"/>
                              <a:gd name="T130" fmla="+- 0 1565 1544"/>
                              <a:gd name="T131" fmla="*/ 1565 h 15064"/>
                              <a:gd name="T132" fmla="+- 0 11022 707"/>
                              <a:gd name="T133" fmla="*/ T132 w 10335"/>
                              <a:gd name="T134" fmla="+- 0 1565 1544"/>
                              <a:gd name="T135" fmla="*/ 1565 h 15064"/>
                              <a:gd name="T136" fmla="+- 0 11022 707"/>
                              <a:gd name="T137" fmla="*/ T136 w 10335"/>
                              <a:gd name="T138" fmla="+- 0 16588 1544"/>
                              <a:gd name="T139" fmla="*/ 16588 h 15064"/>
                              <a:gd name="T140" fmla="+- 0 11042 707"/>
                              <a:gd name="T141" fmla="*/ T140 w 10335"/>
                              <a:gd name="T142" fmla="+- 0 16588 1544"/>
                              <a:gd name="T143" fmla="*/ 16588 h 15064"/>
                              <a:gd name="T144" fmla="+- 0 11042 707"/>
                              <a:gd name="T145" fmla="*/ T144 w 10335"/>
                              <a:gd name="T146" fmla="+- 0 1565 1544"/>
                              <a:gd name="T147" fmla="*/ 1565 h 15064"/>
                              <a:gd name="T148" fmla="+- 0 11042 707"/>
                              <a:gd name="T149" fmla="*/ T148 w 10335"/>
                              <a:gd name="T150" fmla="+- 0 1544 1544"/>
                              <a:gd name="T151" fmla="*/ 1544 h 15064"/>
                              <a:gd name="T152" fmla="+- 0 707 707"/>
                              <a:gd name="T153" fmla="*/ T152 w 10335"/>
                              <a:gd name="T154" fmla="+- 0 1544 1544"/>
                              <a:gd name="T155" fmla="*/ 1544 h 15064"/>
                              <a:gd name="T156" fmla="+- 0 707 707"/>
                              <a:gd name="T157" fmla="*/ T156 w 10335"/>
                              <a:gd name="T158" fmla="+- 0 1564 1544"/>
                              <a:gd name="T159" fmla="*/ 1564 h 15064"/>
                              <a:gd name="T160" fmla="+- 0 707 707"/>
                              <a:gd name="T161" fmla="*/ T160 w 10335"/>
                              <a:gd name="T162" fmla="+- 0 16588 1544"/>
                              <a:gd name="T163" fmla="*/ 16588 h 15064"/>
                              <a:gd name="T164" fmla="+- 0 707 707"/>
                              <a:gd name="T165" fmla="*/ T164 w 10335"/>
                              <a:gd name="T166" fmla="+- 0 16608 1544"/>
                              <a:gd name="T167" fmla="*/ 16608 h 15064"/>
                              <a:gd name="T168" fmla="+- 0 11042 707"/>
                              <a:gd name="T169" fmla="*/ T168 w 10335"/>
                              <a:gd name="T170" fmla="+- 0 16608 1544"/>
                              <a:gd name="T171" fmla="*/ 16608 h 15064"/>
                              <a:gd name="T172" fmla="+- 0 11042 707"/>
                              <a:gd name="T173" fmla="*/ T172 w 10335"/>
                              <a:gd name="T174" fmla="+- 0 16588 1544"/>
                              <a:gd name="T175" fmla="*/ 16588 h 15064"/>
                              <a:gd name="T176" fmla="+- 0 727 707"/>
                              <a:gd name="T177" fmla="*/ T176 w 10335"/>
                              <a:gd name="T178" fmla="+- 0 16588 1544"/>
                              <a:gd name="T179" fmla="*/ 16588 h 15064"/>
                              <a:gd name="T180" fmla="+- 0 727 707"/>
                              <a:gd name="T181" fmla="*/ T180 w 10335"/>
                              <a:gd name="T182" fmla="+- 0 1564 1544"/>
                              <a:gd name="T183" fmla="*/ 1564 h 15064"/>
                              <a:gd name="T184" fmla="+- 0 11042 707"/>
                              <a:gd name="T185" fmla="*/ T184 w 10335"/>
                              <a:gd name="T186" fmla="+- 0 1564 1544"/>
                              <a:gd name="T187" fmla="*/ 1564 h 15064"/>
                              <a:gd name="T188" fmla="+- 0 11042 707"/>
                              <a:gd name="T189" fmla="*/ T188 w 10335"/>
                              <a:gd name="T190" fmla="+- 0 1544 1544"/>
                              <a:gd name="T191" fmla="*/ 1544 h 15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335" h="15064">
                                <a:moveTo>
                                  <a:pt x="10235" y="121"/>
                                </a:moveTo>
                                <a:lnTo>
                                  <a:pt x="10215" y="121"/>
                                </a:lnTo>
                                <a:lnTo>
                                  <a:pt x="10215" y="14944"/>
                                </a:lnTo>
                                <a:lnTo>
                                  <a:pt x="10235" y="14944"/>
                                </a:lnTo>
                                <a:lnTo>
                                  <a:pt x="10235" y="121"/>
                                </a:lnTo>
                                <a:close/>
                                <a:moveTo>
                                  <a:pt x="10235" y="100"/>
                                </a:moveTo>
                                <a:lnTo>
                                  <a:pt x="100" y="100"/>
                                </a:lnTo>
                                <a:lnTo>
                                  <a:pt x="100" y="120"/>
                                </a:lnTo>
                                <a:lnTo>
                                  <a:pt x="100" y="14944"/>
                                </a:lnTo>
                                <a:lnTo>
                                  <a:pt x="100" y="14964"/>
                                </a:lnTo>
                                <a:lnTo>
                                  <a:pt x="10235" y="14964"/>
                                </a:lnTo>
                                <a:lnTo>
                                  <a:pt x="10235" y="14944"/>
                                </a:lnTo>
                                <a:lnTo>
                                  <a:pt x="120" y="14944"/>
                                </a:lnTo>
                                <a:lnTo>
                                  <a:pt x="120" y="120"/>
                                </a:lnTo>
                                <a:lnTo>
                                  <a:pt x="10235" y="120"/>
                                </a:lnTo>
                                <a:lnTo>
                                  <a:pt x="10235" y="100"/>
                                </a:lnTo>
                                <a:close/>
                                <a:moveTo>
                                  <a:pt x="10295" y="81"/>
                                </a:moveTo>
                                <a:lnTo>
                                  <a:pt x="10255" y="81"/>
                                </a:lnTo>
                                <a:lnTo>
                                  <a:pt x="10255" y="14984"/>
                                </a:lnTo>
                                <a:lnTo>
                                  <a:pt x="10295" y="14984"/>
                                </a:lnTo>
                                <a:lnTo>
                                  <a:pt x="10295" y="81"/>
                                </a:lnTo>
                                <a:close/>
                                <a:moveTo>
                                  <a:pt x="10295" y="40"/>
                                </a:moveTo>
                                <a:lnTo>
                                  <a:pt x="40" y="40"/>
                                </a:lnTo>
                                <a:lnTo>
                                  <a:pt x="40" y="80"/>
                                </a:lnTo>
                                <a:lnTo>
                                  <a:pt x="40" y="14984"/>
                                </a:lnTo>
                                <a:lnTo>
                                  <a:pt x="40" y="15024"/>
                                </a:lnTo>
                                <a:lnTo>
                                  <a:pt x="10295" y="15024"/>
                                </a:lnTo>
                                <a:lnTo>
                                  <a:pt x="10295" y="14984"/>
                                </a:lnTo>
                                <a:lnTo>
                                  <a:pt x="80" y="14984"/>
                                </a:lnTo>
                                <a:lnTo>
                                  <a:pt x="80" y="80"/>
                                </a:lnTo>
                                <a:lnTo>
                                  <a:pt x="10295" y="80"/>
                                </a:lnTo>
                                <a:lnTo>
                                  <a:pt x="10295" y="40"/>
                                </a:lnTo>
                                <a:close/>
                                <a:moveTo>
                                  <a:pt x="10335" y="21"/>
                                </a:moveTo>
                                <a:lnTo>
                                  <a:pt x="10315" y="21"/>
                                </a:lnTo>
                                <a:lnTo>
                                  <a:pt x="10315" y="15044"/>
                                </a:lnTo>
                                <a:lnTo>
                                  <a:pt x="10335" y="15044"/>
                                </a:lnTo>
                                <a:lnTo>
                                  <a:pt x="10335" y="21"/>
                                </a:lnTo>
                                <a:close/>
                                <a:moveTo>
                                  <a:pt x="10335" y="0"/>
                                </a:moveTo>
                                <a:lnTo>
                                  <a:pt x="0" y="0"/>
                                </a:lnTo>
                                <a:lnTo>
                                  <a:pt x="0" y="20"/>
                                </a:lnTo>
                                <a:lnTo>
                                  <a:pt x="0" y="15044"/>
                                </a:lnTo>
                                <a:lnTo>
                                  <a:pt x="0" y="15064"/>
                                </a:lnTo>
                                <a:lnTo>
                                  <a:pt x="10335" y="15064"/>
                                </a:lnTo>
                                <a:lnTo>
                                  <a:pt x="10335" y="15044"/>
                                </a:lnTo>
                                <a:lnTo>
                                  <a:pt x="20" y="15044"/>
                                </a:lnTo>
                                <a:lnTo>
                                  <a:pt x="20" y="20"/>
                                </a:lnTo>
                                <a:lnTo>
                                  <a:pt x="10335" y="20"/>
                                </a:lnTo>
                                <a:lnTo>
                                  <a:pt x="10335" y="0"/>
                                </a:lnTo>
                                <a:close/>
                              </a:path>
                            </a:pathLst>
                          </a:custGeom>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pic:pic xmlns:pic14="http://schemas.microsoft.com/office/drawing/2010/picture" xmlns:pic="http://schemas.openxmlformats.org/drawingml/2006/picture" mc:Ignorable="pic14">
                        <pic:nvPicPr>
                          <pic:cNvPr id="89632" name="Picture 5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250" y="7148"/>
                            <a:ext cx="9427" cy="353"/>
                          </a:xfrm>
                          <a:prstGeom prst="rect">
                            <a:avLst/>
                          </a:prstGeom>
                          <a:solidFill>
                            <a:schemeClr val="bg2">
                              <a:lumMod val="75000"/>
                            </a:schemeClr>
                          </a:solidFill>
                          <a:ln>
                            <a:noFill/>
                          </a:ln>
                        </pic:spPr>
                        <pic14:style>
                          <a:lnRef idx="2">
                            <a:schemeClr val="accent2"/>
                          </a:lnRef>
                          <a:fillRef idx="1">
                            <a:schemeClr val="lt1"/>
                          </a:fillRef>
                          <a:effectRef idx="0">
                            <a:schemeClr val="accent2"/>
                          </a:effectRef>
                          <a:fontRef idx="minor">
                            <a:schemeClr val="dk1"/>
                          </a:fontRef>
                        </pic14:style>
                      </pic:pic>
                      <pic:pic xmlns:pic14="http://schemas.microsoft.com/office/drawing/2010/picture" xmlns:pic="http://schemas.openxmlformats.org/drawingml/2006/picture" mc:Ignorable="pic14">
                        <pic:nvPicPr>
                          <pic:cNvPr id="89633" name="Picture 5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250" y="7981"/>
                            <a:ext cx="9427" cy="60"/>
                          </a:xfrm>
                          <a:prstGeom prst="rect">
                            <a:avLst/>
                          </a:prstGeom>
                          <a:solidFill>
                            <a:schemeClr val="bg2">
                              <a:lumMod val="75000"/>
                            </a:schemeClr>
                          </a:solidFill>
                          <a:ln>
                            <a:noFill/>
                          </a:ln>
                        </pic:spPr>
                        <pic14:style>
                          <a:lnRef idx="2">
                            <a:schemeClr val="accent2"/>
                          </a:lnRef>
                          <a:fillRef idx="1">
                            <a:schemeClr val="lt1"/>
                          </a:fillRef>
                          <a:effectRef idx="0">
                            <a:schemeClr val="accent2"/>
                          </a:effectRef>
                          <a:fontRef idx="minor">
                            <a:schemeClr val="dk1"/>
                          </a:fontRef>
                        </pic14:style>
                      </pic:pic>
                      <wps:wsp>
                        <wps:cNvPr id="89634" name="AutoShape 56"/>
                        <wps:cNvSpPr>
                          <a:spLocks/>
                        </wps:cNvSpPr>
                        <wps:spPr bwMode="auto">
                          <a:xfrm>
                            <a:off x="1250" y="7971"/>
                            <a:ext cx="9427" cy="2"/>
                          </a:xfrm>
                          <a:custGeom>
                            <a:avLst/>
                            <a:gdLst>
                              <a:gd name="T0" fmla="+- 0 1251 1251"/>
                              <a:gd name="T1" fmla="*/ T0 w 9427"/>
                              <a:gd name="T2" fmla="+- 0 1311 1251"/>
                              <a:gd name="T3" fmla="*/ T2 w 9427"/>
                              <a:gd name="T4" fmla="+- 0 10618 1251"/>
                              <a:gd name="T5" fmla="*/ T4 w 9427"/>
                              <a:gd name="T6" fmla="+- 0 10678 1251"/>
                              <a:gd name="T7" fmla="*/ T6 w 9427"/>
                            </a:gdLst>
                            <a:ahLst/>
                            <a:cxnLst>
                              <a:cxn ang="0">
                                <a:pos x="T1" y="0"/>
                              </a:cxn>
                              <a:cxn ang="0">
                                <a:pos x="T3" y="0"/>
                              </a:cxn>
                              <a:cxn ang="0">
                                <a:pos x="T5" y="0"/>
                              </a:cxn>
                              <a:cxn ang="0">
                                <a:pos x="T7" y="0"/>
                              </a:cxn>
                            </a:cxnLst>
                            <a:rect l="0" t="0" r="r" b="b"/>
                            <a:pathLst>
                              <a:path w="9427">
                                <a:moveTo>
                                  <a:pt x="0" y="0"/>
                                </a:moveTo>
                                <a:lnTo>
                                  <a:pt x="60" y="0"/>
                                </a:lnTo>
                                <a:moveTo>
                                  <a:pt x="9367" y="0"/>
                                </a:moveTo>
                                <a:lnTo>
                                  <a:pt x="9427" y="0"/>
                                </a:lnTo>
                              </a:path>
                            </a:pathLst>
                          </a:custGeom>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89635" name="Freeform 55"/>
                        <wps:cNvSpPr>
                          <a:spLocks/>
                        </wps:cNvSpPr>
                        <wps:spPr bwMode="auto">
                          <a:xfrm>
                            <a:off x="2934" y="4074"/>
                            <a:ext cx="7632" cy="1874"/>
                          </a:xfrm>
                          <a:custGeom>
                            <a:avLst/>
                            <a:gdLst>
                              <a:gd name="T0" fmla="+- 0 10566 2934"/>
                              <a:gd name="T1" fmla="*/ T0 w 7632"/>
                              <a:gd name="T2" fmla="+- 0 4074 4074"/>
                              <a:gd name="T3" fmla="*/ 4074 h 1874"/>
                              <a:gd name="T4" fmla="+- 0 2934 2934"/>
                              <a:gd name="T5" fmla="*/ T4 w 7632"/>
                              <a:gd name="T6" fmla="+- 0 4074 4074"/>
                              <a:gd name="T7" fmla="*/ 4074 h 1874"/>
                              <a:gd name="T8" fmla="+- 0 2934 2934"/>
                              <a:gd name="T9" fmla="*/ T8 w 7632"/>
                              <a:gd name="T10" fmla="+- 0 4134 4074"/>
                              <a:gd name="T11" fmla="*/ 4134 h 1874"/>
                              <a:gd name="T12" fmla="+- 0 2934 2934"/>
                              <a:gd name="T13" fmla="*/ T12 w 7632"/>
                              <a:gd name="T14" fmla="+- 0 4194 4074"/>
                              <a:gd name="T15" fmla="*/ 4194 h 1874"/>
                              <a:gd name="T16" fmla="+- 0 2934 2934"/>
                              <a:gd name="T17" fmla="*/ T16 w 7632"/>
                              <a:gd name="T18" fmla="+- 0 5948 4074"/>
                              <a:gd name="T19" fmla="*/ 5948 h 1874"/>
                              <a:gd name="T20" fmla="+- 0 10566 2934"/>
                              <a:gd name="T21" fmla="*/ T20 w 7632"/>
                              <a:gd name="T22" fmla="+- 0 5948 4074"/>
                              <a:gd name="T23" fmla="*/ 5948 h 1874"/>
                              <a:gd name="T24" fmla="+- 0 10566 2934"/>
                              <a:gd name="T25" fmla="*/ T24 w 7632"/>
                              <a:gd name="T26" fmla="+- 0 4194 4074"/>
                              <a:gd name="T27" fmla="*/ 4194 h 1874"/>
                              <a:gd name="T28" fmla="+- 0 10566 2934"/>
                              <a:gd name="T29" fmla="*/ T28 w 7632"/>
                              <a:gd name="T30" fmla="+- 0 4134 4074"/>
                              <a:gd name="T31" fmla="*/ 4134 h 1874"/>
                              <a:gd name="T32" fmla="+- 0 10566 2934"/>
                              <a:gd name="T33" fmla="*/ T32 w 7632"/>
                              <a:gd name="T34" fmla="+- 0 4074 4074"/>
                              <a:gd name="T35" fmla="*/ 4074 h 18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632" h="1874">
                                <a:moveTo>
                                  <a:pt x="7632" y="0"/>
                                </a:moveTo>
                                <a:lnTo>
                                  <a:pt x="0" y="0"/>
                                </a:lnTo>
                                <a:lnTo>
                                  <a:pt x="0" y="60"/>
                                </a:lnTo>
                                <a:lnTo>
                                  <a:pt x="0" y="120"/>
                                </a:lnTo>
                                <a:lnTo>
                                  <a:pt x="0" y="1874"/>
                                </a:lnTo>
                                <a:lnTo>
                                  <a:pt x="7632" y="1874"/>
                                </a:lnTo>
                                <a:lnTo>
                                  <a:pt x="7632" y="120"/>
                                </a:lnTo>
                                <a:lnTo>
                                  <a:pt x="7632" y="60"/>
                                </a:lnTo>
                                <a:lnTo>
                                  <a:pt x="7632" y="0"/>
                                </a:lnTo>
                                <a:close/>
                              </a:path>
                            </a:pathLst>
                          </a:custGeom>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89636" name="Freeform 54"/>
                        <wps:cNvSpPr>
                          <a:spLocks/>
                        </wps:cNvSpPr>
                        <wps:spPr bwMode="auto">
                          <a:xfrm>
                            <a:off x="2994" y="4134"/>
                            <a:ext cx="7632" cy="1874"/>
                          </a:xfrm>
                          <a:custGeom>
                            <a:avLst/>
                            <a:gdLst>
                              <a:gd name="T0" fmla="+- 0 10626 2994"/>
                              <a:gd name="T1" fmla="*/ T0 w 7632"/>
                              <a:gd name="T2" fmla="+- 0 4134 4134"/>
                              <a:gd name="T3" fmla="*/ 4134 h 1874"/>
                              <a:gd name="T4" fmla="+- 0 2994 2994"/>
                              <a:gd name="T5" fmla="*/ T4 w 7632"/>
                              <a:gd name="T6" fmla="+- 0 4134 4134"/>
                              <a:gd name="T7" fmla="*/ 4134 h 1874"/>
                              <a:gd name="T8" fmla="+- 0 2994 2994"/>
                              <a:gd name="T9" fmla="*/ T8 w 7632"/>
                              <a:gd name="T10" fmla="+- 0 4194 4134"/>
                              <a:gd name="T11" fmla="*/ 4194 h 1874"/>
                              <a:gd name="T12" fmla="+- 0 2994 2994"/>
                              <a:gd name="T13" fmla="*/ T12 w 7632"/>
                              <a:gd name="T14" fmla="+- 0 6008 4134"/>
                              <a:gd name="T15" fmla="*/ 6008 h 1874"/>
                              <a:gd name="T16" fmla="+- 0 10626 2994"/>
                              <a:gd name="T17" fmla="*/ T16 w 7632"/>
                              <a:gd name="T18" fmla="+- 0 6008 4134"/>
                              <a:gd name="T19" fmla="*/ 6008 h 1874"/>
                              <a:gd name="T20" fmla="+- 0 10626 2994"/>
                              <a:gd name="T21" fmla="*/ T20 w 7632"/>
                              <a:gd name="T22" fmla="+- 0 4194 4134"/>
                              <a:gd name="T23" fmla="*/ 4194 h 1874"/>
                              <a:gd name="T24" fmla="+- 0 10626 2994"/>
                              <a:gd name="T25" fmla="*/ T24 w 7632"/>
                              <a:gd name="T26" fmla="+- 0 4134 4134"/>
                              <a:gd name="T27" fmla="*/ 4134 h 1874"/>
                            </a:gdLst>
                            <a:ahLst/>
                            <a:cxnLst>
                              <a:cxn ang="0">
                                <a:pos x="T1" y="T3"/>
                              </a:cxn>
                              <a:cxn ang="0">
                                <a:pos x="T5" y="T7"/>
                              </a:cxn>
                              <a:cxn ang="0">
                                <a:pos x="T9" y="T11"/>
                              </a:cxn>
                              <a:cxn ang="0">
                                <a:pos x="T13" y="T15"/>
                              </a:cxn>
                              <a:cxn ang="0">
                                <a:pos x="T17" y="T19"/>
                              </a:cxn>
                              <a:cxn ang="0">
                                <a:pos x="T21" y="T23"/>
                              </a:cxn>
                              <a:cxn ang="0">
                                <a:pos x="T25" y="T27"/>
                              </a:cxn>
                            </a:cxnLst>
                            <a:rect l="0" t="0" r="r" b="b"/>
                            <a:pathLst>
                              <a:path w="7632" h="1874">
                                <a:moveTo>
                                  <a:pt x="7632" y="0"/>
                                </a:moveTo>
                                <a:lnTo>
                                  <a:pt x="0" y="0"/>
                                </a:lnTo>
                                <a:lnTo>
                                  <a:pt x="0" y="60"/>
                                </a:lnTo>
                                <a:lnTo>
                                  <a:pt x="0" y="1874"/>
                                </a:lnTo>
                                <a:lnTo>
                                  <a:pt x="7632" y="1874"/>
                                </a:lnTo>
                                <a:lnTo>
                                  <a:pt x="7632" y="60"/>
                                </a:lnTo>
                                <a:lnTo>
                                  <a:pt x="7632" y="0"/>
                                </a:lnTo>
                                <a:close/>
                              </a:path>
                            </a:pathLst>
                          </a:custGeom>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89637" name="Rectangle 53"/>
                        <wps:cNvSpPr>
                          <a:spLocks/>
                        </wps:cNvSpPr>
                        <wps:spPr bwMode="auto">
                          <a:xfrm>
                            <a:off x="2875" y="4074"/>
                            <a:ext cx="7751" cy="2670"/>
                          </a:xfrm>
                          <a:prstGeom prst="rect">
                            <a:avLst/>
                          </a:prstGeom>
                          <a:solidFill>
                            <a:schemeClr val="bg2">
                              <a:lumMod val="90000"/>
                            </a:schemeClr>
                          </a:solidFill>
                          <a:ln>
                            <a:noFill/>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pic:pic xmlns:pic14="http://schemas.microsoft.com/office/drawing/2010/picture" xmlns:pic="http://schemas.openxmlformats.org/drawingml/2006/picture" mc:Ignorable="pic14">
                        <pic:nvPicPr>
                          <pic:cNvPr id="89638" name="Picture 5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1140" y="4301"/>
                            <a:ext cx="1272" cy="1547"/>
                          </a:xfrm>
                          <a:prstGeom prst="rect">
                            <a:avLst/>
                          </a:prstGeom>
                          <a:ln>
                            <a:noFill/>
                          </a:ln>
                        </pic:spPr>
                        <pic14:style>
                          <a:lnRef idx="2">
                            <a:schemeClr val="accent2"/>
                          </a:lnRef>
                          <a:fillRef idx="1">
                            <a:schemeClr val="lt1"/>
                          </a:fillRef>
                          <a:effectRef idx="0">
                            <a:schemeClr val="accent2"/>
                          </a:effectRef>
                          <a:fontRef idx="minor">
                            <a:schemeClr val="dk1"/>
                          </a:fontRef>
                        </pic14:style>
                      </pic:pic>
                      <pic:pic xmlns:pic14="http://schemas.microsoft.com/office/drawing/2010/picture" xmlns:pic="http://schemas.openxmlformats.org/drawingml/2006/picture" mc:Ignorable="pic14">
                        <pic:nvPicPr>
                          <pic:cNvPr id="89639" name="Picture 5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328" y="2449"/>
                            <a:ext cx="1241" cy="1501"/>
                          </a:xfrm>
                          <a:prstGeom prst="rect">
                            <a:avLst/>
                          </a:prstGeom>
                          <a:ln>
                            <a:noFill/>
                          </a:ln>
                        </pic:spPr>
                        <pic14:style>
                          <a:lnRef idx="2">
                            <a:schemeClr val="accent2"/>
                          </a:lnRef>
                          <a:fillRef idx="1">
                            <a:schemeClr val="lt1"/>
                          </a:fillRef>
                          <a:effectRef idx="0">
                            <a:schemeClr val="accent2"/>
                          </a:effectRef>
                          <a:fontRef idx="minor">
                            <a:schemeClr val="dk1"/>
                          </a:fontRef>
                        </pic14:style>
                      </pic:pic>
                    </wpg:wgp>
                  </a:graphicData>
                </a:graphic>
                <wp14:sizeRelH relativeFrom="page">
                  <wp14:pctWidth>0</wp14:pctWidth>
                </wp14:sizeRelH>
                <wp14:sizeRelV relativeFrom="page">
                  <wp14:pctHeight>0</wp14:pctHeight>
                </wp14:sizeRelV>
              </wp:anchor>
            </w:drawing>
          </mc:Choice>
          <mc:Fallback>
            <w:pict>
              <v:group w14:anchorId="721C8BE7" id="Group 50" o:spid="_x0000_s1026" style="position:absolute;margin-left:45pt;margin-top:22pt;width:516.75pt;height:753.2pt;z-index:-251630592;mso-position-horizontal-relative:page;mso-position-vertical-relative:page" coordorigin="707,1544" coordsize="10335,15064"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">
                <v:rect id="Rectangle 60" o:spid="_x0000_s1027" style="position:absolute;left:767;top:1605;width:10215;height:14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" fillcolor="#aeaaaa [2414]" strokecolor="#ed7d31 [3205]" strokeweight="1pt">
                  <v:path arrowok="t"/>
                </v:rect>
                <v:shape id="AutoShape 59" o:spid="_x0000_s1028" style="position:absolute;left:707;top:1544;width:10335;height:15064;visibility:visible;mso-wrap-style:square;v-text-anchor:top" coordsize="10335,15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" path="m10235,121r-20,l10215,14944r20,l10235,121xm10235,100l100,100r,20l100,14944r,20l10235,14964r,-20l120,14944,120,120r10115,l10235,100xm10295,81r-40,l10255,14984r40,l10295,81xm10295,40l40,40r,40l40,14984r,40l10295,15024r,-40l80,14984,80,80r10215,l10295,40xm10335,21r-20,l10315,15044r20,l10335,21xm10335,l,,,20,,15044r,20l10335,15064r,-20l20,15044,20,20r10315,l10335,xe" fillcolor="white [3201]" strokecolor="#ed7d31 [3205]" strokeweight="1pt">
                  <v:stroke joinstyle="miter"/>
                  <v:path arrowok="t" o:connecttype="custom" o:connectlocs="10235,1665;10215,1665;10215,16488;10235,16488;10235,1665;10235,1644;100,1644;100,1664;100,16488;100,16508;10235,16508;10235,16488;120,16488;120,1664;10235,1664;10235,1644;10295,1625;10255,1625;10255,16528;10295,16528;10295,1625;10295,1584;40,1584;40,1624;40,16528;40,16568;10295,16568;10295,16528;80,16528;80,1624;10295,1624;10295,1584;10335,1565;10315,1565;10315,16588;10335,16588;10335,1565;10335,1544;0,1544;0,1564;0,16588;0,16608;10335,16608;10335,16588;20,16588;20,1564;10335,1564;10335,1544"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9" type="#_x0000_t75" style="position:absolute;left:1250;top:7148;width:9427;height:3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" filled="t" fillcolor="#aeaaaa [2414]">
                  <v:imagedata r:id="rId12" o:title=""/>
                  <o:lock v:ext="edit" aspectratio="f"/>
                </v:shape>
                <v:shape id="Picture 57" o:spid="_x0000_s1030" type="#_x0000_t75" style="position:absolute;left:1250;top:7981;width:9427;height: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" filled="t" fillcolor="#aeaaaa [2414]">
                  <v:imagedata r:id="rId13" o:title=""/>
                  <o:lock v:ext="edit" aspectratio="f"/>
                </v:shape>
                <v:shape id="AutoShape 56" o:spid="_x0000_s1031" style="position:absolute;left:1250;top:7971;width:9427;height:2;visibility:visible;mso-wrap-style:square;v-text-anchor:top" coordsize="94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" path="m,l60,m9367,r60,e" fillcolor="white [3201]" strokecolor="#ed7d31 [3205]" strokeweight="1pt">
                  <v:stroke joinstyle="miter"/>
                  <v:path arrowok="t" o:connecttype="custom" o:connectlocs="0,0;60,0;9367,0;9427,0" o:connectangles="0,0,0,0"/>
                </v:shape>
                <v:shape id="Freeform 55" o:spid="_x0000_s1032" style="position:absolute;left:2934;top:4074;width:7632;height:1874;visibility:visible;mso-wrap-style:square;v-text-anchor:top" coordsize="7632,1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" path="m7632,l,,,60r,60l,1874r7632,l7632,120r,-60l7632,xe" fillcolor="white [3201]" strokecolor="#ed7d31 [3205]" strokeweight="1pt">
                  <v:stroke joinstyle="miter"/>
                  <v:path arrowok="t" o:connecttype="custom" o:connectlocs="7632,4074;0,4074;0,4134;0,4194;0,5948;7632,5948;7632,4194;7632,4134;7632,4074" o:connectangles="0,0,0,0,0,0,0,0,0"/>
                </v:shape>
                <v:shape id="Freeform 54" o:spid="_x0000_s1033" style="position:absolute;left:2994;top:4134;width:7632;height:1874;visibility:visible;mso-wrap-style:square;v-text-anchor:top" coordsize="7632,1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" path="m7632,l,,,60,,1874r7632,l7632,60r,-60xe" fillcolor="white [3201]" strokecolor="#ed7d31 [3205]" strokeweight="1pt">
                  <v:stroke joinstyle="miter"/>
                  <v:path arrowok="t" o:connecttype="custom" o:connectlocs="7632,4134;0,4134;0,4194;0,6008;7632,6008;7632,4194;7632,4134" o:connectangles="0,0,0,0,0,0,0"/>
                </v:shape>
                <v:rect id="Rectangle 53" o:spid="_x0000_s1034" style="position:absolute;left:2875;top:4074;width:7751;height:26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" fillcolor="#cfcdcd [2894]" stroked="f" strokeweight="1pt"/>
                <v:shape id="Picture 52" o:spid="_x0000_s1035" type="#_x0000_t75" style="position:absolute;left:1140;top:4301;width:1272;height:15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" filled="t" fillcolor="white [3201]">
                  <v:imagedata r:id="rId14" o:title=""/>
                  <o:lock v:ext="edit" aspectratio="f"/>
                </v:shape>
                <v:shape id="Picture 51" o:spid="_x0000_s1036" type="#_x0000_t75" style="position:absolute;left:5328;top:2449;width:1241;height:15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" filled="t" fillcolor="white [3201]">
                  <v:imagedata r:id="rId15" o:title=""/>
                  <o:lock v:ext="edit" aspectratio="f"/>
                </v:shape>
                <w10:wrap anchorx="page" anchory="page"/>
              </v:group>
            </w:pict>
          </mc:Fallback>
        </mc:AlternateContent>
      </w:r>
      <w:r w:rsidR="00C157A8">
        <w:rPr>
          <w:noProof/>
        </w:rPr>
        <mc:AlternateContent>
          <mc:Choice Requires="wps">
            <w:drawing>
              <wp:anchor distT="0" distB="0" distL="114300" distR="114300" simplePos="0" relativeHeight="251656191" behindDoc="1" locked="0" layoutInCell="1" allowOverlap="1" wp14:anchorId="714256C9" wp14:editId="19085608">
                <wp:simplePos x="0" y="0"/>
                <wp:positionH relativeFrom="column">
                  <wp:posOffset>-1143000</wp:posOffset>
                </wp:positionH>
                <wp:positionV relativeFrom="paragraph">
                  <wp:posOffset>-1225550</wp:posOffset>
                </wp:positionV>
                <wp:extent cx="7772400" cy="10058400"/>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chemeClr val="bg2">
                            <a:lumMod val="75000"/>
                            <a:alpha val="47943"/>
                          </a:schemeClr>
                        </a:solidFill>
                        <a:ln w="6350">
                          <a:noFill/>
                        </a:ln>
                      </wps:spPr>
                      <wps:txbx>
                        <w:txbxContent>
                          <w:p w:rsidR="00C157A8" w:rsidRDefault="00C157A8" w:rsidP="00C157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256C9" id="_x0000_t202" coordsize="21600,21600" o:spt="202" path="m,l,21600r21600,l21600,xe">
                <v:stroke joinstyle="miter"/>
                <v:path gradientshapeok="t" o:connecttype="rect"/>
              </v:shapetype>
              <v:shape id="Zone de texte 70" o:spid="_x0000_s1026" type="#_x0000_t202" style="position:absolute;margin-left:-90pt;margin-top:-96.5pt;width:612pt;height:11in;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" fillcolor="#aeaaaa [2414]" stroked="f" strokeweight=".5pt">
                <v:fill opacity="31354f"/>
                <v:textbox>
                  <w:txbxContent>
                    <w:p w:rsidR="00C157A8" w:rsidRDefault="00C157A8" w:rsidP="00C157A8"/>
                  </w:txbxContent>
                </v:textbox>
              </v:shape>
            </w:pict>
          </mc:Fallback>
        </mc:AlternateContent>
      </w:r>
      <w:r w:rsidR="007860DF">
        <w:rPr>
          <w:noProof/>
        </w:rPr>
        <mc:AlternateContent>
          <mc:Choice Requires="wps">
            <w:drawing>
              <wp:anchor distT="0" distB="0" distL="114300" distR="114300" simplePos="0" relativeHeight="251686912" behindDoc="0" locked="0" layoutInCell="1" allowOverlap="1">
                <wp:simplePos x="0" y="0"/>
                <wp:positionH relativeFrom="column">
                  <wp:posOffset>3669665</wp:posOffset>
                </wp:positionH>
                <wp:positionV relativeFrom="paragraph">
                  <wp:posOffset>-514350</wp:posOffset>
                </wp:positionV>
                <wp:extent cx="1981200" cy="914400"/>
                <wp:effectExtent l="0" t="0" r="0" b="0"/>
                <wp:wrapNone/>
                <wp:docPr id="89640" name="Zone de texte 89640"/>
                <wp:cNvGraphicFramePr/>
                <a:graphic xmlns:a="http://schemas.openxmlformats.org/drawingml/2006/main">
                  <a:graphicData uri="http://schemas.microsoft.com/office/word/2010/wordprocessingShape">
                    <wps:wsp>
                      <wps:cNvSpPr txBox="1"/>
                      <wps:spPr>
                        <a:xfrm>
                          <a:off x="0" y="0"/>
                          <a:ext cx="1981200" cy="914400"/>
                        </a:xfrm>
                        <a:prstGeom prst="rect">
                          <a:avLst/>
                        </a:prstGeom>
                        <a:solidFill>
                          <a:schemeClr val="lt1">
                            <a:alpha val="0"/>
                          </a:schemeClr>
                        </a:solidFill>
                        <a:ln w="6350">
                          <a:noFill/>
                        </a:ln>
                      </wps:spPr>
                      <wps:txbx>
                        <w:txbxContent>
                          <w:p w:rsidR="008072BC" w:rsidRPr="00785E04" w:rsidRDefault="008072BC" w:rsidP="008072BC">
                            <w:pPr>
                              <w:spacing w:before="90" w:line="242" w:lineRule="auto"/>
                              <w:ind w:right="71"/>
                              <w:jc w:val="center"/>
                              <w:rPr>
                                <w:b/>
                              </w:rPr>
                            </w:pPr>
                            <w:r w:rsidRPr="00785E04">
                              <w:t>MINISTRY OF HIGHER</w:t>
                            </w:r>
                            <w:r w:rsidRPr="00785E04">
                              <w:rPr>
                                <w:spacing w:val="1"/>
                              </w:rPr>
                              <w:t xml:space="preserve"> </w:t>
                            </w:r>
                            <w:r w:rsidRPr="00785E04">
                              <w:t>EDUCATION</w:t>
                            </w:r>
                            <w:r w:rsidRPr="00785E04">
                              <w:rPr>
                                <w:spacing w:val="1"/>
                              </w:rPr>
                              <w:t xml:space="preserve"> </w:t>
                            </w:r>
                            <w:r w:rsidRPr="00785E04">
                              <w:rPr>
                                <w:b/>
                                <w:sz w:val="22"/>
                              </w:rPr>
                              <w:t>UNIVERSITY</w:t>
                            </w:r>
                            <w:r w:rsidRPr="00785E04">
                              <w:rPr>
                                <w:b/>
                                <w:spacing w:val="-3"/>
                                <w:sz w:val="22"/>
                              </w:rPr>
                              <w:t xml:space="preserve"> </w:t>
                            </w:r>
                            <w:r w:rsidRPr="00785E04">
                              <w:rPr>
                                <w:b/>
                                <w:sz w:val="22"/>
                              </w:rPr>
                              <w:t>OF</w:t>
                            </w:r>
                            <w:r w:rsidRPr="00785E04">
                              <w:rPr>
                                <w:b/>
                                <w:spacing w:val="-3"/>
                                <w:sz w:val="22"/>
                              </w:rPr>
                              <w:t xml:space="preserve"> </w:t>
                            </w:r>
                            <w:r w:rsidRPr="00785E04">
                              <w:rPr>
                                <w:b/>
                                <w:sz w:val="22"/>
                              </w:rPr>
                              <w:t>DOUALA</w:t>
                            </w:r>
                          </w:p>
                          <w:p w:rsidR="008072BC" w:rsidRDefault="008072BC" w:rsidP="008072BC">
                            <w:pPr>
                              <w:ind w:right="7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9640" o:spid="_x0000_s1027" type="#_x0000_t202" style="position:absolute;margin-left:288.95pt;margin-top:-40.5pt;width:156pt;height:1in;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" fillcolor="white [3201]" stroked="f" strokeweight=".5pt">
                <v:fill opacity="0"/>
                <v:textbox>
                  <w:txbxContent>
                    <w:p w:rsidR="008072BC" w:rsidRPr="00785E04" w:rsidRDefault="008072BC" w:rsidP="008072BC">
                      <w:pPr>
                        <w:spacing w:before="90" w:line="242" w:lineRule="auto"/>
                        <w:ind w:right="71"/>
                        <w:jc w:val="center"/>
                        <w:rPr>
                          <w:b/>
                        </w:rPr>
                      </w:pPr>
                      <w:r w:rsidRPr="00785E04">
                        <w:t>MINISTRY OF HIGHER</w:t>
                      </w:r>
                      <w:r w:rsidRPr="00785E04">
                        <w:rPr>
                          <w:spacing w:val="1"/>
                        </w:rPr>
                        <w:t xml:space="preserve"> </w:t>
                      </w:r>
                      <w:r w:rsidRPr="00785E04">
                        <w:t>EDUCATION</w:t>
                      </w:r>
                      <w:r w:rsidRPr="00785E04">
                        <w:rPr>
                          <w:spacing w:val="1"/>
                        </w:rPr>
                        <w:t xml:space="preserve"> </w:t>
                      </w:r>
                      <w:r w:rsidRPr="00785E04">
                        <w:rPr>
                          <w:b/>
                          <w:sz w:val="22"/>
                        </w:rPr>
                        <w:t>UNIVERSITY</w:t>
                      </w:r>
                      <w:r w:rsidRPr="00785E04">
                        <w:rPr>
                          <w:b/>
                          <w:spacing w:val="-3"/>
                          <w:sz w:val="22"/>
                        </w:rPr>
                        <w:t xml:space="preserve"> </w:t>
                      </w:r>
                      <w:r w:rsidRPr="00785E04">
                        <w:rPr>
                          <w:b/>
                          <w:sz w:val="22"/>
                        </w:rPr>
                        <w:t>OF</w:t>
                      </w:r>
                      <w:r w:rsidRPr="00785E04">
                        <w:rPr>
                          <w:b/>
                          <w:spacing w:val="-3"/>
                          <w:sz w:val="22"/>
                        </w:rPr>
                        <w:t xml:space="preserve"> </w:t>
                      </w:r>
                      <w:r w:rsidRPr="00785E04">
                        <w:rPr>
                          <w:b/>
                          <w:sz w:val="22"/>
                        </w:rPr>
                        <w:t>DOUALA</w:t>
                      </w:r>
                    </w:p>
                    <w:p w:rsidR="008072BC" w:rsidRDefault="008072BC" w:rsidP="008072BC">
                      <w:pPr>
                        <w:ind w:right="71"/>
                      </w:pPr>
                    </w:p>
                  </w:txbxContent>
                </v:textbox>
              </v:shape>
            </w:pict>
          </mc:Fallback>
        </mc:AlternateContent>
      </w:r>
      <w:r w:rsidR="00E806D8">
        <w:rPr>
          <w:noProof/>
        </w:rPr>
        <mc:AlternateContent>
          <mc:Choice Requires="wps">
            <w:drawing>
              <wp:anchor distT="0" distB="0" distL="114300" distR="114300" simplePos="0" relativeHeight="251689984" behindDoc="0" locked="0" layoutInCell="1" allowOverlap="1">
                <wp:simplePos x="0" y="0"/>
                <wp:positionH relativeFrom="column">
                  <wp:posOffset>-571500</wp:posOffset>
                </wp:positionH>
                <wp:positionV relativeFrom="paragraph">
                  <wp:posOffset>-514350</wp:posOffset>
                </wp:positionV>
                <wp:extent cx="2806700" cy="1003300"/>
                <wp:effectExtent l="0" t="0" r="0" b="0"/>
                <wp:wrapNone/>
                <wp:docPr id="89645" name="Zone de texte 89645"/>
                <wp:cNvGraphicFramePr/>
                <a:graphic xmlns:a="http://schemas.openxmlformats.org/drawingml/2006/main">
                  <a:graphicData uri="http://schemas.microsoft.com/office/word/2010/wordprocessingShape">
                    <wps:wsp>
                      <wps:cNvSpPr txBox="1"/>
                      <wps:spPr>
                        <a:xfrm>
                          <a:off x="0" y="0"/>
                          <a:ext cx="2806700" cy="1003300"/>
                        </a:xfrm>
                        <a:prstGeom prst="rect">
                          <a:avLst/>
                        </a:prstGeom>
                        <a:solidFill>
                          <a:schemeClr val="lt1">
                            <a:alpha val="0"/>
                          </a:schemeClr>
                        </a:solidFill>
                        <a:ln w="6350">
                          <a:noFill/>
                        </a:ln>
                      </wps:spPr>
                      <wps:txbx>
                        <w:txbxContent>
                          <w:p w:rsidR="00E806D8" w:rsidRPr="00184DE8" w:rsidRDefault="00E806D8" w:rsidP="00E806D8">
                            <w:pPr>
                              <w:pStyle w:val="Corpsdetexte"/>
                              <w:spacing w:before="104" w:line="276" w:lineRule="auto"/>
                              <w:ind w:right="28"/>
                              <w:jc w:val="center"/>
                              <w:rPr>
                                <w:lang w:val="fr-CM"/>
                              </w:rPr>
                            </w:pPr>
                            <w:r w:rsidRPr="00184DE8">
                              <w:rPr>
                                <w:lang w:val="fr-CM"/>
                              </w:rPr>
                              <w:t>MINISTERE DE</w:t>
                            </w:r>
                            <w:r w:rsidRPr="00184DE8">
                              <w:rPr>
                                <w:spacing w:val="1"/>
                                <w:lang w:val="fr-CM"/>
                              </w:rPr>
                              <w:t xml:space="preserve"> </w:t>
                            </w:r>
                            <w:r w:rsidRPr="00184DE8">
                              <w:rPr>
                                <w:lang w:val="fr-CM"/>
                              </w:rPr>
                              <w:t>L’ENSEIGNEMENT</w:t>
                            </w:r>
                            <w:r w:rsidRPr="00184DE8">
                              <w:rPr>
                                <w:spacing w:val="-12"/>
                                <w:lang w:val="fr-CM"/>
                              </w:rPr>
                              <w:t xml:space="preserve"> </w:t>
                            </w:r>
                            <w:r w:rsidRPr="00184DE8">
                              <w:rPr>
                                <w:lang w:val="fr-CM"/>
                              </w:rPr>
                              <w:t>SUPERIEUR</w:t>
                            </w:r>
                          </w:p>
                          <w:p w:rsidR="00E806D8" w:rsidRPr="00E806D8" w:rsidRDefault="00E806D8" w:rsidP="00E806D8">
                            <w:pPr>
                              <w:spacing w:before="7" w:line="276" w:lineRule="auto"/>
                              <w:jc w:val="center"/>
                              <w:rPr>
                                <w:b/>
                                <w:sz w:val="22"/>
                                <w:lang w:val="fr-CM"/>
                              </w:rPr>
                            </w:pPr>
                            <w:r w:rsidRPr="00184DE8">
                              <w:rPr>
                                <w:b/>
                                <w:sz w:val="22"/>
                                <w:lang w:val="fr-CM"/>
                              </w:rPr>
                              <w:t>UNIVERSITE</w:t>
                            </w:r>
                            <w:r w:rsidRPr="00184DE8">
                              <w:rPr>
                                <w:b/>
                                <w:spacing w:val="-3"/>
                                <w:sz w:val="22"/>
                                <w:lang w:val="fr-CM"/>
                              </w:rPr>
                              <w:t xml:space="preserve"> </w:t>
                            </w:r>
                            <w:r w:rsidRPr="00184DE8">
                              <w:rPr>
                                <w:b/>
                                <w:sz w:val="22"/>
                                <w:lang w:val="fr-CM"/>
                              </w:rPr>
                              <w:t>DE</w:t>
                            </w:r>
                            <w:r w:rsidRPr="00184DE8">
                              <w:rPr>
                                <w:b/>
                                <w:spacing w:val="-3"/>
                                <w:sz w:val="22"/>
                                <w:lang w:val="fr-CM"/>
                              </w:rPr>
                              <w:t xml:space="preserve"> </w:t>
                            </w:r>
                            <w:r w:rsidRPr="00184DE8">
                              <w:rPr>
                                <w:b/>
                                <w:sz w:val="22"/>
                                <w:lang w:val="fr-CM"/>
                              </w:rPr>
                              <w:t>DOUALA</w:t>
                            </w:r>
                          </w:p>
                          <w:p w:rsidR="00E806D8" w:rsidRPr="00E806D8" w:rsidRDefault="00E806D8" w:rsidP="00E806D8">
                            <w:pPr>
                              <w:jc w:val="center"/>
                              <w:rPr>
                                <w:lang w:val="fr-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645" o:spid="_x0000_s1028" type="#_x0000_t202" style="position:absolute;margin-left:-45pt;margin-top:-40.5pt;width:221pt;height: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" fillcolor="white [3201]" stroked="f" strokeweight=".5pt">
                <v:fill opacity="0"/>
                <v:textbox>
                  <w:txbxContent>
                    <w:p w:rsidR="00E806D8" w:rsidRPr="00184DE8" w:rsidRDefault="00E806D8" w:rsidP="00E806D8">
                      <w:pPr>
                        <w:pStyle w:val="Corpsdetexte"/>
                        <w:spacing w:before="104" w:line="276" w:lineRule="auto"/>
                        <w:ind w:right="28"/>
                        <w:jc w:val="center"/>
                        <w:rPr>
                          <w:lang w:val="fr-CM"/>
                        </w:rPr>
                      </w:pPr>
                      <w:r w:rsidRPr="00184DE8">
                        <w:rPr>
                          <w:lang w:val="fr-CM"/>
                        </w:rPr>
                        <w:t>MINISTERE DE</w:t>
                      </w:r>
                      <w:r w:rsidRPr="00184DE8">
                        <w:rPr>
                          <w:spacing w:val="1"/>
                          <w:lang w:val="fr-CM"/>
                        </w:rPr>
                        <w:t xml:space="preserve"> </w:t>
                      </w:r>
                      <w:r w:rsidRPr="00184DE8">
                        <w:rPr>
                          <w:lang w:val="fr-CM"/>
                        </w:rPr>
                        <w:t>L’ENSEIGNEMENT</w:t>
                      </w:r>
                      <w:r w:rsidRPr="00184DE8">
                        <w:rPr>
                          <w:spacing w:val="-12"/>
                          <w:lang w:val="fr-CM"/>
                        </w:rPr>
                        <w:t xml:space="preserve"> </w:t>
                      </w:r>
                      <w:r w:rsidRPr="00184DE8">
                        <w:rPr>
                          <w:lang w:val="fr-CM"/>
                        </w:rPr>
                        <w:t>SUPERIEUR</w:t>
                      </w:r>
                    </w:p>
                    <w:p w:rsidR="00E806D8" w:rsidRPr="00E806D8" w:rsidRDefault="00E806D8" w:rsidP="00E806D8">
                      <w:pPr>
                        <w:spacing w:before="7" w:line="276" w:lineRule="auto"/>
                        <w:jc w:val="center"/>
                        <w:rPr>
                          <w:b/>
                          <w:sz w:val="22"/>
                          <w:lang w:val="fr-CM"/>
                        </w:rPr>
                      </w:pPr>
                      <w:r w:rsidRPr="00184DE8">
                        <w:rPr>
                          <w:b/>
                          <w:sz w:val="22"/>
                          <w:lang w:val="fr-CM"/>
                        </w:rPr>
                        <w:t>UNIVERSITE</w:t>
                      </w:r>
                      <w:r w:rsidRPr="00184DE8">
                        <w:rPr>
                          <w:b/>
                          <w:spacing w:val="-3"/>
                          <w:sz w:val="22"/>
                          <w:lang w:val="fr-CM"/>
                        </w:rPr>
                        <w:t xml:space="preserve"> </w:t>
                      </w:r>
                      <w:r w:rsidRPr="00184DE8">
                        <w:rPr>
                          <w:b/>
                          <w:sz w:val="22"/>
                          <w:lang w:val="fr-CM"/>
                        </w:rPr>
                        <w:t>DE</w:t>
                      </w:r>
                      <w:r w:rsidRPr="00184DE8">
                        <w:rPr>
                          <w:b/>
                          <w:spacing w:val="-3"/>
                          <w:sz w:val="22"/>
                          <w:lang w:val="fr-CM"/>
                        </w:rPr>
                        <w:t xml:space="preserve"> </w:t>
                      </w:r>
                      <w:r w:rsidRPr="00184DE8">
                        <w:rPr>
                          <w:b/>
                          <w:sz w:val="22"/>
                          <w:lang w:val="fr-CM"/>
                        </w:rPr>
                        <w:t>DOUALA</w:t>
                      </w:r>
                    </w:p>
                    <w:p w:rsidR="00E806D8" w:rsidRPr="00E806D8" w:rsidRDefault="00E806D8" w:rsidP="00E806D8">
                      <w:pPr>
                        <w:jc w:val="center"/>
                        <w:rPr>
                          <w:lang w:val="fr-CM"/>
                        </w:rPr>
                      </w:pPr>
                    </w:p>
                  </w:txbxContent>
                </v:textbox>
              </v:shape>
            </w:pict>
          </mc:Fallback>
        </mc:AlternateContent>
      </w:r>
    </w:p>
    <w:p w:rsidR="008433AC" w:rsidRPr="008433AC" w:rsidRDefault="008433AC" w:rsidP="008433AC">
      <w:pPr>
        <w:pStyle w:val="Corpsdetexte"/>
        <w:rPr>
          <w:b/>
          <w:sz w:val="20"/>
          <w:lang w:val="fr-CM"/>
        </w:rPr>
      </w:pPr>
    </w:p>
    <w:p w:rsidR="00E806D8" w:rsidRDefault="00E806D8" w:rsidP="008072BC">
      <w:pPr>
        <w:pStyle w:val="Corpsdetexte"/>
        <w:spacing w:before="92" w:line="240" w:lineRule="auto"/>
        <w:ind w:left="1134" w:right="-149" w:firstLine="142"/>
        <w:jc w:val="center"/>
        <w:rPr>
          <w:lang w:val="fr-CM"/>
        </w:rPr>
      </w:pPr>
    </w:p>
    <w:p w:rsidR="008433AC" w:rsidRPr="008433AC" w:rsidRDefault="007860DF" w:rsidP="008072BC">
      <w:pPr>
        <w:pStyle w:val="Corpsdetexte"/>
        <w:spacing w:before="92" w:line="240" w:lineRule="auto"/>
        <w:ind w:left="1134" w:right="-149" w:firstLine="142"/>
        <w:jc w:val="center"/>
        <w:rPr>
          <w:lang w:val="fr-CM"/>
        </w:rPr>
      </w:pPr>
      <w:r>
        <w:rPr>
          <w:lang w:val="fr-CM"/>
        </w:rPr>
        <w:t xml:space="preserve">    </w:t>
      </w:r>
      <w:r w:rsidR="008433AC" w:rsidRPr="008433AC">
        <w:rPr>
          <w:lang w:val="fr-CM"/>
        </w:rPr>
        <w:t>ECOLE NATIONALE SUPERIEURE POLYTECHNIQUE DE DOUALA</w:t>
      </w:r>
      <w:r w:rsidR="008433AC" w:rsidRPr="008433AC">
        <w:rPr>
          <w:spacing w:val="-57"/>
          <w:lang w:val="fr-CM"/>
        </w:rPr>
        <w:t xml:space="preserve"> </w:t>
      </w:r>
      <w:r w:rsidR="008433AC" w:rsidRPr="008433AC">
        <w:rPr>
          <w:lang w:val="fr-CM"/>
        </w:rPr>
        <w:t>BP</w:t>
      </w:r>
      <w:r w:rsidR="008433AC" w:rsidRPr="008433AC">
        <w:rPr>
          <w:spacing w:val="-13"/>
          <w:lang w:val="fr-CM"/>
        </w:rPr>
        <w:t xml:space="preserve"> </w:t>
      </w:r>
      <w:r w:rsidR="008433AC" w:rsidRPr="008433AC">
        <w:rPr>
          <w:lang w:val="fr-CM"/>
        </w:rPr>
        <w:t>:</w:t>
      </w:r>
      <w:r w:rsidR="008433AC" w:rsidRPr="008433AC">
        <w:rPr>
          <w:spacing w:val="-12"/>
          <w:lang w:val="fr-CM"/>
        </w:rPr>
        <w:t xml:space="preserve"> </w:t>
      </w:r>
      <w:r w:rsidR="008433AC" w:rsidRPr="008433AC">
        <w:rPr>
          <w:lang w:val="fr-CM"/>
        </w:rPr>
        <w:t>2701</w:t>
      </w:r>
      <w:r w:rsidR="008433AC" w:rsidRPr="008433AC">
        <w:rPr>
          <w:spacing w:val="-12"/>
          <w:lang w:val="fr-CM"/>
        </w:rPr>
        <w:t xml:space="preserve"> </w:t>
      </w:r>
      <w:r w:rsidR="008433AC" w:rsidRPr="008433AC">
        <w:rPr>
          <w:lang w:val="fr-CM"/>
        </w:rPr>
        <w:t>DOUALA</w:t>
      </w:r>
    </w:p>
    <w:p w:rsidR="008433AC" w:rsidRPr="008433AC" w:rsidRDefault="008433AC" w:rsidP="008072BC">
      <w:pPr>
        <w:spacing w:before="1" w:line="240" w:lineRule="auto"/>
        <w:ind w:left="1418" w:right="-149"/>
        <w:jc w:val="center"/>
        <w:rPr>
          <w:rFonts w:ascii="Arial MT"/>
          <w:sz w:val="20"/>
          <w:lang w:val="fr-CM"/>
        </w:rPr>
      </w:pPr>
      <w:r w:rsidRPr="008433AC">
        <w:rPr>
          <w:lang w:val="fr-CM"/>
        </w:rPr>
        <w:t>TEL</w:t>
      </w:r>
      <w:r w:rsidRPr="008433AC">
        <w:rPr>
          <w:spacing w:val="-7"/>
          <w:lang w:val="fr-CM"/>
        </w:rPr>
        <w:t xml:space="preserve"> </w:t>
      </w:r>
      <w:proofErr w:type="spellStart"/>
      <w:r w:rsidRPr="008433AC">
        <w:rPr>
          <w:rFonts w:ascii="Arial MT"/>
          <w:sz w:val="20"/>
          <w:lang w:val="fr-CM"/>
        </w:rPr>
        <w:t>TEL</w:t>
      </w:r>
      <w:proofErr w:type="spellEnd"/>
      <w:r w:rsidRPr="008433AC">
        <w:rPr>
          <w:rFonts w:ascii="Arial MT"/>
          <w:spacing w:val="-2"/>
          <w:sz w:val="20"/>
          <w:lang w:val="fr-CM"/>
        </w:rPr>
        <w:t xml:space="preserve"> </w:t>
      </w:r>
      <w:r w:rsidRPr="008433AC">
        <w:rPr>
          <w:rFonts w:ascii="Arial MT"/>
          <w:sz w:val="20"/>
          <w:lang w:val="fr-CM"/>
        </w:rPr>
        <w:t>:</w:t>
      </w:r>
      <w:r w:rsidRPr="008433AC">
        <w:rPr>
          <w:rFonts w:ascii="Arial MT"/>
          <w:spacing w:val="-1"/>
          <w:sz w:val="20"/>
          <w:lang w:val="fr-CM"/>
        </w:rPr>
        <w:t xml:space="preserve"> </w:t>
      </w:r>
      <w:r w:rsidRPr="008433AC">
        <w:rPr>
          <w:rFonts w:ascii="Arial MT"/>
          <w:sz w:val="20"/>
          <w:lang w:val="fr-CM"/>
        </w:rPr>
        <w:t>+(237)</w:t>
      </w:r>
      <w:r w:rsidRPr="008433AC">
        <w:rPr>
          <w:rFonts w:ascii="Arial MT"/>
          <w:spacing w:val="-1"/>
          <w:sz w:val="20"/>
          <w:lang w:val="fr-CM"/>
        </w:rPr>
        <w:t xml:space="preserve"> </w:t>
      </w:r>
      <w:r w:rsidRPr="008433AC">
        <w:rPr>
          <w:rFonts w:ascii="Arial MT"/>
          <w:sz w:val="20"/>
          <w:lang w:val="fr-CM"/>
        </w:rPr>
        <w:t>697542240</w:t>
      </w:r>
    </w:p>
    <w:p w:rsidR="008433AC" w:rsidRDefault="008433AC" w:rsidP="008072BC">
      <w:pPr>
        <w:spacing w:line="240" w:lineRule="auto"/>
        <w:ind w:left="1418" w:right="-149"/>
        <w:jc w:val="center"/>
        <w:rPr>
          <w:i/>
          <w:spacing w:val="1"/>
          <w:w w:val="95"/>
          <w:lang w:val="fr-CM"/>
        </w:rPr>
      </w:pPr>
      <w:r>
        <w:fldChar w:fldCharType="begin"/>
      </w:r>
      <w:r w:rsidRPr="008433AC">
        <w:rPr>
          <w:lang w:val="fr-CM"/>
        </w:rPr>
        <w:instrText>HYPERLINK "mailto:contact@enspd-udo.cm" \h</w:instrText>
      </w:r>
      <w:r>
        <w:fldChar w:fldCharType="separate"/>
      </w:r>
      <w:r w:rsidRPr="008433AC">
        <w:rPr>
          <w:i/>
          <w:w w:val="95"/>
          <w:lang w:val="fr-CM"/>
        </w:rPr>
        <w:t>contact@enspd-udo.cm</w:t>
      </w:r>
      <w:r>
        <w:rPr>
          <w:i/>
          <w:w w:val="95"/>
        </w:rPr>
        <w:fldChar w:fldCharType="end"/>
      </w:r>
    </w:p>
    <w:p w:rsidR="008433AC" w:rsidRPr="008433AC" w:rsidRDefault="008433AC" w:rsidP="008072BC">
      <w:pPr>
        <w:spacing w:line="240" w:lineRule="auto"/>
        <w:ind w:left="1418" w:right="-149"/>
        <w:jc w:val="center"/>
        <w:rPr>
          <w:i/>
          <w:lang w:val="fr-CM"/>
        </w:rPr>
      </w:pPr>
      <w:r w:rsidRPr="008433AC">
        <w:rPr>
          <w:i/>
          <w:w w:val="85"/>
          <w:lang w:val="fr-CM"/>
        </w:rPr>
        <w:t>Division</w:t>
      </w:r>
      <w:r w:rsidRPr="008433AC">
        <w:rPr>
          <w:i/>
          <w:spacing w:val="9"/>
          <w:w w:val="85"/>
          <w:lang w:val="fr-CM"/>
        </w:rPr>
        <w:t xml:space="preserve"> </w:t>
      </w:r>
      <w:r w:rsidRPr="008433AC">
        <w:rPr>
          <w:i/>
          <w:w w:val="85"/>
          <w:lang w:val="fr-CM"/>
        </w:rPr>
        <w:t>de</w:t>
      </w:r>
      <w:r w:rsidRPr="008433AC">
        <w:rPr>
          <w:i/>
          <w:spacing w:val="9"/>
          <w:w w:val="85"/>
          <w:lang w:val="fr-CM"/>
        </w:rPr>
        <w:t xml:space="preserve"> </w:t>
      </w:r>
      <w:r w:rsidRPr="008433AC">
        <w:rPr>
          <w:i/>
          <w:w w:val="85"/>
          <w:lang w:val="fr-CM"/>
        </w:rPr>
        <w:t>la</w:t>
      </w:r>
      <w:r w:rsidRPr="008433AC">
        <w:rPr>
          <w:i/>
          <w:spacing w:val="9"/>
          <w:w w:val="85"/>
          <w:lang w:val="fr-CM"/>
        </w:rPr>
        <w:t xml:space="preserve"> </w:t>
      </w:r>
      <w:r w:rsidRPr="008433AC">
        <w:rPr>
          <w:i/>
          <w:w w:val="85"/>
          <w:lang w:val="fr-CM"/>
        </w:rPr>
        <w:t>scolarité</w:t>
      </w:r>
      <w:r w:rsidRPr="008433AC">
        <w:rPr>
          <w:i/>
          <w:spacing w:val="10"/>
          <w:w w:val="85"/>
          <w:lang w:val="fr-CM"/>
        </w:rPr>
        <w:t xml:space="preserve"> </w:t>
      </w:r>
      <w:r w:rsidRPr="008433AC">
        <w:rPr>
          <w:i/>
          <w:w w:val="85"/>
          <w:lang w:val="fr-CM"/>
        </w:rPr>
        <w:t>et</w:t>
      </w:r>
      <w:r w:rsidRPr="008433AC">
        <w:rPr>
          <w:i/>
          <w:spacing w:val="9"/>
          <w:w w:val="85"/>
          <w:lang w:val="fr-CM"/>
        </w:rPr>
        <w:t xml:space="preserve"> </w:t>
      </w:r>
      <w:r w:rsidRPr="008433AC">
        <w:rPr>
          <w:i/>
          <w:w w:val="85"/>
          <w:lang w:val="fr-CM"/>
        </w:rPr>
        <w:t>des</w:t>
      </w:r>
      <w:r w:rsidRPr="008433AC">
        <w:rPr>
          <w:i/>
          <w:spacing w:val="9"/>
          <w:w w:val="85"/>
          <w:lang w:val="fr-CM"/>
        </w:rPr>
        <w:t xml:space="preserve"> </w:t>
      </w:r>
      <w:proofErr w:type="spellStart"/>
      <w:r w:rsidRPr="008433AC">
        <w:rPr>
          <w:i/>
          <w:w w:val="85"/>
          <w:lang w:val="fr-CM"/>
        </w:rPr>
        <w:t>Etudes</w:t>
      </w:r>
      <w:proofErr w:type="spellEnd"/>
    </w:p>
    <w:p w:rsidR="008433AC" w:rsidRDefault="008433AC" w:rsidP="008072BC">
      <w:pPr>
        <w:spacing w:before="20" w:line="240" w:lineRule="auto"/>
        <w:ind w:left="1418" w:right="-149"/>
        <w:jc w:val="center"/>
        <w:rPr>
          <w:i/>
          <w:w w:val="85"/>
          <w:lang w:val="fr-CM"/>
        </w:rPr>
      </w:pPr>
      <w:r w:rsidRPr="008433AC">
        <w:rPr>
          <w:i/>
          <w:w w:val="85"/>
          <w:lang w:val="fr-CM"/>
        </w:rPr>
        <w:t>Service</w:t>
      </w:r>
      <w:r w:rsidRPr="008433AC">
        <w:rPr>
          <w:i/>
          <w:spacing w:val="5"/>
          <w:w w:val="85"/>
          <w:lang w:val="fr-CM"/>
        </w:rPr>
        <w:t xml:space="preserve"> </w:t>
      </w:r>
      <w:r w:rsidRPr="008433AC">
        <w:rPr>
          <w:i/>
          <w:w w:val="85"/>
          <w:lang w:val="fr-CM"/>
        </w:rPr>
        <w:t>de</w:t>
      </w:r>
      <w:r w:rsidRPr="008433AC">
        <w:rPr>
          <w:i/>
          <w:spacing w:val="5"/>
          <w:w w:val="85"/>
          <w:lang w:val="fr-CM"/>
        </w:rPr>
        <w:t xml:space="preserve"> </w:t>
      </w:r>
      <w:r w:rsidRPr="008433AC">
        <w:rPr>
          <w:i/>
          <w:w w:val="85"/>
          <w:lang w:val="fr-CM"/>
        </w:rPr>
        <w:t>la</w:t>
      </w:r>
      <w:r w:rsidRPr="008433AC">
        <w:rPr>
          <w:i/>
          <w:spacing w:val="6"/>
          <w:w w:val="85"/>
          <w:lang w:val="fr-CM"/>
        </w:rPr>
        <w:t xml:space="preserve"> </w:t>
      </w:r>
      <w:r w:rsidRPr="008433AC">
        <w:rPr>
          <w:i/>
          <w:w w:val="85"/>
          <w:lang w:val="fr-CM"/>
        </w:rPr>
        <w:t>Formation</w:t>
      </w:r>
      <w:r w:rsidRPr="008433AC">
        <w:rPr>
          <w:i/>
          <w:spacing w:val="6"/>
          <w:w w:val="85"/>
          <w:lang w:val="fr-CM"/>
        </w:rPr>
        <w:t xml:space="preserve"> </w:t>
      </w:r>
      <w:r w:rsidRPr="008433AC">
        <w:rPr>
          <w:i/>
          <w:w w:val="85"/>
          <w:lang w:val="fr-CM"/>
        </w:rPr>
        <w:t>par</w:t>
      </w:r>
      <w:r w:rsidRPr="008433AC">
        <w:rPr>
          <w:i/>
          <w:spacing w:val="5"/>
          <w:w w:val="85"/>
          <w:lang w:val="fr-CM"/>
        </w:rPr>
        <w:t xml:space="preserve"> </w:t>
      </w:r>
      <w:r w:rsidRPr="008433AC">
        <w:rPr>
          <w:i/>
          <w:w w:val="85"/>
          <w:lang w:val="fr-CM"/>
        </w:rPr>
        <w:t>Alternance</w:t>
      </w:r>
      <w:r w:rsidRPr="008433AC">
        <w:rPr>
          <w:i/>
          <w:spacing w:val="6"/>
          <w:w w:val="85"/>
          <w:lang w:val="fr-CM"/>
        </w:rPr>
        <w:t xml:space="preserve"> </w:t>
      </w:r>
      <w:r w:rsidRPr="008433AC">
        <w:rPr>
          <w:i/>
          <w:w w:val="85"/>
          <w:lang w:val="fr-CM"/>
        </w:rPr>
        <w:t>et</w:t>
      </w:r>
      <w:r w:rsidRPr="008433AC">
        <w:rPr>
          <w:i/>
          <w:spacing w:val="5"/>
          <w:w w:val="85"/>
          <w:lang w:val="fr-CM"/>
        </w:rPr>
        <w:t xml:space="preserve"> </w:t>
      </w:r>
      <w:r w:rsidRPr="008433AC">
        <w:rPr>
          <w:i/>
          <w:w w:val="85"/>
          <w:lang w:val="fr-CM"/>
        </w:rPr>
        <w:t>de</w:t>
      </w:r>
      <w:r w:rsidRPr="008433AC">
        <w:rPr>
          <w:i/>
          <w:spacing w:val="5"/>
          <w:w w:val="85"/>
          <w:lang w:val="fr-CM"/>
        </w:rPr>
        <w:t xml:space="preserve"> </w:t>
      </w:r>
      <w:r w:rsidRPr="008433AC">
        <w:rPr>
          <w:i/>
          <w:w w:val="85"/>
          <w:lang w:val="fr-CM"/>
        </w:rPr>
        <w:t>l’Insertion</w:t>
      </w:r>
      <w:r w:rsidRPr="008433AC">
        <w:rPr>
          <w:i/>
          <w:spacing w:val="6"/>
          <w:w w:val="85"/>
          <w:lang w:val="fr-CM"/>
        </w:rPr>
        <w:t xml:space="preserve"> </w:t>
      </w:r>
      <w:r w:rsidRPr="008433AC">
        <w:rPr>
          <w:i/>
          <w:w w:val="85"/>
          <w:lang w:val="fr-CM"/>
        </w:rPr>
        <w:t>Professionnelle</w:t>
      </w:r>
    </w:p>
    <w:p w:rsidR="008072BC" w:rsidRDefault="008072BC" w:rsidP="008072BC">
      <w:pPr>
        <w:spacing w:before="207" w:line="240" w:lineRule="auto"/>
        <w:ind w:right="1555"/>
        <w:jc w:val="center"/>
        <w:rPr>
          <w:i/>
          <w:w w:val="85"/>
          <w:lang w:val="fr-CM"/>
        </w:rPr>
      </w:pPr>
    </w:p>
    <w:p w:rsidR="008433AC" w:rsidRPr="008433AC" w:rsidRDefault="007860DF" w:rsidP="008072BC">
      <w:pPr>
        <w:spacing w:before="207" w:line="240" w:lineRule="auto"/>
        <w:ind w:right="1555"/>
        <w:jc w:val="center"/>
        <w:rPr>
          <w:rFonts w:ascii="Arial"/>
          <w:b/>
          <w:sz w:val="40"/>
          <w:lang w:val="fr-CM"/>
        </w:rPr>
      </w:pPr>
      <w:r>
        <w:rPr>
          <w:rFonts w:ascii="Arial"/>
          <w:b/>
          <w:sz w:val="40"/>
          <w:lang w:val="fr-CM"/>
        </w:rPr>
        <w:t xml:space="preserve">             </w:t>
      </w:r>
      <w:r w:rsidR="008433AC" w:rsidRPr="008433AC">
        <w:rPr>
          <w:rFonts w:ascii="Arial"/>
          <w:b/>
          <w:sz w:val="40"/>
          <w:lang w:val="fr-CM"/>
        </w:rPr>
        <w:t>RAPPORT DE</w:t>
      </w:r>
      <w:r w:rsidR="008433AC" w:rsidRPr="008433AC">
        <w:rPr>
          <w:rFonts w:ascii="Arial"/>
          <w:b/>
          <w:spacing w:val="-1"/>
          <w:sz w:val="40"/>
          <w:lang w:val="fr-CM"/>
        </w:rPr>
        <w:t xml:space="preserve"> </w:t>
      </w:r>
      <w:r w:rsidR="008433AC" w:rsidRPr="008433AC">
        <w:rPr>
          <w:rFonts w:ascii="Arial"/>
          <w:b/>
          <w:sz w:val="40"/>
          <w:lang w:val="fr-CM"/>
        </w:rPr>
        <w:t>STAGE</w:t>
      </w:r>
    </w:p>
    <w:p w:rsidR="008433AC" w:rsidRPr="008433AC" w:rsidRDefault="008433AC" w:rsidP="008433AC">
      <w:pPr>
        <w:pStyle w:val="Corpsdetexte"/>
        <w:rPr>
          <w:rFonts w:ascii="Arial"/>
          <w:b/>
          <w:sz w:val="20"/>
          <w:lang w:val="fr-CM"/>
        </w:rPr>
      </w:pPr>
    </w:p>
    <w:p w:rsidR="008433AC" w:rsidRPr="008433AC" w:rsidRDefault="008433AC" w:rsidP="008433AC">
      <w:pPr>
        <w:pStyle w:val="Corpsdetexte"/>
        <w:rPr>
          <w:rFonts w:ascii="Arial"/>
          <w:b/>
          <w:sz w:val="20"/>
          <w:lang w:val="fr-CM"/>
        </w:rPr>
      </w:pPr>
    </w:p>
    <w:p w:rsidR="008433AC" w:rsidRPr="008433AC" w:rsidRDefault="008433AC" w:rsidP="008433AC">
      <w:pPr>
        <w:pStyle w:val="Corpsdetexte"/>
        <w:rPr>
          <w:rFonts w:ascii="Arial"/>
          <w:b/>
          <w:sz w:val="20"/>
          <w:lang w:val="fr-CM"/>
        </w:rPr>
      </w:pPr>
    </w:p>
    <w:p w:rsidR="008433AC" w:rsidRPr="008433AC" w:rsidRDefault="008433AC" w:rsidP="008433AC">
      <w:pPr>
        <w:spacing w:before="91"/>
        <w:ind w:left="1078" w:right="1553"/>
        <w:jc w:val="center"/>
        <w:rPr>
          <w:b/>
          <w:lang w:val="fr-CM"/>
        </w:rPr>
      </w:pPr>
      <w:r w:rsidRPr="008433AC">
        <w:rPr>
          <w:b/>
          <w:sz w:val="22"/>
          <w:u w:val="thick"/>
          <w:lang w:val="fr-CM"/>
        </w:rPr>
        <w:t>Filière</w:t>
      </w:r>
      <w:r w:rsidRPr="008433AC">
        <w:rPr>
          <w:b/>
          <w:spacing w:val="-1"/>
          <w:sz w:val="22"/>
          <w:lang w:val="fr-CM"/>
        </w:rPr>
        <w:t xml:space="preserve"> </w:t>
      </w:r>
      <w:r w:rsidRPr="008433AC">
        <w:rPr>
          <w:b/>
          <w:sz w:val="22"/>
          <w:lang w:val="fr-CM"/>
        </w:rPr>
        <w:t>:</w:t>
      </w:r>
      <w:r w:rsidRPr="008433AC">
        <w:rPr>
          <w:b/>
          <w:spacing w:val="1"/>
          <w:sz w:val="22"/>
          <w:lang w:val="fr-CM"/>
        </w:rPr>
        <w:t xml:space="preserve"> </w:t>
      </w:r>
      <w:r w:rsidR="00B315E0">
        <w:rPr>
          <w:b/>
          <w:sz w:val="22"/>
          <w:lang w:val="fr-CM"/>
        </w:rPr>
        <w:t>GIT 4 / GLO</w:t>
      </w:r>
    </w:p>
    <w:p w:rsidR="008433AC" w:rsidRPr="008433AC" w:rsidRDefault="008433AC" w:rsidP="008433AC">
      <w:pPr>
        <w:spacing w:before="92"/>
        <w:ind w:left="1078" w:right="1551"/>
        <w:jc w:val="center"/>
        <w:rPr>
          <w:b/>
          <w:i/>
          <w:lang w:val="fr-CM"/>
        </w:rPr>
      </w:pPr>
      <w:r w:rsidRPr="008433AC">
        <w:rPr>
          <w:b/>
          <w:i/>
          <w:sz w:val="22"/>
          <w:lang w:val="fr-CM"/>
        </w:rPr>
        <w:t>Effectué</w:t>
      </w:r>
      <w:r w:rsidRPr="008433AC">
        <w:rPr>
          <w:b/>
          <w:i/>
          <w:spacing w:val="-4"/>
          <w:sz w:val="22"/>
          <w:lang w:val="fr-CM"/>
        </w:rPr>
        <w:t xml:space="preserve"> </w:t>
      </w:r>
      <w:r w:rsidRPr="008433AC">
        <w:rPr>
          <w:b/>
          <w:i/>
          <w:sz w:val="22"/>
          <w:lang w:val="fr-CM"/>
        </w:rPr>
        <w:t>du 0</w:t>
      </w:r>
      <w:r w:rsidR="00B315E0">
        <w:rPr>
          <w:b/>
          <w:i/>
          <w:sz w:val="22"/>
          <w:lang w:val="fr-CM"/>
        </w:rPr>
        <w:t>7</w:t>
      </w:r>
      <w:r w:rsidRPr="008433AC">
        <w:rPr>
          <w:b/>
          <w:i/>
          <w:spacing w:val="-1"/>
          <w:sz w:val="22"/>
          <w:lang w:val="fr-CM"/>
        </w:rPr>
        <w:t xml:space="preserve"> </w:t>
      </w:r>
      <w:r w:rsidR="00B315E0">
        <w:rPr>
          <w:b/>
          <w:i/>
          <w:sz w:val="22"/>
          <w:lang w:val="fr-CM"/>
        </w:rPr>
        <w:t>Juillet</w:t>
      </w:r>
      <w:r w:rsidRPr="008433AC">
        <w:rPr>
          <w:b/>
          <w:i/>
          <w:spacing w:val="2"/>
          <w:sz w:val="22"/>
          <w:lang w:val="fr-CM"/>
        </w:rPr>
        <w:t xml:space="preserve"> </w:t>
      </w:r>
      <w:r w:rsidRPr="008433AC">
        <w:rPr>
          <w:b/>
          <w:i/>
          <w:sz w:val="22"/>
          <w:lang w:val="fr-CM"/>
        </w:rPr>
        <w:t xml:space="preserve">au </w:t>
      </w:r>
      <w:r w:rsidR="00B315E0">
        <w:rPr>
          <w:b/>
          <w:i/>
          <w:sz w:val="22"/>
          <w:lang w:val="fr-CM"/>
        </w:rPr>
        <w:t>29 Août</w:t>
      </w:r>
      <w:r w:rsidRPr="008433AC">
        <w:rPr>
          <w:b/>
          <w:i/>
          <w:spacing w:val="2"/>
          <w:sz w:val="22"/>
          <w:lang w:val="fr-CM"/>
        </w:rPr>
        <w:t xml:space="preserve"> </w:t>
      </w:r>
      <w:r w:rsidRPr="008433AC">
        <w:rPr>
          <w:b/>
          <w:i/>
          <w:sz w:val="22"/>
          <w:lang w:val="fr-CM"/>
        </w:rPr>
        <w:t>202</w:t>
      </w:r>
      <w:r w:rsidR="00B315E0">
        <w:rPr>
          <w:b/>
          <w:i/>
          <w:sz w:val="22"/>
          <w:lang w:val="fr-CM"/>
        </w:rPr>
        <w:t>5</w:t>
      </w:r>
    </w:p>
    <w:p w:rsidR="008433AC" w:rsidRPr="008433AC" w:rsidRDefault="008433AC" w:rsidP="008433AC">
      <w:pPr>
        <w:spacing w:line="252" w:lineRule="exact"/>
        <w:ind w:right="474"/>
        <w:jc w:val="center"/>
        <w:rPr>
          <w:b/>
          <w:i/>
          <w:lang w:val="fr-CM"/>
        </w:rPr>
      </w:pPr>
      <w:r w:rsidRPr="008433AC">
        <w:rPr>
          <w:b/>
          <w:i/>
          <w:sz w:val="22"/>
          <w:lang w:val="fr-CM"/>
        </w:rPr>
        <w:t>A</w:t>
      </w:r>
    </w:p>
    <w:p w:rsidR="008433AC" w:rsidRPr="008433AC" w:rsidRDefault="00B315E0" w:rsidP="008433AC">
      <w:pPr>
        <w:spacing w:line="275" w:lineRule="exact"/>
        <w:ind w:left="1078" w:right="1557"/>
        <w:jc w:val="center"/>
        <w:rPr>
          <w:b/>
          <w:i/>
          <w:lang w:val="fr-CM"/>
        </w:rPr>
      </w:pPr>
      <w:r>
        <w:rPr>
          <w:b/>
          <w:i/>
          <w:sz w:val="22"/>
          <w:lang w:val="fr-CM"/>
        </w:rPr>
        <w:t>IMEDIATIS SARL</w:t>
      </w:r>
    </w:p>
    <w:p w:rsidR="008433AC" w:rsidRPr="008433AC" w:rsidRDefault="008433AC" w:rsidP="008433AC">
      <w:pPr>
        <w:pStyle w:val="Corpsdetexte"/>
        <w:spacing w:before="9"/>
        <w:rPr>
          <w:b/>
          <w:i/>
          <w:sz w:val="15"/>
          <w:lang w:val="fr-CM"/>
        </w:rPr>
      </w:pPr>
    </w:p>
    <w:p w:rsidR="008433AC" w:rsidRPr="008433AC" w:rsidRDefault="008433AC" w:rsidP="008433AC">
      <w:pPr>
        <w:pStyle w:val="Corpsdetexte"/>
        <w:spacing w:before="90"/>
        <w:ind w:left="658"/>
        <w:rPr>
          <w:lang w:val="fr-CM"/>
        </w:rPr>
      </w:pPr>
      <w:r w:rsidRPr="008433AC">
        <w:rPr>
          <w:lang w:val="fr-CM"/>
        </w:rPr>
        <w:t>Par</w:t>
      </w:r>
    </w:p>
    <w:p w:rsidR="008433AC" w:rsidRPr="008433AC" w:rsidRDefault="007860DF" w:rsidP="008433AC">
      <w:pPr>
        <w:pStyle w:val="Corpsdetexte"/>
        <w:ind w:left="658"/>
        <w:rPr>
          <w:lang w:val="fr-CM"/>
        </w:rPr>
      </w:pPr>
      <w:r>
        <w:rPr>
          <w:lang w:val="fr-CM"/>
        </w:rPr>
        <w:t xml:space="preserve">TAMBOU NOUMSI </w:t>
      </w:r>
      <w:proofErr w:type="spellStart"/>
      <w:r>
        <w:rPr>
          <w:lang w:val="fr-CM"/>
        </w:rPr>
        <w:t>Celiane</w:t>
      </w:r>
      <w:proofErr w:type="spellEnd"/>
      <w:r>
        <w:rPr>
          <w:lang w:val="fr-CM"/>
        </w:rPr>
        <w:t xml:space="preserve"> Blanche</w:t>
      </w:r>
    </w:p>
    <w:p w:rsidR="008433AC" w:rsidRPr="008433AC" w:rsidRDefault="008433AC" w:rsidP="008433AC">
      <w:pPr>
        <w:pStyle w:val="Corpsdetexte"/>
        <w:rPr>
          <w:lang w:val="fr-CM"/>
        </w:rPr>
      </w:pPr>
    </w:p>
    <w:p w:rsidR="00C32C3A" w:rsidRPr="00C32C3A" w:rsidRDefault="00C32C3A" w:rsidP="00C32C3A">
      <w:pPr>
        <w:pStyle w:val="Corpsdetexte"/>
        <w:spacing w:before="1"/>
        <w:ind w:left="658"/>
        <w:rPr>
          <w:lang w:val="fr-CM"/>
        </w:rPr>
      </w:pPr>
      <w:r w:rsidRPr="00C32C3A">
        <w:rPr>
          <w:u w:val="single"/>
          <w:lang w:val="fr-CM"/>
        </w:rPr>
        <w:t>Encadreur</w:t>
      </w:r>
      <w:r w:rsidRPr="00C32C3A">
        <w:rPr>
          <w:spacing w:val="-2"/>
          <w:u w:val="single"/>
          <w:lang w:val="fr-CM"/>
        </w:rPr>
        <w:t xml:space="preserve"> </w:t>
      </w:r>
      <w:r w:rsidR="0039585D">
        <w:rPr>
          <w:u w:val="single"/>
          <w:lang w:val="fr-CM"/>
        </w:rPr>
        <w:t>professionnel</w:t>
      </w:r>
    </w:p>
    <w:p w:rsidR="00C32C3A" w:rsidRPr="00C32C3A" w:rsidRDefault="0039585D" w:rsidP="00C32C3A">
      <w:pPr>
        <w:pStyle w:val="Corpsdetexte"/>
        <w:spacing w:before="45"/>
        <w:ind w:left="658"/>
        <w:rPr>
          <w:lang w:val="fr-CM"/>
        </w:rPr>
      </w:pPr>
      <w:r>
        <w:rPr>
          <w:w w:val="95"/>
          <w:lang w:val="fr-CM"/>
        </w:rPr>
        <w:t>M. MANFRED</w:t>
      </w:r>
    </w:p>
    <w:p w:rsidR="0039585D" w:rsidRDefault="0039585D" w:rsidP="0039585D">
      <w:pPr>
        <w:pStyle w:val="Corpsdetexte"/>
        <w:spacing w:before="36"/>
        <w:ind w:left="658"/>
        <w:rPr>
          <w:lang w:val="fr-CM"/>
        </w:rPr>
      </w:pPr>
      <w:r>
        <w:rPr>
          <w:lang w:val="fr-CM"/>
        </w:rPr>
        <w:t>ROLE</w:t>
      </w:r>
    </w:p>
    <w:p w:rsidR="00C32C3A" w:rsidRPr="0039585D" w:rsidRDefault="00C32C3A" w:rsidP="0039585D">
      <w:pPr>
        <w:pStyle w:val="Corpsdetexte"/>
        <w:spacing w:before="36"/>
        <w:ind w:left="658"/>
        <w:jc w:val="center"/>
        <w:rPr>
          <w:b/>
          <w:bCs/>
          <w:i/>
          <w:iCs/>
          <w:lang w:val="fr-CM"/>
        </w:rPr>
      </w:pPr>
      <w:r w:rsidRPr="0039585D">
        <w:rPr>
          <w:b/>
          <w:bCs/>
          <w:i/>
          <w:iCs/>
          <w:noProof/>
        </w:rPr>
        <mc:AlternateContent>
          <mc:Choice Requires="wps">
            <w:drawing>
              <wp:anchor distT="0" distB="0" distL="114300" distR="114300" simplePos="0" relativeHeight="251657216" behindDoc="1" locked="0" layoutInCell="1" allowOverlap="1" wp14:anchorId="6A7D5190" wp14:editId="64AEF021">
                <wp:simplePos x="0" y="0"/>
                <wp:positionH relativeFrom="page">
                  <wp:posOffset>3748405</wp:posOffset>
                </wp:positionH>
                <wp:positionV relativeFrom="paragraph">
                  <wp:posOffset>1469390</wp:posOffset>
                </wp:positionV>
                <wp:extent cx="63500" cy="140335"/>
                <wp:effectExtent l="0" t="0" r="0" b="12065"/>
                <wp:wrapNone/>
                <wp:docPr id="5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C3A" w:rsidRDefault="00C32C3A" w:rsidP="00C32C3A">
                            <w:pPr>
                              <w:spacing w:line="221" w:lineRule="exact"/>
                              <w:rPr>
                                <w:sz w:val="20"/>
                              </w:rPr>
                            </w:pPr>
                            <w:r>
                              <w:rPr>
                                <w:w w:val="99"/>
                                <w:sz w:val="20"/>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D5190" id="Text Box 49" o:spid="_x0000_s1029" type="#_x0000_t202" style="position:absolute;left:0;text-align:left;margin-left:295.15pt;margin-top:115.7pt;width:5pt;height:11.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" filled="f" stroked="f">
                <v:path arrowok="t"/>
                <v:textbox inset="0,0,0,0">
                  <w:txbxContent>
                    <w:p w:rsidR="00C32C3A" w:rsidRDefault="00C32C3A" w:rsidP="00C32C3A">
                      <w:pPr>
                        <w:spacing w:line="221" w:lineRule="exact"/>
                        <w:rPr>
                          <w:sz w:val="20"/>
                        </w:rPr>
                      </w:pPr>
                      <w:r>
                        <w:rPr>
                          <w:w w:val="99"/>
                          <w:sz w:val="20"/>
                        </w:rPr>
                        <w:t>7</w:t>
                      </w:r>
                    </w:p>
                  </w:txbxContent>
                </v:textbox>
                <w10:wrap anchorx="page"/>
              </v:shape>
            </w:pict>
          </mc:Fallback>
        </mc:AlternateContent>
      </w:r>
      <w:r w:rsidRPr="0039585D">
        <w:rPr>
          <w:b/>
          <w:bCs/>
          <w:i/>
          <w:iCs/>
          <w:lang w:val="fr-CM"/>
        </w:rPr>
        <w:t>Année</w:t>
      </w:r>
      <w:r w:rsidRPr="0039585D">
        <w:rPr>
          <w:b/>
          <w:bCs/>
          <w:i/>
          <w:iCs/>
          <w:spacing w:val="-4"/>
          <w:lang w:val="fr-CM"/>
        </w:rPr>
        <w:t xml:space="preserve"> </w:t>
      </w:r>
      <w:r w:rsidRPr="0039585D">
        <w:rPr>
          <w:b/>
          <w:bCs/>
          <w:i/>
          <w:iCs/>
          <w:lang w:val="fr-CM"/>
        </w:rPr>
        <w:t>académique</w:t>
      </w:r>
      <w:r w:rsidRPr="0039585D">
        <w:rPr>
          <w:b/>
          <w:bCs/>
          <w:i/>
          <w:iCs/>
          <w:spacing w:val="-4"/>
          <w:lang w:val="fr-CM"/>
        </w:rPr>
        <w:t xml:space="preserve"> </w:t>
      </w:r>
      <w:r w:rsidRPr="0039585D">
        <w:rPr>
          <w:b/>
          <w:bCs/>
          <w:i/>
          <w:iCs/>
          <w:lang w:val="fr-CM"/>
        </w:rPr>
        <w:t>202</w:t>
      </w:r>
      <w:r w:rsidR="0039585D">
        <w:rPr>
          <w:b/>
          <w:bCs/>
          <w:i/>
          <w:iCs/>
          <w:lang w:val="fr-CM"/>
        </w:rPr>
        <w:t>4</w:t>
      </w:r>
      <w:r w:rsidRPr="0039585D">
        <w:rPr>
          <w:b/>
          <w:bCs/>
          <w:i/>
          <w:iCs/>
          <w:lang w:val="fr-CM"/>
        </w:rPr>
        <w:t xml:space="preserve"> /</w:t>
      </w:r>
      <w:r w:rsidRPr="0039585D">
        <w:rPr>
          <w:b/>
          <w:bCs/>
          <w:i/>
          <w:iCs/>
          <w:spacing w:val="-3"/>
          <w:lang w:val="fr-CM"/>
        </w:rPr>
        <w:t xml:space="preserve"> </w:t>
      </w:r>
      <w:r w:rsidRPr="0039585D">
        <w:rPr>
          <w:b/>
          <w:bCs/>
          <w:i/>
          <w:iCs/>
          <w:lang w:val="fr-CM"/>
        </w:rPr>
        <w:t>202</w:t>
      </w:r>
      <w:r w:rsidR="0039585D">
        <w:rPr>
          <w:b/>
          <w:bCs/>
          <w:i/>
          <w:iCs/>
          <w:lang w:val="fr-CM"/>
        </w:rPr>
        <w:t>5</w:t>
      </w:r>
    </w:p>
    <w:p w:rsidR="00B160CD" w:rsidRPr="00B160CD" w:rsidRDefault="00B160CD" w:rsidP="00B160CD">
      <w:pPr>
        <w:pStyle w:val="Corpsdetexte"/>
        <w:rPr>
          <w:b/>
          <w:sz w:val="20"/>
          <w:lang w:val="fr-CM"/>
        </w:rPr>
      </w:pPr>
      <w:r>
        <w:rPr>
          <w:noProof/>
        </w:rPr>
        <w:lastRenderedPageBreak/>
        <mc:AlternateContent>
          <mc:Choice Requires="wpg">
            <w:drawing>
              <wp:anchor distT="0" distB="0" distL="114300" distR="114300" simplePos="0" relativeHeight="251692032" behindDoc="1" locked="0" layoutInCell="1" allowOverlap="1" wp14:anchorId="2EE1C0D2" wp14:editId="25AF156D">
                <wp:simplePos x="0" y="0"/>
                <wp:positionH relativeFrom="page">
                  <wp:posOffset>571500</wp:posOffset>
                </wp:positionH>
                <wp:positionV relativeFrom="page">
                  <wp:posOffset>279400</wp:posOffset>
                </wp:positionV>
                <wp:extent cx="6562725" cy="9565640"/>
                <wp:effectExtent l="0" t="0" r="3175" b="0"/>
                <wp:wrapNone/>
                <wp:docPr id="8964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9565640"/>
                          <a:chOff x="707" y="1544"/>
                          <a:chExt cx="10335" cy="15064"/>
                        </a:xfrm>
                      </wpg:grpSpPr>
                      <wps:wsp>
                        <wps:cNvPr id="89647" name="Rectangle 60"/>
                        <wps:cNvSpPr>
                          <a:spLocks/>
                        </wps:cNvSpPr>
                        <wps:spPr bwMode="auto">
                          <a:xfrm>
                            <a:off x="767" y="1605"/>
                            <a:ext cx="10215" cy="149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648" name="AutoShape 59"/>
                        <wps:cNvSpPr>
                          <a:spLocks/>
                        </wps:cNvSpPr>
                        <wps:spPr bwMode="auto">
                          <a:xfrm>
                            <a:off x="707" y="1544"/>
                            <a:ext cx="10335" cy="15064"/>
                          </a:xfrm>
                          <a:custGeom>
                            <a:avLst/>
                            <a:gdLst>
                              <a:gd name="T0" fmla="+- 0 10942 707"/>
                              <a:gd name="T1" fmla="*/ T0 w 10335"/>
                              <a:gd name="T2" fmla="+- 0 1665 1544"/>
                              <a:gd name="T3" fmla="*/ 1665 h 15064"/>
                              <a:gd name="T4" fmla="+- 0 10922 707"/>
                              <a:gd name="T5" fmla="*/ T4 w 10335"/>
                              <a:gd name="T6" fmla="+- 0 1665 1544"/>
                              <a:gd name="T7" fmla="*/ 1665 h 15064"/>
                              <a:gd name="T8" fmla="+- 0 10922 707"/>
                              <a:gd name="T9" fmla="*/ T8 w 10335"/>
                              <a:gd name="T10" fmla="+- 0 16488 1544"/>
                              <a:gd name="T11" fmla="*/ 16488 h 15064"/>
                              <a:gd name="T12" fmla="+- 0 10942 707"/>
                              <a:gd name="T13" fmla="*/ T12 w 10335"/>
                              <a:gd name="T14" fmla="+- 0 16488 1544"/>
                              <a:gd name="T15" fmla="*/ 16488 h 15064"/>
                              <a:gd name="T16" fmla="+- 0 10942 707"/>
                              <a:gd name="T17" fmla="*/ T16 w 10335"/>
                              <a:gd name="T18" fmla="+- 0 1665 1544"/>
                              <a:gd name="T19" fmla="*/ 1665 h 15064"/>
                              <a:gd name="T20" fmla="+- 0 10942 707"/>
                              <a:gd name="T21" fmla="*/ T20 w 10335"/>
                              <a:gd name="T22" fmla="+- 0 1644 1544"/>
                              <a:gd name="T23" fmla="*/ 1644 h 15064"/>
                              <a:gd name="T24" fmla="+- 0 807 707"/>
                              <a:gd name="T25" fmla="*/ T24 w 10335"/>
                              <a:gd name="T26" fmla="+- 0 1644 1544"/>
                              <a:gd name="T27" fmla="*/ 1644 h 15064"/>
                              <a:gd name="T28" fmla="+- 0 807 707"/>
                              <a:gd name="T29" fmla="*/ T28 w 10335"/>
                              <a:gd name="T30" fmla="+- 0 1664 1544"/>
                              <a:gd name="T31" fmla="*/ 1664 h 15064"/>
                              <a:gd name="T32" fmla="+- 0 807 707"/>
                              <a:gd name="T33" fmla="*/ T32 w 10335"/>
                              <a:gd name="T34" fmla="+- 0 16488 1544"/>
                              <a:gd name="T35" fmla="*/ 16488 h 15064"/>
                              <a:gd name="T36" fmla="+- 0 807 707"/>
                              <a:gd name="T37" fmla="*/ T36 w 10335"/>
                              <a:gd name="T38" fmla="+- 0 16508 1544"/>
                              <a:gd name="T39" fmla="*/ 16508 h 15064"/>
                              <a:gd name="T40" fmla="+- 0 10942 707"/>
                              <a:gd name="T41" fmla="*/ T40 w 10335"/>
                              <a:gd name="T42" fmla="+- 0 16508 1544"/>
                              <a:gd name="T43" fmla="*/ 16508 h 15064"/>
                              <a:gd name="T44" fmla="+- 0 10942 707"/>
                              <a:gd name="T45" fmla="*/ T44 w 10335"/>
                              <a:gd name="T46" fmla="+- 0 16488 1544"/>
                              <a:gd name="T47" fmla="*/ 16488 h 15064"/>
                              <a:gd name="T48" fmla="+- 0 827 707"/>
                              <a:gd name="T49" fmla="*/ T48 w 10335"/>
                              <a:gd name="T50" fmla="+- 0 16488 1544"/>
                              <a:gd name="T51" fmla="*/ 16488 h 15064"/>
                              <a:gd name="T52" fmla="+- 0 827 707"/>
                              <a:gd name="T53" fmla="*/ T52 w 10335"/>
                              <a:gd name="T54" fmla="+- 0 1664 1544"/>
                              <a:gd name="T55" fmla="*/ 1664 h 15064"/>
                              <a:gd name="T56" fmla="+- 0 10942 707"/>
                              <a:gd name="T57" fmla="*/ T56 w 10335"/>
                              <a:gd name="T58" fmla="+- 0 1664 1544"/>
                              <a:gd name="T59" fmla="*/ 1664 h 15064"/>
                              <a:gd name="T60" fmla="+- 0 10942 707"/>
                              <a:gd name="T61" fmla="*/ T60 w 10335"/>
                              <a:gd name="T62" fmla="+- 0 1644 1544"/>
                              <a:gd name="T63" fmla="*/ 1644 h 15064"/>
                              <a:gd name="T64" fmla="+- 0 11002 707"/>
                              <a:gd name="T65" fmla="*/ T64 w 10335"/>
                              <a:gd name="T66" fmla="+- 0 1625 1544"/>
                              <a:gd name="T67" fmla="*/ 1625 h 15064"/>
                              <a:gd name="T68" fmla="+- 0 10962 707"/>
                              <a:gd name="T69" fmla="*/ T68 w 10335"/>
                              <a:gd name="T70" fmla="+- 0 1625 1544"/>
                              <a:gd name="T71" fmla="*/ 1625 h 15064"/>
                              <a:gd name="T72" fmla="+- 0 10962 707"/>
                              <a:gd name="T73" fmla="*/ T72 w 10335"/>
                              <a:gd name="T74" fmla="+- 0 16528 1544"/>
                              <a:gd name="T75" fmla="*/ 16528 h 15064"/>
                              <a:gd name="T76" fmla="+- 0 11002 707"/>
                              <a:gd name="T77" fmla="*/ T76 w 10335"/>
                              <a:gd name="T78" fmla="+- 0 16528 1544"/>
                              <a:gd name="T79" fmla="*/ 16528 h 15064"/>
                              <a:gd name="T80" fmla="+- 0 11002 707"/>
                              <a:gd name="T81" fmla="*/ T80 w 10335"/>
                              <a:gd name="T82" fmla="+- 0 1625 1544"/>
                              <a:gd name="T83" fmla="*/ 1625 h 15064"/>
                              <a:gd name="T84" fmla="+- 0 11002 707"/>
                              <a:gd name="T85" fmla="*/ T84 w 10335"/>
                              <a:gd name="T86" fmla="+- 0 1584 1544"/>
                              <a:gd name="T87" fmla="*/ 1584 h 15064"/>
                              <a:gd name="T88" fmla="+- 0 747 707"/>
                              <a:gd name="T89" fmla="*/ T88 w 10335"/>
                              <a:gd name="T90" fmla="+- 0 1584 1544"/>
                              <a:gd name="T91" fmla="*/ 1584 h 15064"/>
                              <a:gd name="T92" fmla="+- 0 747 707"/>
                              <a:gd name="T93" fmla="*/ T92 w 10335"/>
                              <a:gd name="T94" fmla="+- 0 1624 1544"/>
                              <a:gd name="T95" fmla="*/ 1624 h 15064"/>
                              <a:gd name="T96" fmla="+- 0 747 707"/>
                              <a:gd name="T97" fmla="*/ T96 w 10335"/>
                              <a:gd name="T98" fmla="+- 0 16528 1544"/>
                              <a:gd name="T99" fmla="*/ 16528 h 15064"/>
                              <a:gd name="T100" fmla="+- 0 747 707"/>
                              <a:gd name="T101" fmla="*/ T100 w 10335"/>
                              <a:gd name="T102" fmla="+- 0 16568 1544"/>
                              <a:gd name="T103" fmla="*/ 16568 h 15064"/>
                              <a:gd name="T104" fmla="+- 0 11002 707"/>
                              <a:gd name="T105" fmla="*/ T104 w 10335"/>
                              <a:gd name="T106" fmla="+- 0 16568 1544"/>
                              <a:gd name="T107" fmla="*/ 16568 h 15064"/>
                              <a:gd name="T108" fmla="+- 0 11002 707"/>
                              <a:gd name="T109" fmla="*/ T108 w 10335"/>
                              <a:gd name="T110" fmla="+- 0 16528 1544"/>
                              <a:gd name="T111" fmla="*/ 16528 h 15064"/>
                              <a:gd name="T112" fmla="+- 0 787 707"/>
                              <a:gd name="T113" fmla="*/ T112 w 10335"/>
                              <a:gd name="T114" fmla="+- 0 16528 1544"/>
                              <a:gd name="T115" fmla="*/ 16528 h 15064"/>
                              <a:gd name="T116" fmla="+- 0 787 707"/>
                              <a:gd name="T117" fmla="*/ T116 w 10335"/>
                              <a:gd name="T118" fmla="+- 0 1624 1544"/>
                              <a:gd name="T119" fmla="*/ 1624 h 15064"/>
                              <a:gd name="T120" fmla="+- 0 11002 707"/>
                              <a:gd name="T121" fmla="*/ T120 w 10335"/>
                              <a:gd name="T122" fmla="+- 0 1624 1544"/>
                              <a:gd name="T123" fmla="*/ 1624 h 15064"/>
                              <a:gd name="T124" fmla="+- 0 11002 707"/>
                              <a:gd name="T125" fmla="*/ T124 w 10335"/>
                              <a:gd name="T126" fmla="+- 0 1584 1544"/>
                              <a:gd name="T127" fmla="*/ 1584 h 15064"/>
                              <a:gd name="T128" fmla="+- 0 11042 707"/>
                              <a:gd name="T129" fmla="*/ T128 w 10335"/>
                              <a:gd name="T130" fmla="+- 0 1565 1544"/>
                              <a:gd name="T131" fmla="*/ 1565 h 15064"/>
                              <a:gd name="T132" fmla="+- 0 11022 707"/>
                              <a:gd name="T133" fmla="*/ T132 w 10335"/>
                              <a:gd name="T134" fmla="+- 0 1565 1544"/>
                              <a:gd name="T135" fmla="*/ 1565 h 15064"/>
                              <a:gd name="T136" fmla="+- 0 11022 707"/>
                              <a:gd name="T137" fmla="*/ T136 w 10335"/>
                              <a:gd name="T138" fmla="+- 0 16588 1544"/>
                              <a:gd name="T139" fmla="*/ 16588 h 15064"/>
                              <a:gd name="T140" fmla="+- 0 11042 707"/>
                              <a:gd name="T141" fmla="*/ T140 w 10335"/>
                              <a:gd name="T142" fmla="+- 0 16588 1544"/>
                              <a:gd name="T143" fmla="*/ 16588 h 15064"/>
                              <a:gd name="T144" fmla="+- 0 11042 707"/>
                              <a:gd name="T145" fmla="*/ T144 w 10335"/>
                              <a:gd name="T146" fmla="+- 0 1565 1544"/>
                              <a:gd name="T147" fmla="*/ 1565 h 15064"/>
                              <a:gd name="T148" fmla="+- 0 11042 707"/>
                              <a:gd name="T149" fmla="*/ T148 w 10335"/>
                              <a:gd name="T150" fmla="+- 0 1544 1544"/>
                              <a:gd name="T151" fmla="*/ 1544 h 15064"/>
                              <a:gd name="T152" fmla="+- 0 707 707"/>
                              <a:gd name="T153" fmla="*/ T152 w 10335"/>
                              <a:gd name="T154" fmla="+- 0 1544 1544"/>
                              <a:gd name="T155" fmla="*/ 1544 h 15064"/>
                              <a:gd name="T156" fmla="+- 0 707 707"/>
                              <a:gd name="T157" fmla="*/ T156 w 10335"/>
                              <a:gd name="T158" fmla="+- 0 1564 1544"/>
                              <a:gd name="T159" fmla="*/ 1564 h 15064"/>
                              <a:gd name="T160" fmla="+- 0 707 707"/>
                              <a:gd name="T161" fmla="*/ T160 w 10335"/>
                              <a:gd name="T162" fmla="+- 0 16588 1544"/>
                              <a:gd name="T163" fmla="*/ 16588 h 15064"/>
                              <a:gd name="T164" fmla="+- 0 707 707"/>
                              <a:gd name="T165" fmla="*/ T164 w 10335"/>
                              <a:gd name="T166" fmla="+- 0 16608 1544"/>
                              <a:gd name="T167" fmla="*/ 16608 h 15064"/>
                              <a:gd name="T168" fmla="+- 0 11042 707"/>
                              <a:gd name="T169" fmla="*/ T168 w 10335"/>
                              <a:gd name="T170" fmla="+- 0 16608 1544"/>
                              <a:gd name="T171" fmla="*/ 16608 h 15064"/>
                              <a:gd name="T172" fmla="+- 0 11042 707"/>
                              <a:gd name="T173" fmla="*/ T172 w 10335"/>
                              <a:gd name="T174" fmla="+- 0 16588 1544"/>
                              <a:gd name="T175" fmla="*/ 16588 h 15064"/>
                              <a:gd name="T176" fmla="+- 0 727 707"/>
                              <a:gd name="T177" fmla="*/ T176 w 10335"/>
                              <a:gd name="T178" fmla="+- 0 16588 1544"/>
                              <a:gd name="T179" fmla="*/ 16588 h 15064"/>
                              <a:gd name="T180" fmla="+- 0 727 707"/>
                              <a:gd name="T181" fmla="*/ T180 w 10335"/>
                              <a:gd name="T182" fmla="+- 0 1564 1544"/>
                              <a:gd name="T183" fmla="*/ 1564 h 15064"/>
                              <a:gd name="T184" fmla="+- 0 11042 707"/>
                              <a:gd name="T185" fmla="*/ T184 w 10335"/>
                              <a:gd name="T186" fmla="+- 0 1564 1544"/>
                              <a:gd name="T187" fmla="*/ 1564 h 15064"/>
                              <a:gd name="T188" fmla="+- 0 11042 707"/>
                              <a:gd name="T189" fmla="*/ T188 w 10335"/>
                              <a:gd name="T190" fmla="+- 0 1544 1544"/>
                              <a:gd name="T191" fmla="*/ 1544 h 15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335" h="15064">
                                <a:moveTo>
                                  <a:pt x="10235" y="121"/>
                                </a:moveTo>
                                <a:lnTo>
                                  <a:pt x="10215" y="121"/>
                                </a:lnTo>
                                <a:lnTo>
                                  <a:pt x="10215" y="14944"/>
                                </a:lnTo>
                                <a:lnTo>
                                  <a:pt x="10235" y="14944"/>
                                </a:lnTo>
                                <a:lnTo>
                                  <a:pt x="10235" y="121"/>
                                </a:lnTo>
                                <a:close/>
                                <a:moveTo>
                                  <a:pt x="10235" y="100"/>
                                </a:moveTo>
                                <a:lnTo>
                                  <a:pt x="100" y="100"/>
                                </a:lnTo>
                                <a:lnTo>
                                  <a:pt x="100" y="120"/>
                                </a:lnTo>
                                <a:lnTo>
                                  <a:pt x="100" y="14944"/>
                                </a:lnTo>
                                <a:lnTo>
                                  <a:pt x="100" y="14964"/>
                                </a:lnTo>
                                <a:lnTo>
                                  <a:pt x="10235" y="14964"/>
                                </a:lnTo>
                                <a:lnTo>
                                  <a:pt x="10235" y="14944"/>
                                </a:lnTo>
                                <a:lnTo>
                                  <a:pt x="120" y="14944"/>
                                </a:lnTo>
                                <a:lnTo>
                                  <a:pt x="120" y="120"/>
                                </a:lnTo>
                                <a:lnTo>
                                  <a:pt x="10235" y="120"/>
                                </a:lnTo>
                                <a:lnTo>
                                  <a:pt x="10235" y="100"/>
                                </a:lnTo>
                                <a:close/>
                                <a:moveTo>
                                  <a:pt x="10295" y="81"/>
                                </a:moveTo>
                                <a:lnTo>
                                  <a:pt x="10255" y="81"/>
                                </a:lnTo>
                                <a:lnTo>
                                  <a:pt x="10255" y="14984"/>
                                </a:lnTo>
                                <a:lnTo>
                                  <a:pt x="10295" y="14984"/>
                                </a:lnTo>
                                <a:lnTo>
                                  <a:pt x="10295" y="81"/>
                                </a:lnTo>
                                <a:close/>
                                <a:moveTo>
                                  <a:pt x="10295" y="40"/>
                                </a:moveTo>
                                <a:lnTo>
                                  <a:pt x="40" y="40"/>
                                </a:lnTo>
                                <a:lnTo>
                                  <a:pt x="40" y="80"/>
                                </a:lnTo>
                                <a:lnTo>
                                  <a:pt x="40" y="14984"/>
                                </a:lnTo>
                                <a:lnTo>
                                  <a:pt x="40" y="15024"/>
                                </a:lnTo>
                                <a:lnTo>
                                  <a:pt x="10295" y="15024"/>
                                </a:lnTo>
                                <a:lnTo>
                                  <a:pt x="10295" y="14984"/>
                                </a:lnTo>
                                <a:lnTo>
                                  <a:pt x="80" y="14984"/>
                                </a:lnTo>
                                <a:lnTo>
                                  <a:pt x="80" y="80"/>
                                </a:lnTo>
                                <a:lnTo>
                                  <a:pt x="10295" y="80"/>
                                </a:lnTo>
                                <a:lnTo>
                                  <a:pt x="10295" y="40"/>
                                </a:lnTo>
                                <a:close/>
                                <a:moveTo>
                                  <a:pt x="10335" y="21"/>
                                </a:moveTo>
                                <a:lnTo>
                                  <a:pt x="10315" y="21"/>
                                </a:lnTo>
                                <a:lnTo>
                                  <a:pt x="10315" y="15044"/>
                                </a:lnTo>
                                <a:lnTo>
                                  <a:pt x="10335" y="15044"/>
                                </a:lnTo>
                                <a:lnTo>
                                  <a:pt x="10335" y="21"/>
                                </a:lnTo>
                                <a:close/>
                                <a:moveTo>
                                  <a:pt x="10335" y="0"/>
                                </a:moveTo>
                                <a:lnTo>
                                  <a:pt x="0" y="0"/>
                                </a:lnTo>
                                <a:lnTo>
                                  <a:pt x="0" y="20"/>
                                </a:lnTo>
                                <a:lnTo>
                                  <a:pt x="0" y="15044"/>
                                </a:lnTo>
                                <a:lnTo>
                                  <a:pt x="0" y="15064"/>
                                </a:lnTo>
                                <a:lnTo>
                                  <a:pt x="10335" y="15064"/>
                                </a:lnTo>
                                <a:lnTo>
                                  <a:pt x="10335" y="15044"/>
                                </a:lnTo>
                                <a:lnTo>
                                  <a:pt x="20" y="15044"/>
                                </a:lnTo>
                                <a:lnTo>
                                  <a:pt x="20" y="20"/>
                                </a:lnTo>
                                <a:lnTo>
                                  <a:pt x="10335" y="20"/>
                                </a:lnTo>
                                <a:lnTo>
                                  <a:pt x="10335" y="0"/>
                                </a:lnTo>
                                <a:close/>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9649" name="Picture 5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250" y="7148"/>
                            <a:ext cx="9427"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650" name="Picture 5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250" y="7981"/>
                            <a:ext cx="9427" cy="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651" name="AutoShape 56"/>
                        <wps:cNvSpPr>
                          <a:spLocks/>
                        </wps:cNvSpPr>
                        <wps:spPr bwMode="auto">
                          <a:xfrm>
                            <a:off x="1250" y="7971"/>
                            <a:ext cx="9427" cy="2"/>
                          </a:xfrm>
                          <a:custGeom>
                            <a:avLst/>
                            <a:gdLst>
                              <a:gd name="T0" fmla="+- 0 1251 1251"/>
                              <a:gd name="T1" fmla="*/ T0 w 9427"/>
                              <a:gd name="T2" fmla="+- 0 1311 1251"/>
                              <a:gd name="T3" fmla="*/ T2 w 9427"/>
                              <a:gd name="T4" fmla="+- 0 10618 1251"/>
                              <a:gd name="T5" fmla="*/ T4 w 9427"/>
                              <a:gd name="T6" fmla="+- 0 10678 1251"/>
                              <a:gd name="T7" fmla="*/ T6 w 9427"/>
                            </a:gdLst>
                            <a:ahLst/>
                            <a:cxnLst>
                              <a:cxn ang="0">
                                <a:pos x="T1" y="0"/>
                              </a:cxn>
                              <a:cxn ang="0">
                                <a:pos x="T3" y="0"/>
                              </a:cxn>
                              <a:cxn ang="0">
                                <a:pos x="T5" y="0"/>
                              </a:cxn>
                              <a:cxn ang="0">
                                <a:pos x="T7" y="0"/>
                              </a:cxn>
                            </a:cxnLst>
                            <a:rect l="0" t="0" r="r" b="b"/>
                            <a:pathLst>
                              <a:path w="9427">
                                <a:moveTo>
                                  <a:pt x="0" y="0"/>
                                </a:moveTo>
                                <a:lnTo>
                                  <a:pt x="60" y="0"/>
                                </a:lnTo>
                                <a:moveTo>
                                  <a:pt x="9367" y="0"/>
                                </a:moveTo>
                                <a:lnTo>
                                  <a:pt x="9427" y="0"/>
                                </a:lnTo>
                              </a:path>
                            </a:pathLst>
                          </a:custGeom>
                          <a:noFill/>
                          <a:ln w="12192">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652" name="Freeform 55"/>
                        <wps:cNvSpPr>
                          <a:spLocks/>
                        </wps:cNvSpPr>
                        <wps:spPr bwMode="auto">
                          <a:xfrm>
                            <a:off x="2934" y="4074"/>
                            <a:ext cx="7632" cy="1874"/>
                          </a:xfrm>
                          <a:custGeom>
                            <a:avLst/>
                            <a:gdLst>
                              <a:gd name="T0" fmla="+- 0 10566 2934"/>
                              <a:gd name="T1" fmla="*/ T0 w 7632"/>
                              <a:gd name="T2" fmla="+- 0 4074 4074"/>
                              <a:gd name="T3" fmla="*/ 4074 h 1874"/>
                              <a:gd name="T4" fmla="+- 0 2934 2934"/>
                              <a:gd name="T5" fmla="*/ T4 w 7632"/>
                              <a:gd name="T6" fmla="+- 0 4074 4074"/>
                              <a:gd name="T7" fmla="*/ 4074 h 1874"/>
                              <a:gd name="T8" fmla="+- 0 2934 2934"/>
                              <a:gd name="T9" fmla="*/ T8 w 7632"/>
                              <a:gd name="T10" fmla="+- 0 4134 4074"/>
                              <a:gd name="T11" fmla="*/ 4134 h 1874"/>
                              <a:gd name="T12" fmla="+- 0 2934 2934"/>
                              <a:gd name="T13" fmla="*/ T12 w 7632"/>
                              <a:gd name="T14" fmla="+- 0 4194 4074"/>
                              <a:gd name="T15" fmla="*/ 4194 h 1874"/>
                              <a:gd name="T16" fmla="+- 0 2934 2934"/>
                              <a:gd name="T17" fmla="*/ T16 w 7632"/>
                              <a:gd name="T18" fmla="+- 0 5948 4074"/>
                              <a:gd name="T19" fmla="*/ 5948 h 1874"/>
                              <a:gd name="T20" fmla="+- 0 10566 2934"/>
                              <a:gd name="T21" fmla="*/ T20 w 7632"/>
                              <a:gd name="T22" fmla="+- 0 5948 4074"/>
                              <a:gd name="T23" fmla="*/ 5948 h 1874"/>
                              <a:gd name="T24" fmla="+- 0 10566 2934"/>
                              <a:gd name="T25" fmla="*/ T24 w 7632"/>
                              <a:gd name="T26" fmla="+- 0 4194 4074"/>
                              <a:gd name="T27" fmla="*/ 4194 h 1874"/>
                              <a:gd name="T28" fmla="+- 0 10566 2934"/>
                              <a:gd name="T29" fmla="*/ T28 w 7632"/>
                              <a:gd name="T30" fmla="+- 0 4134 4074"/>
                              <a:gd name="T31" fmla="*/ 4134 h 1874"/>
                              <a:gd name="T32" fmla="+- 0 10566 2934"/>
                              <a:gd name="T33" fmla="*/ T32 w 7632"/>
                              <a:gd name="T34" fmla="+- 0 4074 4074"/>
                              <a:gd name="T35" fmla="*/ 4074 h 18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632" h="1874">
                                <a:moveTo>
                                  <a:pt x="7632" y="0"/>
                                </a:moveTo>
                                <a:lnTo>
                                  <a:pt x="0" y="0"/>
                                </a:lnTo>
                                <a:lnTo>
                                  <a:pt x="0" y="60"/>
                                </a:lnTo>
                                <a:lnTo>
                                  <a:pt x="0" y="120"/>
                                </a:lnTo>
                                <a:lnTo>
                                  <a:pt x="0" y="1874"/>
                                </a:lnTo>
                                <a:lnTo>
                                  <a:pt x="7632" y="1874"/>
                                </a:lnTo>
                                <a:lnTo>
                                  <a:pt x="7632" y="120"/>
                                </a:lnTo>
                                <a:lnTo>
                                  <a:pt x="7632" y="60"/>
                                </a:lnTo>
                                <a:lnTo>
                                  <a:pt x="7632"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653" name="Freeform 54"/>
                        <wps:cNvSpPr>
                          <a:spLocks/>
                        </wps:cNvSpPr>
                        <wps:spPr bwMode="auto">
                          <a:xfrm>
                            <a:off x="2994" y="4134"/>
                            <a:ext cx="7632" cy="1874"/>
                          </a:xfrm>
                          <a:custGeom>
                            <a:avLst/>
                            <a:gdLst>
                              <a:gd name="T0" fmla="+- 0 10626 2994"/>
                              <a:gd name="T1" fmla="*/ T0 w 7632"/>
                              <a:gd name="T2" fmla="+- 0 4134 4134"/>
                              <a:gd name="T3" fmla="*/ 4134 h 1874"/>
                              <a:gd name="T4" fmla="+- 0 2994 2994"/>
                              <a:gd name="T5" fmla="*/ T4 w 7632"/>
                              <a:gd name="T6" fmla="+- 0 4134 4134"/>
                              <a:gd name="T7" fmla="*/ 4134 h 1874"/>
                              <a:gd name="T8" fmla="+- 0 2994 2994"/>
                              <a:gd name="T9" fmla="*/ T8 w 7632"/>
                              <a:gd name="T10" fmla="+- 0 4194 4134"/>
                              <a:gd name="T11" fmla="*/ 4194 h 1874"/>
                              <a:gd name="T12" fmla="+- 0 2994 2994"/>
                              <a:gd name="T13" fmla="*/ T12 w 7632"/>
                              <a:gd name="T14" fmla="+- 0 6008 4134"/>
                              <a:gd name="T15" fmla="*/ 6008 h 1874"/>
                              <a:gd name="T16" fmla="+- 0 10626 2994"/>
                              <a:gd name="T17" fmla="*/ T16 w 7632"/>
                              <a:gd name="T18" fmla="+- 0 6008 4134"/>
                              <a:gd name="T19" fmla="*/ 6008 h 1874"/>
                              <a:gd name="T20" fmla="+- 0 10626 2994"/>
                              <a:gd name="T21" fmla="*/ T20 w 7632"/>
                              <a:gd name="T22" fmla="+- 0 4194 4134"/>
                              <a:gd name="T23" fmla="*/ 4194 h 1874"/>
                              <a:gd name="T24" fmla="+- 0 10626 2994"/>
                              <a:gd name="T25" fmla="*/ T24 w 7632"/>
                              <a:gd name="T26" fmla="+- 0 4134 4134"/>
                              <a:gd name="T27" fmla="*/ 4134 h 1874"/>
                            </a:gdLst>
                            <a:ahLst/>
                            <a:cxnLst>
                              <a:cxn ang="0">
                                <a:pos x="T1" y="T3"/>
                              </a:cxn>
                              <a:cxn ang="0">
                                <a:pos x="T5" y="T7"/>
                              </a:cxn>
                              <a:cxn ang="0">
                                <a:pos x="T9" y="T11"/>
                              </a:cxn>
                              <a:cxn ang="0">
                                <a:pos x="T13" y="T15"/>
                              </a:cxn>
                              <a:cxn ang="0">
                                <a:pos x="T17" y="T19"/>
                              </a:cxn>
                              <a:cxn ang="0">
                                <a:pos x="T21" y="T23"/>
                              </a:cxn>
                              <a:cxn ang="0">
                                <a:pos x="T25" y="T27"/>
                              </a:cxn>
                            </a:cxnLst>
                            <a:rect l="0" t="0" r="r" b="b"/>
                            <a:pathLst>
                              <a:path w="7632" h="1874">
                                <a:moveTo>
                                  <a:pt x="7632" y="0"/>
                                </a:moveTo>
                                <a:lnTo>
                                  <a:pt x="0" y="0"/>
                                </a:lnTo>
                                <a:lnTo>
                                  <a:pt x="0" y="60"/>
                                </a:lnTo>
                                <a:lnTo>
                                  <a:pt x="0" y="1874"/>
                                </a:lnTo>
                                <a:lnTo>
                                  <a:pt x="7632" y="1874"/>
                                </a:lnTo>
                                <a:lnTo>
                                  <a:pt x="7632" y="60"/>
                                </a:lnTo>
                                <a:lnTo>
                                  <a:pt x="76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654" name="Rectangle 53"/>
                        <wps:cNvSpPr>
                          <a:spLocks/>
                        </wps:cNvSpPr>
                        <wps:spPr bwMode="auto">
                          <a:xfrm>
                            <a:off x="3054" y="4194"/>
                            <a:ext cx="7632" cy="267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0CD" w:rsidRPr="008433AC" w:rsidRDefault="00B160CD" w:rsidP="00B160CD">
                              <w:pPr>
                                <w:pStyle w:val="Corpsdetexte"/>
                                <w:spacing w:before="92" w:line="240" w:lineRule="auto"/>
                                <w:ind w:right="-149"/>
                                <w:jc w:val="center"/>
                                <w:rPr>
                                  <w:lang w:val="fr-CM"/>
                                </w:rPr>
                              </w:pPr>
                              <w:r w:rsidRPr="008433AC">
                                <w:rPr>
                                  <w:lang w:val="fr-CM"/>
                                </w:rPr>
                                <w:t>ECOLE NATIONALE SUPERIEURE POLYTECHNIQUE DE DOUALA</w:t>
                              </w:r>
                              <w:r w:rsidRPr="008433AC">
                                <w:rPr>
                                  <w:spacing w:val="-57"/>
                                  <w:lang w:val="fr-CM"/>
                                </w:rPr>
                                <w:t xml:space="preserve"> </w:t>
                              </w:r>
                              <w:r w:rsidRPr="008433AC">
                                <w:rPr>
                                  <w:lang w:val="fr-CM"/>
                                </w:rPr>
                                <w:t>BP</w:t>
                              </w:r>
                              <w:r w:rsidRPr="008433AC">
                                <w:rPr>
                                  <w:spacing w:val="-13"/>
                                  <w:lang w:val="fr-CM"/>
                                </w:rPr>
                                <w:t xml:space="preserve"> </w:t>
                              </w:r>
                              <w:r w:rsidRPr="008433AC">
                                <w:rPr>
                                  <w:lang w:val="fr-CM"/>
                                </w:rPr>
                                <w:t>:</w:t>
                              </w:r>
                              <w:r w:rsidRPr="008433AC">
                                <w:rPr>
                                  <w:spacing w:val="-12"/>
                                  <w:lang w:val="fr-CM"/>
                                </w:rPr>
                                <w:t xml:space="preserve"> </w:t>
                              </w:r>
                              <w:r w:rsidRPr="008433AC">
                                <w:rPr>
                                  <w:lang w:val="fr-CM"/>
                                </w:rPr>
                                <w:t>2701</w:t>
                              </w:r>
                              <w:r w:rsidRPr="008433AC">
                                <w:rPr>
                                  <w:spacing w:val="-12"/>
                                  <w:lang w:val="fr-CM"/>
                                </w:rPr>
                                <w:t xml:space="preserve"> </w:t>
                              </w:r>
                              <w:r w:rsidRPr="008433AC">
                                <w:rPr>
                                  <w:lang w:val="fr-CM"/>
                                </w:rPr>
                                <w:t>DOUALA</w:t>
                              </w:r>
                            </w:p>
                            <w:p w:rsidR="00B160CD" w:rsidRPr="008433AC" w:rsidRDefault="00B160CD" w:rsidP="00B160CD">
                              <w:pPr>
                                <w:spacing w:before="1" w:line="240" w:lineRule="auto"/>
                                <w:ind w:right="-149"/>
                                <w:jc w:val="center"/>
                                <w:rPr>
                                  <w:rFonts w:ascii="Arial MT"/>
                                  <w:sz w:val="20"/>
                                  <w:lang w:val="fr-CM"/>
                                </w:rPr>
                              </w:pPr>
                              <w:r w:rsidRPr="008433AC">
                                <w:rPr>
                                  <w:lang w:val="fr-CM"/>
                                </w:rPr>
                                <w:t>TEL</w:t>
                              </w:r>
                              <w:r w:rsidRPr="008433AC">
                                <w:rPr>
                                  <w:spacing w:val="-7"/>
                                  <w:lang w:val="fr-CM"/>
                                </w:rPr>
                                <w:t xml:space="preserve"> </w:t>
                              </w:r>
                              <w:proofErr w:type="spellStart"/>
                              <w:r w:rsidRPr="008433AC">
                                <w:rPr>
                                  <w:rFonts w:ascii="Arial MT"/>
                                  <w:sz w:val="20"/>
                                  <w:lang w:val="fr-CM"/>
                                </w:rPr>
                                <w:t>TEL</w:t>
                              </w:r>
                              <w:proofErr w:type="spellEnd"/>
                              <w:r w:rsidRPr="008433AC">
                                <w:rPr>
                                  <w:rFonts w:ascii="Arial MT"/>
                                  <w:spacing w:val="-2"/>
                                  <w:sz w:val="20"/>
                                  <w:lang w:val="fr-CM"/>
                                </w:rPr>
                                <w:t xml:space="preserve"> </w:t>
                              </w:r>
                              <w:r w:rsidRPr="008433AC">
                                <w:rPr>
                                  <w:rFonts w:ascii="Arial MT"/>
                                  <w:sz w:val="20"/>
                                  <w:lang w:val="fr-CM"/>
                                </w:rPr>
                                <w:t>:</w:t>
                              </w:r>
                              <w:r w:rsidRPr="008433AC">
                                <w:rPr>
                                  <w:rFonts w:ascii="Arial MT"/>
                                  <w:spacing w:val="-1"/>
                                  <w:sz w:val="20"/>
                                  <w:lang w:val="fr-CM"/>
                                </w:rPr>
                                <w:t xml:space="preserve"> </w:t>
                              </w:r>
                              <w:r w:rsidRPr="008433AC">
                                <w:rPr>
                                  <w:rFonts w:ascii="Arial MT"/>
                                  <w:sz w:val="20"/>
                                  <w:lang w:val="fr-CM"/>
                                </w:rPr>
                                <w:t>+(237)</w:t>
                              </w:r>
                              <w:r w:rsidRPr="008433AC">
                                <w:rPr>
                                  <w:rFonts w:ascii="Arial MT"/>
                                  <w:spacing w:val="-1"/>
                                  <w:sz w:val="20"/>
                                  <w:lang w:val="fr-CM"/>
                                </w:rPr>
                                <w:t xml:space="preserve"> </w:t>
                              </w:r>
                              <w:r w:rsidRPr="008433AC">
                                <w:rPr>
                                  <w:rFonts w:ascii="Arial MT"/>
                                  <w:sz w:val="20"/>
                                  <w:lang w:val="fr-CM"/>
                                </w:rPr>
                                <w:t>697542240</w:t>
                              </w:r>
                            </w:p>
                            <w:p w:rsidR="00B160CD" w:rsidRDefault="00B160CD" w:rsidP="00B160CD">
                              <w:pPr>
                                <w:spacing w:line="240" w:lineRule="auto"/>
                                <w:ind w:right="-149"/>
                                <w:jc w:val="center"/>
                                <w:rPr>
                                  <w:i/>
                                  <w:spacing w:val="1"/>
                                  <w:w w:val="95"/>
                                  <w:lang w:val="fr-CM"/>
                                </w:rPr>
                              </w:pPr>
                              <w:hyperlink r:id="rId16">
                                <w:r w:rsidRPr="008433AC">
                                  <w:rPr>
                                    <w:i/>
                                    <w:w w:val="95"/>
                                    <w:lang w:val="fr-CM"/>
                                  </w:rPr>
                                  <w:t>contact@enspd-udo.cm</w:t>
                                </w:r>
                              </w:hyperlink>
                            </w:p>
                            <w:p w:rsidR="00B160CD" w:rsidRPr="008433AC" w:rsidRDefault="00B160CD" w:rsidP="00B160CD">
                              <w:pPr>
                                <w:spacing w:line="240" w:lineRule="auto"/>
                                <w:ind w:right="-149"/>
                                <w:jc w:val="center"/>
                                <w:rPr>
                                  <w:i/>
                                  <w:lang w:val="fr-CM"/>
                                </w:rPr>
                              </w:pPr>
                              <w:r w:rsidRPr="008433AC">
                                <w:rPr>
                                  <w:i/>
                                  <w:w w:val="85"/>
                                  <w:lang w:val="fr-CM"/>
                                </w:rPr>
                                <w:t>Division</w:t>
                              </w:r>
                              <w:r w:rsidRPr="008433AC">
                                <w:rPr>
                                  <w:i/>
                                  <w:spacing w:val="9"/>
                                  <w:w w:val="85"/>
                                  <w:lang w:val="fr-CM"/>
                                </w:rPr>
                                <w:t xml:space="preserve"> </w:t>
                              </w:r>
                              <w:r w:rsidRPr="008433AC">
                                <w:rPr>
                                  <w:i/>
                                  <w:w w:val="85"/>
                                  <w:lang w:val="fr-CM"/>
                                </w:rPr>
                                <w:t>de</w:t>
                              </w:r>
                              <w:r w:rsidRPr="008433AC">
                                <w:rPr>
                                  <w:i/>
                                  <w:spacing w:val="9"/>
                                  <w:w w:val="85"/>
                                  <w:lang w:val="fr-CM"/>
                                </w:rPr>
                                <w:t xml:space="preserve"> </w:t>
                              </w:r>
                              <w:r w:rsidRPr="008433AC">
                                <w:rPr>
                                  <w:i/>
                                  <w:w w:val="85"/>
                                  <w:lang w:val="fr-CM"/>
                                </w:rPr>
                                <w:t>la</w:t>
                              </w:r>
                              <w:r w:rsidRPr="008433AC">
                                <w:rPr>
                                  <w:i/>
                                  <w:spacing w:val="9"/>
                                  <w:w w:val="85"/>
                                  <w:lang w:val="fr-CM"/>
                                </w:rPr>
                                <w:t xml:space="preserve"> </w:t>
                              </w:r>
                              <w:r w:rsidRPr="008433AC">
                                <w:rPr>
                                  <w:i/>
                                  <w:w w:val="85"/>
                                  <w:lang w:val="fr-CM"/>
                                </w:rPr>
                                <w:t>scolarité</w:t>
                              </w:r>
                              <w:r w:rsidRPr="008433AC">
                                <w:rPr>
                                  <w:i/>
                                  <w:spacing w:val="10"/>
                                  <w:w w:val="85"/>
                                  <w:lang w:val="fr-CM"/>
                                </w:rPr>
                                <w:t xml:space="preserve"> </w:t>
                              </w:r>
                              <w:r w:rsidRPr="008433AC">
                                <w:rPr>
                                  <w:i/>
                                  <w:w w:val="85"/>
                                  <w:lang w:val="fr-CM"/>
                                </w:rPr>
                                <w:t>et</w:t>
                              </w:r>
                              <w:r w:rsidRPr="008433AC">
                                <w:rPr>
                                  <w:i/>
                                  <w:spacing w:val="9"/>
                                  <w:w w:val="85"/>
                                  <w:lang w:val="fr-CM"/>
                                </w:rPr>
                                <w:t xml:space="preserve"> </w:t>
                              </w:r>
                              <w:r w:rsidRPr="008433AC">
                                <w:rPr>
                                  <w:i/>
                                  <w:w w:val="85"/>
                                  <w:lang w:val="fr-CM"/>
                                </w:rPr>
                                <w:t>des</w:t>
                              </w:r>
                              <w:r w:rsidRPr="008433AC">
                                <w:rPr>
                                  <w:i/>
                                  <w:spacing w:val="9"/>
                                  <w:w w:val="85"/>
                                  <w:lang w:val="fr-CM"/>
                                </w:rPr>
                                <w:t xml:space="preserve"> </w:t>
                              </w:r>
                              <w:proofErr w:type="spellStart"/>
                              <w:r w:rsidRPr="008433AC">
                                <w:rPr>
                                  <w:i/>
                                  <w:w w:val="85"/>
                                  <w:lang w:val="fr-CM"/>
                                </w:rPr>
                                <w:t>Etudes</w:t>
                              </w:r>
                              <w:proofErr w:type="spellEnd"/>
                            </w:p>
                            <w:p w:rsidR="00B160CD" w:rsidRDefault="00B160CD" w:rsidP="00B160CD">
                              <w:pPr>
                                <w:spacing w:before="20" w:line="240" w:lineRule="auto"/>
                                <w:ind w:right="-149"/>
                                <w:jc w:val="center"/>
                                <w:rPr>
                                  <w:i/>
                                  <w:w w:val="85"/>
                                  <w:lang w:val="fr-CM"/>
                                </w:rPr>
                              </w:pPr>
                              <w:r w:rsidRPr="008433AC">
                                <w:rPr>
                                  <w:i/>
                                  <w:w w:val="85"/>
                                  <w:lang w:val="fr-CM"/>
                                </w:rPr>
                                <w:t>Service</w:t>
                              </w:r>
                              <w:r w:rsidRPr="008433AC">
                                <w:rPr>
                                  <w:i/>
                                  <w:spacing w:val="5"/>
                                  <w:w w:val="85"/>
                                  <w:lang w:val="fr-CM"/>
                                </w:rPr>
                                <w:t xml:space="preserve"> </w:t>
                              </w:r>
                              <w:r w:rsidRPr="008433AC">
                                <w:rPr>
                                  <w:i/>
                                  <w:w w:val="85"/>
                                  <w:lang w:val="fr-CM"/>
                                </w:rPr>
                                <w:t>de</w:t>
                              </w:r>
                              <w:r w:rsidRPr="008433AC">
                                <w:rPr>
                                  <w:i/>
                                  <w:spacing w:val="5"/>
                                  <w:w w:val="85"/>
                                  <w:lang w:val="fr-CM"/>
                                </w:rPr>
                                <w:t xml:space="preserve"> </w:t>
                              </w:r>
                              <w:r w:rsidRPr="008433AC">
                                <w:rPr>
                                  <w:i/>
                                  <w:w w:val="85"/>
                                  <w:lang w:val="fr-CM"/>
                                </w:rPr>
                                <w:t>la</w:t>
                              </w:r>
                              <w:r w:rsidRPr="008433AC">
                                <w:rPr>
                                  <w:i/>
                                  <w:spacing w:val="6"/>
                                  <w:w w:val="85"/>
                                  <w:lang w:val="fr-CM"/>
                                </w:rPr>
                                <w:t xml:space="preserve"> </w:t>
                              </w:r>
                              <w:r w:rsidRPr="008433AC">
                                <w:rPr>
                                  <w:i/>
                                  <w:w w:val="85"/>
                                  <w:lang w:val="fr-CM"/>
                                </w:rPr>
                                <w:t>Formation</w:t>
                              </w:r>
                              <w:r w:rsidRPr="008433AC">
                                <w:rPr>
                                  <w:i/>
                                  <w:spacing w:val="6"/>
                                  <w:w w:val="85"/>
                                  <w:lang w:val="fr-CM"/>
                                </w:rPr>
                                <w:t xml:space="preserve"> </w:t>
                              </w:r>
                              <w:r w:rsidRPr="008433AC">
                                <w:rPr>
                                  <w:i/>
                                  <w:w w:val="85"/>
                                  <w:lang w:val="fr-CM"/>
                                </w:rPr>
                                <w:t>par</w:t>
                              </w:r>
                              <w:r w:rsidRPr="008433AC">
                                <w:rPr>
                                  <w:i/>
                                  <w:spacing w:val="5"/>
                                  <w:w w:val="85"/>
                                  <w:lang w:val="fr-CM"/>
                                </w:rPr>
                                <w:t xml:space="preserve"> </w:t>
                              </w:r>
                              <w:r w:rsidRPr="008433AC">
                                <w:rPr>
                                  <w:i/>
                                  <w:w w:val="85"/>
                                  <w:lang w:val="fr-CM"/>
                                </w:rPr>
                                <w:t>Alternance</w:t>
                              </w:r>
                              <w:r w:rsidRPr="008433AC">
                                <w:rPr>
                                  <w:i/>
                                  <w:spacing w:val="6"/>
                                  <w:w w:val="85"/>
                                  <w:lang w:val="fr-CM"/>
                                </w:rPr>
                                <w:t xml:space="preserve"> </w:t>
                              </w:r>
                              <w:r w:rsidRPr="008433AC">
                                <w:rPr>
                                  <w:i/>
                                  <w:w w:val="85"/>
                                  <w:lang w:val="fr-CM"/>
                                </w:rPr>
                                <w:t>et</w:t>
                              </w:r>
                              <w:r w:rsidRPr="008433AC">
                                <w:rPr>
                                  <w:i/>
                                  <w:spacing w:val="5"/>
                                  <w:w w:val="85"/>
                                  <w:lang w:val="fr-CM"/>
                                </w:rPr>
                                <w:t xml:space="preserve"> </w:t>
                              </w:r>
                              <w:r w:rsidRPr="008433AC">
                                <w:rPr>
                                  <w:i/>
                                  <w:w w:val="85"/>
                                  <w:lang w:val="fr-CM"/>
                                </w:rPr>
                                <w:t>de</w:t>
                              </w:r>
                              <w:r w:rsidRPr="008433AC">
                                <w:rPr>
                                  <w:i/>
                                  <w:spacing w:val="5"/>
                                  <w:w w:val="85"/>
                                  <w:lang w:val="fr-CM"/>
                                </w:rPr>
                                <w:t xml:space="preserve"> </w:t>
                              </w:r>
                              <w:r w:rsidRPr="008433AC">
                                <w:rPr>
                                  <w:i/>
                                  <w:w w:val="85"/>
                                  <w:lang w:val="fr-CM"/>
                                </w:rPr>
                                <w:t>l’Insertion</w:t>
                              </w:r>
                              <w:r w:rsidRPr="008433AC">
                                <w:rPr>
                                  <w:i/>
                                  <w:spacing w:val="6"/>
                                  <w:w w:val="85"/>
                                  <w:lang w:val="fr-CM"/>
                                </w:rPr>
                                <w:t xml:space="preserve"> </w:t>
                              </w:r>
                              <w:r w:rsidRPr="008433AC">
                                <w:rPr>
                                  <w:i/>
                                  <w:w w:val="85"/>
                                  <w:lang w:val="fr-CM"/>
                                </w:rPr>
                                <w:t>Professionnelle</w:t>
                              </w:r>
                            </w:p>
                            <w:p w:rsidR="00B160CD" w:rsidRPr="00B160CD" w:rsidRDefault="00B160CD" w:rsidP="00B160CD">
                              <w:pPr>
                                <w:jc w:val="center"/>
                                <w:rPr>
                                  <w:lang w:val="fr-CM"/>
                                </w:rPr>
                              </w:pPr>
                            </w:p>
                          </w:txbxContent>
                        </wps:txbx>
                        <wps:bodyPr rot="0" vert="horz" wrap="square" lIns="91440" tIns="45720" rIns="91440" bIns="45720" anchor="t" anchorCtr="0" upright="1">
                          <a:noAutofit/>
                        </wps:bodyPr>
                      </wps:wsp>
                      <pic:pic xmlns:pic="http://schemas.openxmlformats.org/drawingml/2006/picture">
                        <pic:nvPicPr>
                          <pic:cNvPr id="89655" name="Picture 5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1140" y="4301"/>
                            <a:ext cx="1272"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656" name="Picture 5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328" y="2449"/>
                            <a:ext cx="1241" cy="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E1C0D2" id="Group 50" o:spid="_x0000_s1030" style="position:absolute;margin-left:45pt;margin-top:22pt;width:516.75pt;height:753.2pt;z-index:-251624448;mso-position-horizontal-relative:page;mso-position-vertical-relative:page" coordorigin="707,1544" coordsize="10335,15064"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">
                <v:rect id="Rectangle 60" o:spid="_x0000_s1031" style="position:absolute;left:767;top:1605;width:10215;height:14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" stroked="f">
                  <v:path arrowok="t"/>
                </v:rect>
                <v:shape id="AutoShape 59" o:spid="_x0000_s1032" style="position:absolute;left:707;top:1544;width:10335;height:15064;visibility:visible;mso-wrap-style:square;v-text-anchor:top" coordsize="10335,15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" path="m10235,121r-20,l10215,14944r20,l10235,121xm10235,100l100,100r,20l100,14944r,20l10235,14964r,-20l120,14944,120,120r10115,l10235,100xm10295,81r-40,l10255,14984r40,l10295,81xm10295,40l40,40r,40l40,14984r,40l10295,15024r,-40l80,14984,80,80r10215,l10295,40xm10335,21r-20,l10315,15044r20,l10335,21xm10335,l,,,20,,15044r,20l10335,15064r,-20l20,15044,20,20r10315,l10335,xe" fillcolor="#f90" stroked="f">
                  <v:path arrowok="t" o:connecttype="custom" o:connectlocs="10235,1665;10215,1665;10215,16488;10235,16488;10235,1665;10235,1644;100,1644;100,1664;100,16488;100,16508;10235,16508;10235,16488;120,16488;120,1664;10235,1664;10235,1644;10295,1625;10255,1625;10255,16528;10295,16528;10295,1625;10295,1584;40,1584;40,1624;40,16528;40,16568;10295,16568;10295,16528;80,16528;80,1624;10295,1624;10295,1584;10335,1565;10315,1565;10315,16588;10335,16588;10335,1565;10335,1544;0,1544;0,1564;0,16588;0,16608;10335,16608;10335,16588;20,16588;20,1564;10335,1564;10335,1544" o:connectangles="0,0,0,0,0,0,0,0,0,0,0,0,0,0,0,0,0,0,0,0,0,0,0,0,0,0,0,0,0,0,0,0,0,0,0,0,0,0,0,0,0,0,0,0,0,0,0,0"/>
                </v:shape>
                <v:shape id="Picture 58" o:spid="_x0000_s1033" type="#_x0000_t75" style="position:absolute;left:1250;top:7148;width:9427;height:3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">
                  <v:imagedata r:id="rId12" o:title=""/>
                  <v:path arrowok="t"/>
                  <o:lock v:ext="edit" aspectratio="f"/>
                </v:shape>
                <v:shape id="Picture 57" o:spid="_x0000_s1034" type="#_x0000_t75" style="position:absolute;left:1250;top:7981;width:9427;height: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">
                  <v:imagedata r:id="rId13" o:title=""/>
                  <v:path arrowok="t"/>
                  <o:lock v:ext="edit" aspectratio="f"/>
                </v:shape>
                <v:shape id="AutoShape 56" o:spid="_x0000_s1035" style="position:absolute;left:1250;top:7971;width:9427;height:2;visibility:visible;mso-wrap-style:square;v-text-anchor:top" coordsize="94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" path="m,l60,m9367,r60,e" filled="f" strokeweight=".96pt">
                  <v:stroke dashstyle="dot"/>
                  <v:path arrowok="t" o:connecttype="custom" o:connectlocs="0,0;60,0;9367,0;9427,0" o:connectangles="0,0,0,0"/>
                </v:shape>
                <v:shape id="Freeform 55" o:spid="_x0000_s1036" style="position:absolute;left:2934;top:4074;width:7632;height:1874;visibility:visible;mso-wrap-style:square;v-text-anchor:top" coordsize="7632,1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" path="m7632,l,,,60r,60l,1874r7632,l7632,120r,-60l7632,xe" fillcolor="#e6e6e6" stroked="f">
                  <v:path arrowok="t" o:connecttype="custom" o:connectlocs="7632,4074;0,4074;0,4134;0,4194;0,5948;7632,5948;7632,4194;7632,4134;7632,4074" o:connectangles="0,0,0,0,0,0,0,0,0"/>
                </v:shape>
                <v:shape id="Freeform 54" o:spid="_x0000_s1037" style="position:absolute;left:2994;top:4134;width:7632;height:1874;visibility:visible;mso-wrap-style:square;v-text-anchor:top" coordsize="7632,1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" path="m7632,l,,,60,,1874r7632,l7632,60r,-60xe" fillcolor="gray" stroked="f">
                  <v:path arrowok="t" o:connecttype="custom" o:connectlocs="7632,4134;0,4134;0,4194;0,6008;7632,6008;7632,4194;7632,4134" o:connectangles="0,0,0,0,0,0,0"/>
                </v:shape>
                <v:rect id="Rectangle 53" o:spid="_x0000_s1038" style="position:absolute;left:3054;top:4194;width:7632;height:26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" fillcolor="silver" stroked="f">
                  <v:path arrowok="t"/>
                  <v:textbox>
                    <w:txbxContent>
                      <w:p w:rsidR="00B160CD" w:rsidRPr="008433AC" w:rsidRDefault="00B160CD" w:rsidP="00B160CD">
                        <w:pPr>
                          <w:pStyle w:val="Corpsdetexte"/>
                          <w:spacing w:before="92" w:line="240" w:lineRule="auto"/>
                          <w:ind w:right="-149"/>
                          <w:jc w:val="center"/>
                          <w:rPr>
                            <w:lang w:val="fr-CM"/>
                          </w:rPr>
                        </w:pPr>
                        <w:r w:rsidRPr="008433AC">
                          <w:rPr>
                            <w:lang w:val="fr-CM"/>
                          </w:rPr>
                          <w:t>ECOLE NATIONALE SUPERIEURE POLYTECHNIQUE DE DOUALA</w:t>
                        </w:r>
                        <w:r w:rsidRPr="008433AC">
                          <w:rPr>
                            <w:spacing w:val="-57"/>
                            <w:lang w:val="fr-CM"/>
                          </w:rPr>
                          <w:t xml:space="preserve"> </w:t>
                        </w:r>
                        <w:r w:rsidRPr="008433AC">
                          <w:rPr>
                            <w:lang w:val="fr-CM"/>
                          </w:rPr>
                          <w:t>BP</w:t>
                        </w:r>
                        <w:r w:rsidRPr="008433AC">
                          <w:rPr>
                            <w:spacing w:val="-13"/>
                            <w:lang w:val="fr-CM"/>
                          </w:rPr>
                          <w:t xml:space="preserve"> </w:t>
                        </w:r>
                        <w:r w:rsidRPr="008433AC">
                          <w:rPr>
                            <w:lang w:val="fr-CM"/>
                          </w:rPr>
                          <w:t>:</w:t>
                        </w:r>
                        <w:r w:rsidRPr="008433AC">
                          <w:rPr>
                            <w:spacing w:val="-12"/>
                            <w:lang w:val="fr-CM"/>
                          </w:rPr>
                          <w:t xml:space="preserve"> </w:t>
                        </w:r>
                        <w:r w:rsidRPr="008433AC">
                          <w:rPr>
                            <w:lang w:val="fr-CM"/>
                          </w:rPr>
                          <w:t>2701</w:t>
                        </w:r>
                        <w:r w:rsidRPr="008433AC">
                          <w:rPr>
                            <w:spacing w:val="-12"/>
                            <w:lang w:val="fr-CM"/>
                          </w:rPr>
                          <w:t xml:space="preserve"> </w:t>
                        </w:r>
                        <w:r w:rsidRPr="008433AC">
                          <w:rPr>
                            <w:lang w:val="fr-CM"/>
                          </w:rPr>
                          <w:t>DOUALA</w:t>
                        </w:r>
                      </w:p>
                      <w:p w:rsidR="00B160CD" w:rsidRPr="008433AC" w:rsidRDefault="00B160CD" w:rsidP="00B160CD">
                        <w:pPr>
                          <w:spacing w:before="1" w:line="240" w:lineRule="auto"/>
                          <w:ind w:right="-149"/>
                          <w:jc w:val="center"/>
                          <w:rPr>
                            <w:rFonts w:ascii="Arial MT"/>
                            <w:sz w:val="20"/>
                            <w:lang w:val="fr-CM"/>
                          </w:rPr>
                        </w:pPr>
                        <w:r w:rsidRPr="008433AC">
                          <w:rPr>
                            <w:lang w:val="fr-CM"/>
                          </w:rPr>
                          <w:t>TEL</w:t>
                        </w:r>
                        <w:r w:rsidRPr="008433AC">
                          <w:rPr>
                            <w:spacing w:val="-7"/>
                            <w:lang w:val="fr-CM"/>
                          </w:rPr>
                          <w:t xml:space="preserve"> </w:t>
                        </w:r>
                        <w:proofErr w:type="spellStart"/>
                        <w:r w:rsidRPr="008433AC">
                          <w:rPr>
                            <w:rFonts w:ascii="Arial MT"/>
                            <w:sz w:val="20"/>
                            <w:lang w:val="fr-CM"/>
                          </w:rPr>
                          <w:t>TEL</w:t>
                        </w:r>
                        <w:proofErr w:type="spellEnd"/>
                        <w:r w:rsidRPr="008433AC">
                          <w:rPr>
                            <w:rFonts w:ascii="Arial MT"/>
                            <w:spacing w:val="-2"/>
                            <w:sz w:val="20"/>
                            <w:lang w:val="fr-CM"/>
                          </w:rPr>
                          <w:t xml:space="preserve"> </w:t>
                        </w:r>
                        <w:r w:rsidRPr="008433AC">
                          <w:rPr>
                            <w:rFonts w:ascii="Arial MT"/>
                            <w:sz w:val="20"/>
                            <w:lang w:val="fr-CM"/>
                          </w:rPr>
                          <w:t>:</w:t>
                        </w:r>
                        <w:r w:rsidRPr="008433AC">
                          <w:rPr>
                            <w:rFonts w:ascii="Arial MT"/>
                            <w:spacing w:val="-1"/>
                            <w:sz w:val="20"/>
                            <w:lang w:val="fr-CM"/>
                          </w:rPr>
                          <w:t xml:space="preserve"> </w:t>
                        </w:r>
                        <w:r w:rsidRPr="008433AC">
                          <w:rPr>
                            <w:rFonts w:ascii="Arial MT"/>
                            <w:sz w:val="20"/>
                            <w:lang w:val="fr-CM"/>
                          </w:rPr>
                          <w:t>+(237)</w:t>
                        </w:r>
                        <w:r w:rsidRPr="008433AC">
                          <w:rPr>
                            <w:rFonts w:ascii="Arial MT"/>
                            <w:spacing w:val="-1"/>
                            <w:sz w:val="20"/>
                            <w:lang w:val="fr-CM"/>
                          </w:rPr>
                          <w:t xml:space="preserve"> </w:t>
                        </w:r>
                        <w:r w:rsidRPr="008433AC">
                          <w:rPr>
                            <w:rFonts w:ascii="Arial MT"/>
                            <w:sz w:val="20"/>
                            <w:lang w:val="fr-CM"/>
                          </w:rPr>
                          <w:t>697542240</w:t>
                        </w:r>
                      </w:p>
                      <w:p w:rsidR="00B160CD" w:rsidRDefault="00B160CD" w:rsidP="00B160CD">
                        <w:pPr>
                          <w:spacing w:line="240" w:lineRule="auto"/>
                          <w:ind w:right="-149"/>
                          <w:jc w:val="center"/>
                          <w:rPr>
                            <w:i/>
                            <w:spacing w:val="1"/>
                            <w:w w:val="95"/>
                            <w:lang w:val="fr-CM"/>
                          </w:rPr>
                        </w:pPr>
                        <w:hyperlink r:id="rId17">
                          <w:r w:rsidRPr="008433AC">
                            <w:rPr>
                              <w:i/>
                              <w:w w:val="95"/>
                              <w:lang w:val="fr-CM"/>
                            </w:rPr>
                            <w:t>contact@enspd-udo.cm</w:t>
                          </w:r>
                        </w:hyperlink>
                      </w:p>
                      <w:p w:rsidR="00B160CD" w:rsidRPr="008433AC" w:rsidRDefault="00B160CD" w:rsidP="00B160CD">
                        <w:pPr>
                          <w:spacing w:line="240" w:lineRule="auto"/>
                          <w:ind w:right="-149"/>
                          <w:jc w:val="center"/>
                          <w:rPr>
                            <w:i/>
                            <w:lang w:val="fr-CM"/>
                          </w:rPr>
                        </w:pPr>
                        <w:r w:rsidRPr="008433AC">
                          <w:rPr>
                            <w:i/>
                            <w:w w:val="85"/>
                            <w:lang w:val="fr-CM"/>
                          </w:rPr>
                          <w:t>Division</w:t>
                        </w:r>
                        <w:r w:rsidRPr="008433AC">
                          <w:rPr>
                            <w:i/>
                            <w:spacing w:val="9"/>
                            <w:w w:val="85"/>
                            <w:lang w:val="fr-CM"/>
                          </w:rPr>
                          <w:t xml:space="preserve"> </w:t>
                        </w:r>
                        <w:r w:rsidRPr="008433AC">
                          <w:rPr>
                            <w:i/>
                            <w:w w:val="85"/>
                            <w:lang w:val="fr-CM"/>
                          </w:rPr>
                          <w:t>de</w:t>
                        </w:r>
                        <w:r w:rsidRPr="008433AC">
                          <w:rPr>
                            <w:i/>
                            <w:spacing w:val="9"/>
                            <w:w w:val="85"/>
                            <w:lang w:val="fr-CM"/>
                          </w:rPr>
                          <w:t xml:space="preserve"> </w:t>
                        </w:r>
                        <w:r w:rsidRPr="008433AC">
                          <w:rPr>
                            <w:i/>
                            <w:w w:val="85"/>
                            <w:lang w:val="fr-CM"/>
                          </w:rPr>
                          <w:t>la</w:t>
                        </w:r>
                        <w:r w:rsidRPr="008433AC">
                          <w:rPr>
                            <w:i/>
                            <w:spacing w:val="9"/>
                            <w:w w:val="85"/>
                            <w:lang w:val="fr-CM"/>
                          </w:rPr>
                          <w:t xml:space="preserve"> </w:t>
                        </w:r>
                        <w:r w:rsidRPr="008433AC">
                          <w:rPr>
                            <w:i/>
                            <w:w w:val="85"/>
                            <w:lang w:val="fr-CM"/>
                          </w:rPr>
                          <w:t>scolarité</w:t>
                        </w:r>
                        <w:r w:rsidRPr="008433AC">
                          <w:rPr>
                            <w:i/>
                            <w:spacing w:val="10"/>
                            <w:w w:val="85"/>
                            <w:lang w:val="fr-CM"/>
                          </w:rPr>
                          <w:t xml:space="preserve"> </w:t>
                        </w:r>
                        <w:r w:rsidRPr="008433AC">
                          <w:rPr>
                            <w:i/>
                            <w:w w:val="85"/>
                            <w:lang w:val="fr-CM"/>
                          </w:rPr>
                          <w:t>et</w:t>
                        </w:r>
                        <w:r w:rsidRPr="008433AC">
                          <w:rPr>
                            <w:i/>
                            <w:spacing w:val="9"/>
                            <w:w w:val="85"/>
                            <w:lang w:val="fr-CM"/>
                          </w:rPr>
                          <w:t xml:space="preserve"> </w:t>
                        </w:r>
                        <w:r w:rsidRPr="008433AC">
                          <w:rPr>
                            <w:i/>
                            <w:w w:val="85"/>
                            <w:lang w:val="fr-CM"/>
                          </w:rPr>
                          <w:t>des</w:t>
                        </w:r>
                        <w:r w:rsidRPr="008433AC">
                          <w:rPr>
                            <w:i/>
                            <w:spacing w:val="9"/>
                            <w:w w:val="85"/>
                            <w:lang w:val="fr-CM"/>
                          </w:rPr>
                          <w:t xml:space="preserve"> </w:t>
                        </w:r>
                        <w:proofErr w:type="spellStart"/>
                        <w:r w:rsidRPr="008433AC">
                          <w:rPr>
                            <w:i/>
                            <w:w w:val="85"/>
                            <w:lang w:val="fr-CM"/>
                          </w:rPr>
                          <w:t>Etudes</w:t>
                        </w:r>
                        <w:proofErr w:type="spellEnd"/>
                      </w:p>
                      <w:p w:rsidR="00B160CD" w:rsidRDefault="00B160CD" w:rsidP="00B160CD">
                        <w:pPr>
                          <w:spacing w:before="20" w:line="240" w:lineRule="auto"/>
                          <w:ind w:right="-149"/>
                          <w:jc w:val="center"/>
                          <w:rPr>
                            <w:i/>
                            <w:w w:val="85"/>
                            <w:lang w:val="fr-CM"/>
                          </w:rPr>
                        </w:pPr>
                        <w:r w:rsidRPr="008433AC">
                          <w:rPr>
                            <w:i/>
                            <w:w w:val="85"/>
                            <w:lang w:val="fr-CM"/>
                          </w:rPr>
                          <w:t>Service</w:t>
                        </w:r>
                        <w:r w:rsidRPr="008433AC">
                          <w:rPr>
                            <w:i/>
                            <w:spacing w:val="5"/>
                            <w:w w:val="85"/>
                            <w:lang w:val="fr-CM"/>
                          </w:rPr>
                          <w:t xml:space="preserve"> </w:t>
                        </w:r>
                        <w:r w:rsidRPr="008433AC">
                          <w:rPr>
                            <w:i/>
                            <w:w w:val="85"/>
                            <w:lang w:val="fr-CM"/>
                          </w:rPr>
                          <w:t>de</w:t>
                        </w:r>
                        <w:r w:rsidRPr="008433AC">
                          <w:rPr>
                            <w:i/>
                            <w:spacing w:val="5"/>
                            <w:w w:val="85"/>
                            <w:lang w:val="fr-CM"/>
                          </w:rPr>
                          <w:t xml:space="preserve"> </w:t>
                        </w:r>
                        <w:r w:rsidRPr="008433AC">
                          <w:rPr>
                            <w:i/>
                            <w:w w:val="85"/>
                            <w:lang w:val="fr-CM"/>
                          </w:rPr>
                          <w:t>la</w:t>
                        </w:r>
                        <w:r w:rsidRPr="008433AC">
                          <w:rPr>
                            <w:i/>
                            <w:spacing w:val="6"/>
                            <w:w w:val="85"/>
                            <w:lang w:val="fr-CM"/>
                          </w:rPr>
                          <w:t xml:space="preserve"> </w:t>
                        </w:r>
                        <w:r w:rsidRPr="008433AC">
                          <w:rPr>
                            <w:i/>
                            <w:w w:val="85"/>
                            <w:lang w:val="fr-CM"/>
                          </w:rPr>
                          <w:t>Formation</w:t>
                        </w:r>
                        <w:r w:rsidRPr="008433AC">
                          <w:rPr>
                            <w:i/>
                            <w:spacing w:val="6"/>
                            <w:w w:val="85"/>
                            <w:lang w:val="fr-CM"/>
                          </w:rPr>
                          <w:t xml:space="preserve"> </w:t>
                        </w:r>
                        <w:r w:rsidRPr="008433AC">
                          <w:rPr>
                            <w:i/>
                            <w:w w:val="85"/>
                            <w:lang w:val="fr-CM"/>
                          </w:rPr>
                          <w:t>par</w:t>
                        </w:r>
                        <w:r w:rsidRPr="008433AC">
                          <w:rPr>
                            <w:i/>
                            <w:spacing w:val="5"/>
                            <w:w w:val="85"/>
                            <w:lang w:val="fr-CM"/>
                          </w:rPr>
                          <w:t xml:space="preserve"> </w:t>
                        </w:r>
                        <w:r w:rsidRPr="008433AC">
                          <w:rPr>
                            <w:i/>
                            <w:w w:val="85"/>
                            <w:lang w:val="fr-CM"/>
                          </w:rPr>
                          <w:t>Alternance</w:t>
                        </w:r>
                        <w:r w:rsidRPr="008433AC">
                          <w:rPr>
                            <w:i/>
                            <w:spacing w:val="6"/>
                            <w:w w:val="85"/>
                            <w:lang w:val="fr-CM"/>
                          </w:rPr>
                          <w:t xml:space="preserve"> </w:t>
                        </w:r>
                        <w:r w:rsidRPr="008433AC">
                          <w:rPr>
                            <w:i/>
                            <w:w w:val="85"/>
                            <w:lang w:val="fr-CM"/>
                          </w:rPr>
                          <w:t>et</w:t>
                        </w:r>
                        <w:r w:rsidRPr="008433AC">
                          <w:rPr>
                            <w:i/>
                            <w:spacing w:val="5"/>
                            <w:w w:val="85"/>
                            <w:lang w:val="fr-CM"/>
                          </w:rPr>
                          <w:t xml:space="preserve"> </w:t>
                        </w:r>
                        <w:r w:rsidRPr="008433AC">
                          <w:rPr>
                            <w:i/>
                            <w:w w:val="85"/>
                            <w:lang w:val="fr-CM"/>
                          </w:rPr>
                          <w:t>de</w:t>
                        </w:r>
                        <w:r w:rsidRPr="008433AC">
                          <w:rPr>
                            <w:i/>
                            <w:spacing w:val="5"/>
                            <w:w w:val="85"/>
                            <w:lang w:val="fr-CM"/>
                          </w:rPr>
                          <w:t xml:space="preserve"> </w:t>
                        </w:r>
                        <w:r w:rsidRPr="008433AC">
                          <w:rPr>
                            <w:i/>
                            <w:w w:val="85"/>
                            <w:lang w:val="fr-CM"/>
                          </w:rPr>
                          <w:t>l’Insertion</w:t>
                        </w:r>
                        <w:r w:rsidRPr="008433AC">
                          <w:rPr>
                            <w:i/>
                            <w:spacing w:val="6"/>
                            <w:w w:val="85"/>
                            <w:lang w:val="fr-CM"/>
                          </w:rPr>
                          <w:t xml:space="preserve"> </w:t>
                        </w:r>
                        <w:r w:rsidRPr="008433AC">
                          <w:rPr>
                            <w:i/>
                            <w:w w:val="85"/>
                            <w:lang w:val="fr-CM"/>
                          </w:rPr>
                          <w:t>Professionnelle</w:t>
                        </w:r>
                      </w:p>
                      <w:p w:rsidR="00B160CD" w:rsidRPr="00B160CD" w:rsidRDefault="00B160CD" w:rsidP="00B160CD">
                        <w:pPr>
                          <w:jc w:val="center"/>
                          <w:rPr>
                            <w:lang w:val="fr-CM"/>
                          </w:rPr>
                        </w:pPr>
                      </w:p>
                    </w:txbxContent>
                  </v:textbox>
                </v:rect>
                <v:shape id="Picture 52" o:spid="_x0000_s1039" type="#_x0000_t75" style="position:absolute;left:1140;top:4301;width:1272;height:15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">
                  <v:imagedata r:id="rId14" o:title=""/>
                  <v:path arrowok="t"/>
                  <o:lock v:ext="edit" aspectratio="f"/>
                </v:shape>
                <v:shape id="Picture 51" o:spid="_x0000_s1040" type="#_x0000_t75" style="position:absolute;left:5328;top:2449;width:1241;height:15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">
                  <v:imagedata r:id="rId15" o:title=""/>
                  <v:path arrowok="t"/>
                  <o:lock v:ext="edit" aspectratio="f"/>
                </v:shape>
                <w10:wrap anchorx="page" anchory="page"/>
              </v:group>
            </w:pict>
          </mc:Fallback>
        </mc:AlternateContent>
      </w:r>
      <w:r>
        <w:rPr>
          <w:noProof/>
        </w:rPr>
        <mc:AlternateContent>
          <mc:Choice Requires="wps">
            <w:drawing>
              <wp:anchor distT="0" distB="0" distL="114300" distR="114300" simplePos="0" relativeHeight="251693056" behindDoc="0" locked="0" layoutInCell="1" allowOverlap="1" wp14:anchorId="48D5C7F8" wp14:editId="4C6558F9">
                <wp:simplePos x="0" y="0"/>
                <wp:positionH relativeFrom="column">
                  <wp:posOffset>3669665</wp:posOffset>
                </wp:positionH>
                <wp:positionV relativeFrom="paragraph">
                  <wp:posOffset>-514350</wp:posOffset>
                </wp:positionV>
                <wp:extent cx="1981200" cy="914400"/>
                <wp:effectExtent l="0" t="0" r="0" b="0"/>
                <wp:wrapNone/>
                <wp:docPr id="89657" name="Zone de texte 89657"/>
                <wp:cNvGraphicFramePr/>
                <a:graphic xmlns:a="http://schemas.openxmlformats.org/drawingml/2006/main">
                  <a:graphicData uri="http://schemas.microsoft.com/office/word/2010/wordprocessingShape">
                    <wps:wsp>
                      <wps:cNvSpPr txBox="1"/>
                      <wps:spPr>
                        <a:xfrm>
                          <a:off x="0" y="0"/>
                          <a:ext cx="1981200" cy="914400"/>
                        </a:xfrm>
                        <a:prstGeom prst="rect">
                          <a:avLst/>
                        </a:prstGeom>
                        <a:solidFill>
                          <a:schemeClr val="lt1">
                            <a:alpha val="0"/>
                          </a:schemeClr>
                        </a:solidFill>
                        <a:ln w="6350">
                          <a:noFill/>
                        </a:ln>
                      </wps:spPr>
                      <wps:txbx>
                        <w:txbxContent>
                          <w:p w:rsidR="00B160CD" w:rsidRPr="00785E04" w:rsidRDefault="00B160CD" w:rsidP="00B160CD">
                            <w:pPr>
                              <w:spacing w:before="90" w:line="242" w:lineRule="auto"/>
                              <w:ind w:right="71"/>
                              <w:jc w:val="center"/>
                              <w:rPr>
                                <w:b/>
                              </w:rPr>
                            </w:pPr>
                            <w:r w:rsidRPr="00785E04">
                              <w:t>MINISTRY OF HIGHER</w:t>
                            </w:r>
                            <w:r w:rsidRPr="00785E04">
                              <w:rPr>
                                <w:spacing w:val="1"/>
                              </w:rPr>
                              <w:t xml:space="preserve"> </w:t>
                            </w:r>
                            <w:r w:rsidRPr="00785E04">
                              <w:t>EDUCATION</w:t>
                            </w:r>
                            <w:r w:rsidRPr="00785E04">
                              <w:rPr>
                                <w:spacing w:val="1"/>
                              </w:rPr>
                              <w:t xml:space="preserve"> </w:t>
                            </w:r>
                            <w:r w:rsidRPr="00785E04">
                              <w:rPr>
                                <w:b/>
                                <w:sz w:val="22"/>
                              </w:rPr>
                              <w:t>UNIVERSITY</w:t>
                            </w:r>
                            <w:r w:rsidRPr="00785E04">
                              <w:rPr>
                                <w:b/>
                                <w:spacing w:val="-3"/>
                                <w:sz w:val="22"/>
                              </w:rPr>
                              <w:t xml:space="preserve"> </w:t>
                            </w:r>
                            <w:r w:rsidRPr="00785E04">
                              <w:rPr>
                                <w:b/>
                                <w:sz w:val="22"/>
                              </w:rPr>
                              <w:t>OF</w:t>
                            </w:r>
                            <w:r w:rsidRPr="00785E04">
                              <w:rPr>
                                <w:b/>
                                <w:spacing w:val="-3"/>
                                <w:sz w:val="22"/>
                              </w:rPr>
                              <w:t xml:space="preserve"> </w:t>
                            </w:r>
                            <w:r w:rsidRPr="00785E04">
                              <w:rPr>
                                <w:b/>
                                <w:sz w:val="22"/>
                              </w:rPr>
                              <w:t>DOUALA</w:t>
                            </w:r>
                          </w:p>
                          <w:p w:rsidR="00B160CD" w:rsidRDefault="00B160CD" w:rsidP="00B160CD">
                            <w:pPr>
                              <w:ind w:right="7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D5C7F8" id="Zone de texte 89657" o:spid="_x0000_s1041" type="#_x0000_t202" style="position:absolute;margin-left:288.95pt;margin-top:-40.5pt;width:156pt;height:1in;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" fillcolor="white [3201]" stroked="f" strokeweight=".5pt">
                <v:fill opacity="0"/>
                <v:textbox>
                  <w:txbxContent>
                    <w:p w:rsidR="00B160CD" w:rsidRPr="00785E04" w:rsidRDefault="00B160CD" w:rsidP="00B160CD">
                      <w:pPr>
                        <w:spacing w:before="90" w:line="242" w:lineRule="auto"/>
                        <w:ind w:right="71"/>
                        <w:jc w:val="center"/>
                        <w:rPr>
                          <w:b/>
                        </w:rPr>
                      </w:pPr>
                      <w:r w:rsidRPr="00785E04">
                        <w:t>MINISTRY OF HIGHER</w:t>
                      </w:r>
                      <w:r w:rsidRPr="00785E04">
                        <w:rPr>
                          <w:spacing w:val="1"/>
                        </w:rPr>
                        <w:t xml:space="preserve"> </w:t>
                      </w:r>
                      <w:r w:rsidRPr="00785E04">
                        <w:t>EDUCATION</w:t>
                      </w:r>
                      <w:r w:rsidRPr="00785E04">
                        <w:rPr>
                          <w:spacing w:val="1"/>
                        </w:rPr>
                        <w:t xml:space="preserve"> </w:t>
                      </w:r>
                      <w:r w:rsidRPr="00785E04">
                        <w:rPr>
                          <w:b/>
                          <w:sz w:val="22"/>
                        </w:rPr>
                        <w:t>UNIVERSITY</w:t>
                      </w:r>
                      <w:r w:rsidRPr="00785E04">
                        <w:rPr>
                          <w:b/>
                          <w:spacing w:val="-3"/>
                          <w:sz w:val="22"/>
                        </w:rPr>
                        <w:t xml:space="preserve"> </w:t>
                      </w:r>
                      <w:r w:rsidRPr="00785E04">
                        <w:rPr>
                          <w:b/>
                          <w:sz w:val="22"/>
                        </w:rPr>
                        <w:t>OF</w:t>
                      </w:r>
                      <w:r w:rsidRPr="00785E04">
                        <w:rPr>
                          <w:b/>
                          <w:spacing w:val="-3"/>
                          <w:sz w:val="22"/>
                        </w:rPr>
                        <w:t xml:space="preserve"> </w:t>
                      </w:r>
                      <w:r w:rsidRPr="00785E04">
                        <w:rPr>
                          <w:b/>
                          <w:sz w:val="22"/>
                        </w:rPr>
                        <w:t>DOUALA</w:t>
                      </w:r>
                    </w:p>
                    <w:p w:rsidR="00B160CD" w:rsidRDefault="00B160CD" w:rsidP="00B160CD">
                      <w:pPr>
                        <w:ind w:right="71"/>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713272A" wp14:editId="64D266E0">
                <wp:simplePos x="0" y="0"/>
                <wp:positionH relativeFrom="column">
                  <wp:posOffset>-571500</wp:posOffset>
                </wp:positionH>
                <wp:positionV relativeFrom="paragraph">
                  <wp:posOffset>-514350</wp:posOffset>
                </wp:positionV>
                <wp:extent cx="2806700" cy="1003300"/>
                <wp:effectExtent l="0" t="0" r="0" b="0"/>
                <wp:wrapNone/>
                <wp:docPr id="89658" name="Zone de texte 89658"/>
                <wp:cNvGraphicFramePr/>
                <a:graphic xmlns:a="http://schemas.openxmlformats.org/drawingml/2006/main">
                  <a:graphicData uri="http://schemas.microsoft.com/office/word/2010/wordprocessingShape">
                    <wps:wsp>
                      <wps:cNvSpPr txBox="1"/>
                      <wps:spPr>
                        <a:xfrm>
                          <a:off x="0" y="0"/>
                          <a:ext cx="2806700" cy="1003300"/>
                        </a:xfrm>
                        <a:prstGeom prst="rect">
                          <a:avLst/>
                        </a:prstGeom>
                        <a:solidFill>
                          <a:schemeClr val="lt1">
                            <a:alpha val="0"/>
                          </a:schemeClr>
                        </a:solidFill>
                        <a:ln w="6350">
                          <a:noFill/>
                        </a:ln>
                      </wps:spPr>
                      <wps:txbx>
                        <w:txbxContent>
                          <w:p w:rsidR="00B160CD" w:rsidRPr="00184DE8" w:rsidRDefault="00B160CD" w:rsidP="00B160CD">
                            <w:pPr>
                              <w:pStyle w:val="Corpsdetexte"/>
                              <w:spacing w:before="104" w:line="276" w:lineRule="auto"/>
                              <w:ind w:right="28"/>
                              <w:jc w:val="center"/>
                              <w:rPr>
                                <w:lang w:val="fr-CM"/>
                              </w:rPr>
                            </w:pPr>
                            <w:r w:rsidRPr="00184DE8">
                              <w:rPr>
                                <w:lang w:val="fr-CM"/>
                              </w:rPr>
                              <w:t>MINISTERE DE</w:t>
                            </w:r>
                            <w:r w:rsidRPr="00184DE8">
                              <w:rPr>
                                <w:spacing w:val="1"/>
                                <w:lang w:val="fr-CM"/>
                              </w:rPr>
                              <w:t xml:space="preserve"> </w:t>
                            </w:r>
                            <w:r w:rsidRPr="00184DE8">
                              <w:rPr>
                                <w:lang w:val="fr-CM"/>
                              </w:rPr>
                              <w:t>L’ENSEIGNEMENT</w:t>
                            </w:r>
                            <w:r w:rsidRPr="00184DE8">
                              <w:rPr>
                                <w:spacing w:val="-12"/>
                                <w:lang w:val="fr-CM"/>
                              </w:rPr>
                              <w:t xml:space="preserve"> </w:t>
                            </w:r>
                            <w:r w:rsidRPr="00184DE8">
                              <w:rPr>
                                <w:lang w:val="fr-CM"/>
                              </w:rPr>
                              <w:t>SUPERIEUR</w:t>
                            </w:r>
                          </w:p>
                          <w:p w:rsidR="00B160CD" w:rsidRPr="00E806D8" w:rsidRDefault="00B160CD" w:rsidP="00B160CD">
                            <w:pPr>
                              <w:spacing w:before="7" w:line="276" w:lineRule="auto"/>
                              <w:jc w:val="center"/>
                              <w:rPr>
                                <w:b/>
                                <w:sz w:val="22"/>
                                <w:lang w:val="fr-CM"/>
                              </w:rPr>
                            </w:pPr>
                            <w:r w:rsidRPr="00184DE8">
                              <w:rPr>
                                <w:b/>
                                <w:sz w:val="22"/>
                                <w:lang w:val="fr-CM"/>
                              </w:rPr>
                              <w:t>UNIVERSITE</w:t>
                            </w:r>
                            <w:r w:rsidRPr="00184DE8">
                              <w:rPr>
                                <w:b/>
                                <w:spacing w:val="-3"/>
                                <w:sz w:val="22"/>
                                <w:lang w:val="fr-CM"/>
                              </w:rPr>
                              <w:t xml:space="preserve"> </w:t>
                            </w:r>
                            <w:r w:rsidRPr="00184DE8">
                              <w:rPr>
                                <w:b/>
                                <w:sz w:val="22"/>
                                <w:lang w:val="fr-CM"/>
                              </w:rPr>
                              <w:t>DE</w:t>
                            </w:r>
                            <w:r w:rsidRPr="00184DE8">
                              <w:rPr>
                                <w:b/>
                                <w:spacing w:val="-3"/>
                                <w:sz w:val="22"/>
                                <w:lang w:val="fr-CM"/>
                              </w:rPr>
                              <w:t xml:space="preserve"> </w:t>
                            </w:r>
                            <w:r w:rsidRPr="00184DE8">
                              <w:rPr>
                                <w:b/>
                                <w:sz w:val="22"/>
                                <w:lang w:val="fr-CM"/>
                              </w:rPr>
                              <w:t>DOUALA</w:t>
                            </w:r>
                          </w:p>
                          <w:p w:rsidR="00B160CD" w:rsidRPr="00E806D8" w:rsidRDefault="00B160CD" w:rsidP="00B160CD">
                            <w:pPr>
                              <w:jc w:val="center"/>
                              <w:rPr>
                                <w:lang w:val="fr-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3272A" id="Zone de texte 89658" o:spid="_x0000_s1042" type="#_x0000_t202" style="position:absolute;margin-left:-45pt;margin-top:-40.5pt;width:221pt;height:7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" fillcolor="white [3201]" stroked="f" strokeweight=".5pt">
                <v:fill opacity="0"/>
                <v:textbox>
                  <w:txbxContent>
                    <w:p w:rsidR="00B160CD" w:rsidRPr="00184DE8" w:rsidRDefault="00B160CD" w:rsidP="00B160CD">
                      <w:pPr>
                        <w:pStyle w:val="Corpsdetexte"/>
                        <w:spacing w:before="104" w:line="276" w:lineRule="auto"/>
                        <w:ind w:right="28"/>
                        <w:jc w:val="center"/>
                        <w:rPr>
                          <w:lang w:val="fr-CM"/>
                        </w:rPr>
                      </w:pPr>
                      <w:r w:rsidRPr="00184DE8">
                        <w:rPr>
                          <w:lang w:val="fr-CM"/>
                        </w:rPr>
                        <w:t>MINISTERE DE</w:t>
                      </w:r>
                      <w:r w:rsidRPr="00184DE8">
                        <w:rPr>
                          <w:spacing w:val="1"/>
                          <w:lang w:val="fr-CM"/>
                        </w:rPr>
                        <w:t xml:space="preserve"> </w:t>
                      </w:r>
                      <w:r w:rsidRPr="00184DE8">
                        <w:rPr>
                          <w:lang w:val="fr-CM"/>
                        </w:rPr>
                        <w:t>L’ENSEIGNEMENT</w:t>
                      </w:r>
                      <w:r w:rsidRPr="00184DE8">
                        <w:rPr>
                          <w:spacing w:val="-12"/>
                          <w:lang w:val="fr-CM"/>
                        </w:rPr>
                        <w:t xml:space="preserve"> </w:t>
                      </w:r>
                      <w:r w:rsidRPr="00184DE8">
                        <w:rPr>
                          <w:lang w:val="fr-CM"/>
                        </w:rPr>
                        <w:t>SUPERIEUR</w:t>
                      </w:r>
                    </w:p>
                    <w:p w:rsidR="00B160CD" w:rsidRPr="00E806D8" w:rsidRDefault="00B160CD" w:rsidP="00B160CD">
                      <w:pPr>
                        <w:spacing w:before="7" w:line="276" w:lineRule="auto"/>
                        <w:jc w:val="center"/>
                        <w:rPr>
                          <w:b/>
                          <w:sz w:val="22"/>
                          <w:lang w:val="fr-CM"/>
                        </w:rPr>
                      </w:pPr>
                      <w:r w:rsidRPr="00184DE8">
                        <w:rPr>
                          <w:b/>
                          <w:sz w:val="22"/>
                          <w:lang w:val="fr-CM"/>
                        </w:rPr>
                        <w:t>UNIVERSITE</w:t>
                      </w:r>
                      <w:r w:rsidRPr="00184DE8">
                        <w:rPr>
                          <w:b/>
                          <w:spacing w:val="-3"/>
                          <w:sz w:val="22"/>
                          <w:lang w:val="fr-CM"/>
                        </w:rPr>
                        <w:t xml:space="preserve"> </w:t>
                      </w:r>
                      <w:r w:rsidRPr="00184DE8">
                        <w:rPr>
                          <w:b/>
                          <w:sz w:val="22"/>
                          <w:lang w:val="fr-CM"/>
                        </w:rPr>
                        <w:t>DE</w:t>
                      </w:r>
                      <w:r w:rsidRPr="00184DE8">
                        <w:rPr>
                          <w:b/>
                          <w:spacing w:val="-3"/>
                          <w:sz w:val="22"/>
                          <w:lang w:val="fr-CM"/>
                        </w:rPr>
                        <w:t xml:space="preserve"> </w:t>
                      </w:r>
                      <w:r w:rsidRPr="00184DE8">
                        <w:rPr>
                          <w:b/>
                          <w:sz w:val="22"/>
                          <w:lang w:val="fr-CM"/>
                        </w:rPr>
                        <w:t>DOUALA</w:t>
                      </w:r>
                    </w:p>
                    <w:p w:rsidR="00B160CD" w:rsidRPr="00E806D8" w:rsidRDefault="00B160CD" w:rsidP="00B160CD">
                      <w:pPr>
                        <w:jc w:val="center"/>
                        <w:rPr>
                          <w:lang w:val="fr-CM"/>
                        </w:rPr>
                      </w:pPr>
                    </w:p>
                  </w:txbxContent>
                </v:textbox>
              </v:shape>
            </w:pict>
          </mc:Fallback>
        </mc:AlternateContent>
      </w:r>
    </w:p>
    <w:p w:rsidR="00C32C3A" w:rsidRDefault="00C32C3A" w:rsidP="00C32C3A">
      <w:pPr>
        <w:rPr>
          <w:bCs/>
          <w:lang w:val="fr-CM"/>
        </w:rPr>
      </w:pPr>
    </w:p>
    <w:p w:rsidR="00C25B3F" w:rsidRPr="00D754F7" w:rsidRDefault="00B160CD" w:rsidP="00D754F7">
      <w:pPr>
        <w:pStyle w:val="Titre1"/>
        <w:jc w:val="center"/>
        <w:rPr>
          <w:rFonts w:ascii="Times New Roman" w:hAnsi="Times New Roman"/>
          <w:color w:val="002060"/>
          <w:sz w:val="32"/>
          <w:szCs w:val="32"/>
          <w:u w:val="single"/>
          <w:lang w:val="fr-CM"/>
        </w:rPr>
      </w:pPr>
      <w:bookmarkStart w:id="0" w:name="_Toc209079459"/>
      <w:r>
        <w:rPr>
          <w:bCs w:val="0"/>
          <w:noProof/>
          <w:lang w:val="fr-CM"/>
        </w:rPr>
        <mc:AlternateContent>
          <mc:Choice Requires="wps">
            <w:drawing>
              <wp:anchor distT="0" distB="0" distL="114300" distR="114300" simplePos="0" relativeHeight="251695104" behindDoc="0" locked="0" layoutInCell="1" allowOverlap="1">
                <wp:simplePos x="0" y="0"/>
                <wp:positionH relativeFrom="column">
                  <wp:posOffset>-533401</wp:posOffset>
                </wp:positionH>
                <wp:positionV relativeFrom="paragraph">
                  <wp:posOffset>1927225</wp:posOffset>
                </wp:positionV>
                <wp:extent cx="6486525" cy="5969000"/>
                <wp:effectExtent l="0" t="0" r="0" b="0"/>
                <wp:wrapNone/>
                <wp:docPr id="89660" name="Zone de texte 89660"/>
                <wp:cNvGraphicFramePr/>
                <a:graphic xmlns:a="http://schemas.openxmlformats.org/drawingml/2006/main">
                  <a:graphicData uri="http://schemas.microsoft.com/office/word/2010/wordprocessingShape">
                    <wps:wsp>
                      <wps:cNvSpPr txBox="1"/>
                      <wps:spPr>
                        <a:xfrm>
                          <a:off x="0" y="0"/>
                          <a:ext cx="6486525" cy="5969000"/>
                        </a:xfrm>
                        <a:prstGeom prst="rect">
                          <a:avLst/>
                        </a:prstGeom>
                        <a:solidFill>
                          <a:schemeClr val="lt1">
                            <a:alpha val="0"/>
                          </a:schemeClr>
                        </a:solidFill>
                        <a:ln w="6350">
                          <a:noFill/>
                        </a:ln>
                      </wps:spPr>
                      <wps:txbx>
                        <w:txbxContent>
                          <w:p w:rsidR="00B160CD" w:rsidRDefault="00B160CD" w:rsidP="00B160CD">
                            <w:pPr>
                              <w:jc w:val="center"/>
                              <w:rPr>
                                <w:rFonts w:ascii="Arial"/>
                                <w:b/>
                                <w:sz w:val="40"/>
                                <w:lang w:val="fr-CM"/>
                              </w:rPr>
                            </w:pPr>
                            <w:r w:rsidRPr="008433AC">
                              <w:rPr>
                                <w:rFonts w:ascii="Arial"/>
                                <w:b/>
                                <w:sz w:val="40"/>
                                <w:lang w:val="fr-CM"/>
                              </w:rPr>
                              <w:t>RAPPORT DE</w:t>
                            </w:r>
                            <w:r w:rsidRPr="008433AC">
                              <w:rPr>
                                <w:rFonts w:ascii="Arial"/>
                                <w:b/>
                                <w:spacing w:val="-1"/>
                                <w:sz w:val="40"/>
                                <w:lang w:val="fr-CM"/>
                              </w:rPr>
                              <w:t xml:space="preserve"> </w:t>
                            </w:r>
                            <w:r w:rsidRPr="008433AC">
                              <w:rPr>
                                <w:rFonts w:ascii="Arial"/>
                                <w:b/>
                                <w:sz w:val="40"/>
                                <w:lang w:val="fr-CM"/>
                              </w:rPr>
                              <w:t>STAGE</w:t>
                            </w:r>
                          </w:p>
                          <w:p w:rsidR="00B160CD" w:rsidRDefault="00B160CD">
                            <w:pPr>
                              <w:rPr>
                                <w:rFonts w:ascii="Arial"/>
                                <w:b/>
                                <w:sz w:val="40"/>
                                <w:lang w:val="fr-CM"/>
                              </w:rPr>
                            </w:pPr>
                          </w:p>
                          <w:p w:rsidR="00B160CD" w:rsidRPr="008433AC" w:rsidRDefault="00B160CD" w:rsidP="00B160CD">
                            <w:pPr>
                              <w:spacing w:before="91"/>
                              <w:ind w:left="1078" w:right="1553"/>
                              <w:jc w:val="center"/>
                              <w:rPr>
                                <w:b/>
                                <w:lang w:val="fr-CM"/>
                              </w:rPr>
                            </w:pPr>
                            <w:r w:rsidRPr="008433AC">
                              <w:rPr>
                                <w:b/>
                                <w:sz w:val="22"/>
                                <w:u w:val="thick"/>
                                <w:lang w:val="fr-CM"/>
                              </w:rPr>
                              <w:t>Filière</w:t>
                            </w:r>
                            <w:r w:rsidRPr="008433AC">
                              <w:rPr>
                                <w:b/>
                                <w:spacing w:val="-1"/>
                                <w:sz w:val="22"/>
                                <w:lang w:val="fr-CM"/>
                              </w:rPr>
                              <w:t xml:space="preserve"> </w:t>
                            </w:r>
                            <w:r w:rsidRPr="008433AC">
                              <w:rPr>
                                <w:b/>
                                <w:sz w:val="22"/>
                                <w:lang w:val="fr-CM"/>
                              </w:rPr>
                              <w:t>:</w:t>
                            </w:r>
                            <w:r w:rsidRPr="008433AC">
                              <w:rPr>
                                <w:b/>
                                <w:spacing w:val="1"/>
                                <w:sz w:val="22"/>
                                <w:lang w:val="fr-CM"/>
                              </w:rPr>
                              <w:t xml:space="preserve"> </w:t>
                            </w:r>
                            <w:r>
                              <w:rPr>
                                <w:b/>
                                <w:sz w:val="22"/>
                                <w:lang w:val="fr-CM"/>
                              </w:rPr>
                              <w:t>GIT 4 / GLO</w:t>
                            </w:r>
                          </w:p>
                          <w:p w:rsidR="00B160CD" w:rsidRPr="008433AC" w:rsidRDefault="00B160CD" w:rsidP="00B160CD">
                            <w:pPr>
                              <w:spacing w:before="92"/>
                              <w:ind w:left="1078" w:right="1551"/>
                              <w:jc w:val="center"/>
                              <w:rPr>
                                <w:b/>
                                <w:i/>
                                <w:lang w:val="fr-CM"/>
                              </w:rPr>
                            </w:pPr>
                            <w:r w:rsidRPr="008433AC">
                              <w:rPr>
                                <w:b/>
                                <w:i/>
                                <w:sz w:val="22"/>
                                <w:lang w:val="fr-CM"/>
                              </w:rPr>
                              <w:t>Effectué</w:t>
                            </w:r>
                            <w:r w:rsidRPr="008433AC">
                              <w:rPr>
                                <w:b/>
                                <w:i/>
                                <w:spacing w:val="-4"/>
                                <w:sz w:val="22"/>
                                <w:lang w:val="fr-CM"/>
                              </w:rPr>
                              <w:t xml:space="preserve"> </w:t>
                            </w:r>
                            <w:r w:rsidRPr="008433AC">
                              <w:rPr>
                                <w:b/>
                                <w:i/>
                                <w:sz w:val="22"/>
                                <w:lang w:val="fr-CM"/>
                              </w:rPr>
                              <w:t>du 0</w:t>
                            </w:r>
                            <w:r>
                              <w:rPr>
                                <w:b/>
                                <w:i/>
                                <w:sz w:val="22"/>
                                <w:lang w:val="fr-CM"/>
                              </w:rPr>
                              <w:t>7</w:t>
                            </w:r>
                            <w:r w:rsidRPr="008433AC">
                              <w:rPr>
                                <w:b/>
                                <w:i/>
                                <w:spacing w:val="-1"/>
                                <w:sz w:val="22"/>
                                <w:lang w:val="fr-CM"/>
                              </w:rPr>
                              <w:t xml:space="preserve"> </w:t>
                            </w:r>
                            <w:r>
                              <w:rPr>
                                <w:b/>
                                <w:i/>
                                <w:sz w:val="22"/>
                                <w:lang w:val="fr-CM"/>
                              </w:rPr>
                              <w:t>Juillet</w:t>
                            </w:r>
                            <w:r w:rsidRPr="008433AC">
                              <w:rPr>
                                <w:b/>
                                <w:i/>
                                <w:spacing w:val="2"/>
                                <w:sz w:val="22"/>
                                <w:lang w:val="fr-CM"/>
                              </w:rPr>
                              <w:t xml:space="preserve"> </w:t>
                            </w:r>
                            <w:r w:rsidRPr="008433AC">
                              <w:rPr>
                                <w:b/>
                                <w:i/>
                                <w:sz w:val="22"/>
                                <w:lang w:val="fr-CM"/>
                              </w:rPr>
                              <w:t xml:space="preserve">au </w:t>
                            </w:r>
                            <w:r>
                              <w:rPr>
                                <w:b/>
                                <w:i/>
                                <w:sz w:val="22"/>
                                <w:lang w:val="fr-CM"/>
                              </w:rPr>
                              <w:t>29 Août</w:t>
                            </w:r>
                            <w:r w:rsidRPr="008433AC">
                              <w:rPr>
                                <w:b/>
                                <w:i/>
                                <w:spacing w:val="2"/>
                                <w:sz w:val="22"/>
                                <w:lang w:val="fr-CM"/>
                              </w:rPr>
                              <w:t xml:space="preserve"> </w:t>
                            </w:r>
                            <w:r w:rsidRPr="008433AC">
                              <w:rPr>
                                <w:b/>
                                <w:i/>
                                <w:sz w:val="22"/>
                                <w:lang w:val="fr-CM"/>
                              </w:rPr>
                              <w:t>202</w:t>
                            </w:r>
                            <w:r>
                              <w:rPr>
                                <w:b/>
                                <w:i/>
                                <w:sz w:val="22"/>
                                <w:lang w:val="fr-CM"/>
                              </w:rPr>
                              <w:t>5</w:t>
                            </w:r>
                          </w:p>
                          <w:p w:rsidR="00B160CD" w:rsidRPr="008433AC" w:rsidRDefault="00B160CD" w:rsidP="00B160CD">
                            <w:pPr>
                              <w:spacing w:line="252" w:lineRule="exact"/>
                              <w:ind w:right="474"/>
                              <w:jc w:val="center"/>
                              <w:rPr>
                                <w:b/>
                                <w:i/>
                                <w:lang w:val="fr-CM"/>
                              </w:rPr>
                            </w:pPr>
                            <w:r w:rsidRPr="008433AC">
                              <w:rPr>
                                <w:b/>
                                <w:i/>
                                <w:sz w:val="22"/>
                                <w:lang w:val="fr-CM"/>
                              </w:rPr>
                              <w:t>A</w:t>
                            </w:r>
                          </w:p>
                          <w:p w:rsidR="00B160CD" w:rsidRDefault="00B160CD" w:rsidP="00B160CD">
                            <w:pPr>
                              <w:spacing w:line="275" w:lineRule="exact"/>
                              <w:ind w:left="1078" w:right="1557"/>
                              <w:jc w:val="center"/>
                              <w:rPr>
                                <w:b/>
                                <w:i/>
                                <w:sz w:val="22"/>
                                <w:lang w:val="fr-CM"/>
                              </w:rPr>
                            </w:pPr>
                            <w:r>
                              <w:rPr>
                                <w:b/>
                                <w:i/>
                                <w:sz w:val="22"/>
                                <w:lang w:val="fr-CM"/>
                              </w:rPr>
                              <w:t>IMEDIATIS SARL</w:t>
                            </w:r>
                          </w:p>
                          <w:p w:rsidR="00B160CD" w:rsidRDefault="00B160CD" w:rsidP="00B160CD">
                            <w:pPr>
                              <w:spacing w:line="275" w:lineRule="exact"/>
                              <w:ind w:left="1078" w:right="1557"/>
                              <w:jc w:val="center"/>
                              <w:rPr>
                                <w:b/>
                                <w:i/>
                                <w:sz w:val="22"/>
                                <w:lang w:val="fr-CM"/>
                              </w:rPr>
                            </w:pPr>
                          </w:p>
                          <w:p w:rsidR="00B160CD" w:rsidRPr="008433AC" w:rsidRDefault="00B160CD" w:rsidP="00B160CD">
                            <w:pPr>
                              <w:pStyle w:val="Corpsdetexte"/>
                              <w:spacing w:before="90"/>
                              <w:ind w:left="658"/>
                              <w:rPr>
                                <w:lang w:val="fr-CM"/>
                              </w:rPr>
                            </w:pPr>
                            <w:r w:rsidRPr="008433AC">
                              <w:rPr>
                                <w:lang w:val="fr-CM"/>
                              </w:rPr>
                              <w:t>Par</w:t>
                            </w:r>
                          </w:p>
                          <w:p w:rsidR="00B160CD" w:rsidRDefault="00B160CD" w:rsidP="00B160CD">
                            <w:pPr>
                              <w:pStyle w:val="Corpsdetexte"/>
                              <w:ind w:left="658"/>
                              <w:rPr>
                                <w:lang w:val="fr-CM"/>
                              </w:rPr>
                            </w:pPr>
                            <w:r>
                              <w:rPr>
                                <w:lang w:val="fr-CM"/>
                              </w:rPr>
                              <w:t xml:space="preserve">TAMBOU NOUMSI </w:t>
                            </w:r>
                            <w:proofErr w:type="spellStart"/>
                            <w:r>
                              <w:rPr>
                                <w:lang w:val="fr-CM"/>
                              </w:rPr>
                              <w:t>Celiane</w:t>
                            </w:r>
                            <w:proofErr w:type="spellEnd"/>
                            <w:r>
                              <w:rPr>
                                <w:lang w:val="fr-CM"/>
                              </w:rPr>
                              <w:t xml:space="preserve"> Blanche</w:t>
                            </w:r>
                          </w:p>
                          <w:p w:rsidR="00B160CD" w:rsidRDefault="00B160CD" w:rsidP="00B160CD">
                            <w:pPr>
                              <w:pStyle w:val="Corpsdetexte"/>
                              <w:ind w:left="658"/>
                              <w:rPr>
                                <w:lang w:val="fr-CM"/>
                              </w:rPr>
                            </w:pPr>
                          </w:p>
                          <w:p w:rsidR="00B160CD" w:rsidRPr="00C32C3A" w:rsidRDefault="00B160CD" w:rsidP="00B160CD">
                            <w:pPr>
                              <w:pStyle w:val="Corpsdetexte"/>
                              <w:spacing w:before="1"/>
                              <w:ind w:left="658"/>
                              <w:rPr>
                                <w:lang w:val="fr-CM"/>
                              </w:rPr>
                            </w:pPr>
                            <w:r w:rsidRPr="00C32C3A">
                              <w:rPr>
                                <w:u w:val="single"/>
                                <w:lang w:val="fr-CM"/>
                              </w:rPr>
                              <w:t>Encadreur</w:t>
                            </w:r>
                            <w:r w:rsidRPr="00C32C3A">
                              <w:rPr>
                                <w:spacing w:val="-2"/>
                                <w:u w:val="single"/>
                                <w:lang w:val="fr-CM"/>
                              </w:rPr>
                              <w:t xml:space="preserve"> </w:t>
                            </w:r>
                            <w:r>
                              <w:rPr>
                                <w:u w:val="single"/>
                                <w:lang w:val="fr-CM"/>
                              </w:rPr>
                              <w:t>professionnel</w:t>
                            </w:r>
                          </w:p>
                          <w:p w:rsidR="00B160CD" w:rsidRPr="00C32C3A" w:rsidRDefault="00B160CD" w:rsidP="00B160CD">
                            <w:pPr>
                              <w:pStyle w:val="Corpsdetexte"/>
                              <w:spacing w:before="45"/>
                              <w:ind w:left="658"/>
                              <w:rPr>
                                <w:lang w:val="fr-CM"/>
                              </w:rPr>
                            </w:pPr>
                            <w:r>
                              <w:rPr>
                                <w:w w:val="95"/>
                                <w:lang w:val="fr-CM"/>
                              </w:rPr>
                              <w:t>M. MANFRED</w:t>
                            </w:r>
                          </w:p>
                          <w:p w:rsidR="00B160CD" w:rsidRDefault="00B160CD" w:rsidP="00B160CD">
                            <w:pPr>
                              <w:pStyle w:val="Corpsdetexte"/>
                              <w:spacing w:before="36"/>
                              <w:ind w:left="658"/>
                              <w:rPr>
                                <w:lang w:val="fr-CM"/>
                              </w:rPr>
                            </w:pPr>
                            <w:r>
                              <w:rPr>
                                <w:lang w:val="fr-CM"/>
                              </w:rPr>
                              <w:t>ROLE</w:t>
                            </w:r>
                          </w:p>
                          <w:p w:rsidR="00B160CD" w:rsidRDefault="00B160CD" w:rsidP="00B160CD">
                            <w:pPr>
                              <w:pStyle w:val="Corpsdetexte"/>
                              <w:spacing w:before="36"/>
                              <w:ind w:left="658"/>
                              <w:rPr>
                                <w:lang w:val="fr-CM"/>
                              </w:rPr>
                            </w:pPr>
                          </w:p>
                          <w:p w:rsidR="00B160CD" w:rsidRDefault="00B160CD" w:rsidP="00B160CD">
                            <w:pPr>
                              <w:pStyle w:val="Corpsdetexte"/>
                              <w:spacing w:before="36"/>
                              <w:ind w:left="658"/>
                              <w:jc w:val="center"/>
                              <w:rPr>
                                <w:lang w:val="fr-CM"/>
                              </w:rPr>
                            </w:pPr>
                            <w:r w:rsidRPr="0039585D">
                              <w:rPr>
                                <w:b/>
                                <w:bCs/>
                                <w:i/>
                                <w:iCs/>
                                <w:lang w:val="fr-CM"/>
                              </w:rPr>
                              <w:t>Année</w:t>
                            </w:r>
                            <w:r w:rsidRPr="0039585D">
                              <w:rPr>
                                <w:b/>
                                <w:bCs/>
                                <w:i/>
                                <w:iCs/>
                                <w:spacing w:val="-4"/>
                                <w:lang w:val="fr-CM"/>
                              </w:rPr>
                              <w:t xml:space="preserve"> </w:t>
                            </w:r>
                            <w:r w:rsidRPr="0039585D">
                              <w:rPr>
                                <w:b/>
                                <w:bCs/>
                                <w:i/>
                                <w:iCs/>
                                <w:lang w:val="fr-CM"/>
                              </w:rPr>
                              <w:t>académique</w:t>
                            </w:r>
                            <w:r w:rsidRPr="0039585D">
                              <w:rPr>
                                <w:b/>
                                <w:bCs/>
                                <w:i/>
                                <w:iCs/>
                                <w:spacing w:val="-4"/>
                                <w:lang w:val="fr-CM"/>
                              </w:rPr>
                              <w:t xml:space="preserve"> </w:t>
                            </w:r>
                            <w:r w:rsidRPr="0039585D">
                              <w:rPr>
                                <w:b/>
                                <w:bCs/>
                                <w:i/>
                                <w:iCs/>
                                <w:lang w:val="fr-CM"/>
                              </w:rPr>
                              <w:t>202</w:t>
                            </w:r>
                            <w:r>
                              <w:rPr>
                                <w:b/>
                                <w:bCs/>
                                <w:i/>
                                <w:iCs/>
                                <w:lang w:val="fr-CM"/>
                              </w:rPr>
                              <w:t>4</w:t>
                            </w:r>
                            <w:r w:rsidRPr="0039585D">
                              <w:rPr>
                                <w:b/>
                                <w:bCs/>
                                <w:i/>
                                <w:iCs/>
                                <w:lang w:val="fr-CM"/>
                              </w:rPr>
                              <w:t xml:space="preserve"> /</w:t>
                            </w:r>
                            <w:r w:rsidRPr="0039585D">
                              <w:rPr>
                                <w:b/>
                                <w:bCs/>
                                <w:i/>
                                <w:iCs/>
                                <w:spacing w:val="-3"/>
                                <w:lang w:val="fr-CM"/>
                              </w:rPr>
                              <w:t xml:space="preserve"> </w:t>
                            </w:r>
                            <w:r w:rsidRPr="0039585D">
                              <w:rPr>
                                <w:b/>
                                <w:bCs/>
                                <w:i/>
                                <w:iCs/>
                                <w:lang w:val="fr-CM"/>
                              </w:rPr>
                              <w:t>202</w:t>
                            </w:r>
                            <w:r>
                              <w:rPr>
                                <w:b/>
                                <w:bCs/>
                                <w:i/>
                                <w:iCs/>
                                <w:lang w:val="fr-CM"/>
                              </w:rPr>
                              <w:t>5</w:t>
                            </w:r>
                          </w:p>
                          <w:p w:rsidR="00B160CD" w:rsidRPr="008433AC" w:rsidRDefault="00B160CD" w:rsidP="00B160CD">
                            <w:pPr>
                              <w:pStyle w:val="Corpsdetexte"/>
                              <w:ind w:left="658"/>
                              <w:rPr>
                                <w:lang w:val="fr-CM"/>
                              </w:rPr>
                            </w:pPr>
                          </w:p>
                          <w:p w:rsidR="00B160CD" w:rsidRPr="008433AC" w:rsidRDefault="00B160CD" w:rsidP="00B160CD">
                            <w:pPr>
                              <w:spacing w:line="275" w:lineRule="exact"/>
                              <w:ind w:left="1078" w:right="1557"/>
                              <w:jc w:val="center"/>
                              <w:rPr>
                                <w:b/>
                                <w:i/>
                                <w:lang w:val="fr-CM"/>
                              </w:rPr>
                            </w:pPr>
                          </w:p>
                          <w:p w:rsidR="00B160CD" w:rsidRDefault="00B16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660" o:spid="_x0000_s1043" type="#_x0000_t202" style="position:absolute;left:0;text-align:left;margin-left:-42pt;margin-top:151.75pt;width:510.75pt;height:47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" fillcolor="white [3201]" stroked="f" strokeweight=".5pt">
                <v:fill opacity="0"/>
                <v:textbox>
                  <w:txbxContent>
                    <w:p w:rsidR="00B160CD" w:rsidRDefault="00B160CD" w:rsidP="00B160CD">
                      <w:pPr>
                        <w:jc w:val="center"/>
                        <w:rPr>
                          <w:rFonts w:ascii="Arial"/>
                          <w:b/>
                          <w:sz w:val="40"/>
                          <w:lang w:val="fr-CM"/>
                        </w:rPr>
                      </w:pPr>
                      <w:r w:rsidRPr="008433AC">
                        <w:rPr>
                          <w:rFonts w:ascii="Arial"/>
                          <w:b/>
                          <w:sz w:val="40"/>
                          <w:lang w:val="fr-CM"/>
                        </w:rPr>
                        <w:t>RAPPORT DE</w:t>
                      </w:r>
                      <w:r w:rsidRPr="008433AC">
                        <w:rPr>
                          <w:rFonts w:ascii="Arial"/>
                          <w:b/>
                          <w:spacing w:val="-1"/>
                          <w:sz w:val="40"/>
                          <w:lang w:val="fr-CM"/>
                        </w:rPr>
                        <w:t xml:space="preserve"> </w:t>
                      </w:r>
                      <w:r w:rsidRPr="008433AC">
                        <w:rPr>
                          <w:rFonts w:ascii="Arial"/>
                          <w:b/>
                          <w:sz w:val="40"/>
                          <w:lang w:val="fr-CM"/>
                        </w:rPr>
                        <w:t>STAGE</w:t>
                      </w:r>
                    </w:p>
                    <w:p w:rsidR="00B160CD" w:rsidRDefault="00B160CD">
                      <w:pPr>
                        <w:rPr>
                          <w:rFonts w:ascii="Arial"/>
                          <w:b/>
                          <w:sz w:val="40"/>
                          <w:lang w:val="fr-CM"/>
                        </w:rPr>
                      </w:pPr>
                    </w:p>
                    <w:p w:rsidR="00B160CD" w:rsidRPr="008433AC" w:rsidRDefault="00B160CD" w:rsidP="00B160CD">
                      <w:pPr>
                        <w:spacing w:before="91"/>
                        <w:ind w:left="1078" w:right="1553"/>
                        <w:jc w:val="center"/>
                        <w:rPr>
                          <w:b/>
                          <w:lang w:val="fr-CM"/>
                        </w:rPr>
                      </w:pPr>
                      <w:r w:rsidRPr="008433AC">
                        <w:rPr>
                          <w:b/>
                          <w:sz w:val="22"/>
                          <w:u w:val="thick"/>
                          <w:lang w:val="fr-CM"/>
                        </w:rPr>
                        <w:t>Filière</w:t>
                      </w:r>
                      <w:r w:rsidRPr="008433AC">
                        <w:rPr>
                          <w:b/>
                          <w:spacing w:val="-1"/>
                          <w:sz w:val="22"/>
                          <w:lang w:val="fr-CM"/>
                        </w:rPr>
                        <w:t xml:space="preserve"> </w:t>
                      </w:r>
                      <w:r w:rsidRPr="008433AC">
                        <w:rPr>
                          <w:b/>
                          <w:sz w:val="22"/>
                          <w:lang w:val="fr-CM"/>
                        </w:rPr>
                        <w:t>:</w:t>
                      </w:r>
                      <w:r w:rsidRPr="008433AC">
                        <w:rPr>
                          <w:b/>
                          <w:spacing w:val="1"/>
                          <w:sz w:val="22"/>
                          <w:lang w:val="fr-CM"/>
                        </w:rPr>
                        <w:t xml:space="preserve"> </w:t>
                      </w:r>
                      <w:r>
                        <w:rPr>
                          <w:b/>
                          <w:sz w:val="22"/>
                          <w:lang w:val="fr-CM"/>
                        </w:rPr>
                        <w:t>GIT 4 / GLO</w:t>
                      </w:r>
                    </w:p>
                    <w:p w:rsidR="00B160CD" w:rsidRPr="008433AC" w:rsidRDefault="00B160CD" w:rsidP="00B160CD">
                      <w:pPr>
                        <w:spacing w:before="92"/>
                        <w:ind w:left="1078" w:right="1551"/>
                        <w:jc w:val="center"/>
                        <w:rPr>
                          <w:b/>
                          <w:i/>
                          <w:lang w:val="fr-CM"/>
                        </w:rPr>
                      </w:pPr>
                      <w:r w:rsidRPr="008433AC">
                        <w:rPr>
                          <w:b/>
                          <w:i/>
                          <w:sz w:val="22"/>
                          <w:lang w:val="fr-CM"/>
                        </w:rPr>
                        <w:t>Effectué</w:t>
                      </w:r>
                      <w:r w:rsidRPr="008433AC">
                        <w:rPr>
                          <w:b/>
                          <w:i/>
                          <w:spacing w:val="-4"/>
                          <w:sz w:val="22"/>
                          <w:lang w:val="fr-CM"/>
                        </w:rPr>
                        <w:t xml:space="preserve"> </w:t>
                      </w:r>
                      <w:r w:rsidRPr="008433AC">
                        <w:rPr>
                          <w:b/>
                          <w:i/>
                          <w:sz w:val="22"/>
                          <w:lang w:val="fr-CM"/>
                        </w:rPr>
                        <w:t>du 0</w:t>
                      </w:r>
                      <w:r>
                        <w:rPr>
                          <w:b/>
                          <w:i/>
                          <w:sz w:val="22"/>
                          <w:lang w:val="fr-CM"/>
                        </w:rPr>
                        <w:t>7</w:t>
                      </w:r>
                      <w:r w:rsidRPr="008433AC">
                        <w:rPr>
                          <w:b/>
                          <w:i/>
                          <w:spacing w:val="-1"/>
                          <w:sz w:val="22"/>
                          <w:lang w:val="fr-CM"/>
                        </w:rPr>
                        <w:t xml:space="preserve"> </w:t>
                      </w:r>
                      <w:r>
                        <w:rPr>
                          <w:b/>
                          <w:i/>
                          <w:sz w:val="22"/>
                          <w:lang w:val="fr-CM"/>
                        </w:rPr>
                        <w:t>Juillet</w:t>
                      </w:r>
                      <w:r w:rsidRPr="008433AC">
                        <w:rPr>
                          <w:b/>
                          <w:i/>
                          <w:spacing w:val="2"/>
                          <w:sz w:val="22"/>
                          <w:lang w:val="fr-CM"/>
                        </w:rPr>
                        <w:t xml:space="preserve"> </w:t>
                      </w:r>
                      <w:r w:rsidRPr="008433AC">
                        <w:rPr>
                          <w:b/>
                          <w:i/>
                          <w:sz w:val="22"/>
                          <w:lang w:val="fr-CM"/>
                        </w:rPr>
                        <w:t xml:space="preserve">au </w:t>
                      </w:r>
                      <w:r>
                        <w:rPr>
                          <w:b/>
                          <w:i/>
                          <w:sz w:val="22"/>
                          <w:lang w:val="fr-CM"/>
                        </w:rPr>
                        <w:t>29 Août</w:t>
                      </w:r>
                      <w:r w:rsidRPr="008433AC">
                        <w:rPr>
                          <w:b/>
                          <w:i/>
                          <w:spacing w:val="2"/>
                          <w:sz w:val="22"/>
                          <w:lang w:val="fr-CM"/>
                        </w:rPr>
                        <w:t xml:space="preserve"> </w:t>
                      </w:r>
                      <w:r w:rsidRPr="008433AC">
                        <w:rPr>
                          <w:b/>
                          <w:i/>
                          <w:sz w:val="22"/>
                          <w:lang w:val="fr-CM"/>
                        </w:rPr>
                        <w:t>202</w:t>
                      </w:r>
                      <w:r>
                        <w:rPr>
                          <w:b/>
                          <w:i/>
                          <w:sz w:val="22"/>
                          <w:lang w:val="fr-CM"/>
                        </w:rPr>
                        <w:t>5</w:t>
                      </w:r>
                    </w:p>
                    <w:p w:rsidR="00B160CD" w:rsidRPr="008433AC" w:rsidRDefault="00B160CD" w:rsidP="00B160CD">
                      <w:pPr>
                        <w:spacing w:line="252" w:lineRule="exact"/>
                        <w:ind w:right="474"/>
                        <w:jc w:val="center"/>
                        <w:rPr>
                          <w:b/>
                          <w:i/>
                          <w:lang w:val="fr-CM"/>
                        </w:rPr>
                      </w:pPr>
                      <w:r w:rsidRPr="008433AC">
                        <w:rPr>
                          <w:b/>
                          <w:i/>
                          <w:sz w:val="22"/>
                          <w:lang w:val="fr-CM"/>
                        </w:rPr>
                        <w:t>A</w:t>
                      </w:r>
                    </w:p>
                    <w:p w:rsidR="00B160CD" w:rsidRDefault="00B160CD" w:rsidP="00B160CD">
                      <w:pPr>
                        <w:spacing w:line="275" w:lineRule="exact"/>
                        <w:ind w:left="1078" w:right="1557"/>
                        <w:jc w:val="center"/>
                        <w:rPr>
                          <w:b/>
                          <w:i/>
                          <w:sz w:val="22"/>
                          <w:lang w:val="fr-CM"/>
                        </w:rPr>
                      </w:pPr>
                      <w:r>
                        <w:rPr>
                          <w:b/>
                          <w:i/>
                          <w:sz w:val="22"/>
                          <w:lang w:val="fr-CM"/>
                        </w:rPr>
                        <w:t>IMEDIATIS SARL</w:t>
                      </w:r>
                    </w:p>
                    <w:p w:rsidR="00B160CD" w:rsidRDefault="00B160CD" w:rsidP="00B160CD">
                      <w:pPr>
                        <w:spacing w:line="275" w:lineRule="exact"/>
                        <w:ind w:left="1078" w:right="1557"/>
                        <w:jc w:val="center"/>
                        <w:rPr>
                          <w:b/>
                          <w:i/>
                          <w:sz w:val="22"/>
                          <w:lang w:val="fr-CM"/>
                        </w:rPr>
                      </w:pPr>
                    </w:p>
                    <w:p w:rsidR="00B160CD" w:rsidRPr="008433AC" w:rsidRDefault="00B160CD" w:rsidP="00B160CD">
                      <w:pPr>
                        <w:pStyle w:val="Corpsdetexte"/>
                        <w:spacing w:before="90"/>
                        <w:ind w:left="658"/>
                        <w:rPr>
                          <w:lang w:val="fr-CM"/>
                        </w:rPr>
                      </w:pPr>
                      <w:r w:rsidRPr="008433AC">
                        <w:rPr>
                          <w:lang w:val="fr-CM"/>
                        </w:rPr>
                        <w:t>Par</w:t>
                      </w:r>
                    </w:p>
                    <w:p w:rsidR="00B160CD" w:rsidRDefault="00B160CD" w:rsidP="00B160CD">
                      <w:pPr>
                        <w:pStyle w:val="Corpsdetexte"/>
                        <w:ind w:left="658"/>
                        <w:rPr>
                          <w:lang w:val="fr-CM"/>
                        </w:rPr>
                      </w:pPr>
                      <w:r>
                        <w:rPr>
                          <w:lang w:val="fr-CM"/>
                        </w:rPr>
                        <w:t xml:space="preserve">TAMBOU NOUMSI </w:t>
                      </w:r>
                      <w:proofErr w:type="spellStart"/>
                      <w:r>
                        <w:rPr>
                          <w:lang w:val="fr-CM"/>
                        </w:rPr>
                        <w:t>Celiane</w:t>
                      </w:r>
                      <w:proofErr w:type="spellEnd"/>
                      <w:r>
                        <w:rPr>
                          <w:lang w:val="fr-CM"/>
                        </w:rPr>
                        <w:t xml:space="preserve"> Blanche</w:t>
                      </w:r>
                    </w:p>
                    <w:p w:rsidR="00B160CD" w:rsidRDefault="00B160CD" w:rsidP="00B160CD">
                      <w:pPr>
                        <w:pStyle w:val="Corpsdetexte"/>
                        <w:ind w:left="658"/>
                        <w:rPr>
                          <w:lang w:val="fr-CM"/>
                        </w:rPr>
                      </w:pPr>
                    </w:p>
                    <w:p w:rsidR="00B160CD" w:rsidRPr="00C32C3A" w:rsidRDefault="00B160CD" w:rsidP="00B160CD">
                      <w:pPr>
                        <w:pStyle w:val="Corpsdetexte"/>
                        <w:spacing w:before="1"/>
                        <w:ind w:left="658"/>
                        <w:rPr>
                          <w:lang w:val="fr-CM"/>
                        </w:rPr>
                      </w:pPr>
                      <w:r w:rsidRPr="00C32C3A">
                        <w:rPr>
                          <w:u w:val="single"/>
                          <w:lang w:val="fr-CM"/>
                        </w:rPr>
                        <w:t>Encadreur</w:t>
                      </w:r>
                      <w:r w:rsidRPr="00C32C3A">
                        <w:rPr>
                          <w:spacing w:val="-2"/>
                          <w:u w:val="single"/>
                          <w:lang w:val="fr-CM"/>
                        </w:rPr>
                        <w:t xml:space="preserve"> </w:t>
                      </w:r>
                      <w:r>
                        <w:rPr>
                          <w:u w:val="single"/>
                          <w:lang w:val="fr-CM"/>
                        </w:rPr>
                        <w:t>professionnel</w:t>
                      </w:r>
                    </w:p>
                    <w:p w:rsidR="00B160CD" w:rsidRPr="00C32C3A" w:rsidRDefault="00B160CD" w:rsidP="00B160CD">
                      <w:pPr>
                        <w:pStyle w:val="Corpsdetexte"/>
                        <w:spacing w:before="45"/>
                        <w:ind w:left="658"/>
                        <w:rPr>
                          <w:lang w:val="fr-CM"/>
                        </w:rPr>
                      </w:pPr>
                      <w:r>
                        <w:rPr>
                          <w:w w:val="95"/>
                          <w:lang w:val="fr-CM"/>
                        </w:rPr>
                        <w:t>M. MANFRED</w:t>
                      </w:r>
                    </w:p>
                    <w:p w:rsidR="00B160CD" w:rsidRDefault="00B160CD" w:rsidP="00B160CD">
                      <w:pPr>
                        <w:pStyle w:val="Corpsdetexte"/>
                        <w:spacing w:before="36"/>
                        <w:ind w:left="658"/>
                        <w:rPr>
                          <w:lang w:val="fr-CM"/>
                        </w:rPr>
                      </w:pPr>
                      <w:r>
                        <w:rPr>
                          <w:lang w:val="fr-CM"/>
                        </w:rPr>
                        <w:t>ROLE</w:t>
                      </w:r>
                    </w:p>
                    <w:p w:rsidR="00B160CD" w:rsidRDefault="00B160CD" w:rsidP="00B160CD">
                      <w:pPr>
                        <w:pStyle w:val="Corpsdetexte"/>
                        <w:spacing w:before="36"/>
                        <w:ind w:left="658"/>
                        <w:rPr>
                          <w:lang w:val="fr-CM"/>
                        </w:rPr>
                      </w:pPr>
                    </w:p>
                    <w:p w:rsidR="00B160CD" w:rsidRDefault="00B160CD" w:rsidP="00B160CD">
                      <w:pPr>
                        <w:pStyle w:val="Corpsdetexte"/>
                        <w:spacing w:before="36"/>
                        <w:ind w:left="658"/>
                        <w:jc w:val="center"/>
                        <w:rPr>
                          <w:lang w:val="fr-CM"/>
                        </w:rPr>
                      </w:pPr>
                      <w:r w:rsidRPr="0039585D">
                        <w:rPr>
                          <w:b/>
                          <w:bCs/>
                          <w:i/>
                          <w:iCs/>
                          <w:lang w:val="fr-CM"/>
                        </w:rPr>
                        <w:t>Année</w:t>
                      </w:r>
                      <w:r w:rsidRPr="0039585D">
                        <w:rPr>
                          <w:b/>
                          <w:bCs/>
                          <w:i/>
                          <w:iCs/>
                          <w:spacing w:val="-4"/>
                          <w:lang w:val="fr-CM"/>
                        </w:rPr>
                        <w:t xml:space="preserve"> </w:t>
                      </w:r>
                      <w:r w:rsidRPr="0039585D">
                        <w:rPr>
                          <w:b/>
                          <w:bCs/>
                          <w:i/>
                          <w:iCs/>
                          <w:lang w:val="fr-CM"/>
                        </w:rPr>
                        <w:t>académique</w:t>
                      </w:r>
                      <w:r w:rsidRPr="0039585D">
                        <w:rPr>
                          <w:b/>
                          <w:bCs/>
                          <w:i/>
                          <w:iCs/>
                          <w:spacing w:val="-4"/>
                          <w:lang w:val="fr-CM"/>
                        </w:rPr>
                        <w:t xml:space="preserve"> </w:t>
                      </w:r>
                      <w:r w:rsidRPr="0039585D">
                        <w:rPr>
                          <w:b/>
                          <w:bCs/>
                          <w:i/>
                          <w:iCs/>
                          <w:lang w:val="fr-CM"/>
                        </w:rPr>
                        <w:t>202</w:t>
                      </w:r>
                      <w:r>
                        <w:rPr>
                          <w:b/>
                          <w:bCs/>
                          <w:i/>
                          <w:iCs/>
                          <w:lang w:val="fr-CM"/>
                        </w:rPr>
                        <w:t>4</w:t>
                      </w:r>
                      <w:r w:rsidRPr="0039585D">
                        <w:rPr>
                          <w:b/>
                          <w:bCs/>
                          <w:i/>
                          <w:iCs/>
                          <w:lang w:val="fr-CM"/>
                        </w:rPr>
                        <w:t xml:space="preserve"> /</w:t>
                      </w:r>
                      <w:r w:rsidRPr="0039585D">
                        <w:rPr>
                          <w:b/>
                          <w:bCs/>
                          <w:i/>
                          <w:iCs/>
                          <w:spacing w:val="-3"/>
                          <w:lang w:val="fr-CM"/>
                        </w:rPr>
                        <w:t xml:space="preserve"> </w:t>
                      </w:r>
                      <w:r w:rsidRPr="0039585D">
                        <w:rPr>
                          <w:b/>
                          <w:bCs/>
                          <w:i/>
                          <w:iCs/>
                          <w:lang w:val="fr-CM"/>
                        </w:rPr>
                        <w:t>202</w:t>
                      </w:r>
                      <w:r>
                        <w:rPr>
                          <w:b/>
                          <w:bCs/>
                          <w:i/>
                          <w:iCs/>
                          <w:lang w:val="fr-CM"/>
                        </w:rPr>
                        <w:t>5</w:t>
                      </w:r>
                    </w:p>
                    <w:p w:rsidR="00B160CD" w:rsidRPr="008433AC" w:rsidRDefault="00B160CD" w:rsidP="00B160CD">
                      <w:pPr>
                        <w:pStyle w:val="Corpsdetexte"/>
                        <w:ind w:left="658"/>
                        <w:rPr>
                          <w:lang w:val="fr-CM"/>
                        </w:rPr>
                      </w:pPr>
                    </w:p>
                    <w:p w:rsidR="00B160CD" w:rsidRPr="008433AC" w:rsidRDefault="00B160CD" w:rsidP="00B160CD">
                      <w:pPr>
                        <w:spacing w:line="275" w:lineRule="exact"/>
                        <w:ind w:left="1078" w:right="1557"/>
                        <w:jc w:val="center"/>
                        <w:rPr>
                          <w:b/>
                          <w:i/>
                          <w:lang w:val="fr-CM"/>
                        </w:rPr>
                      </w:pPr>
                    </w:p>
                    <w:p w:rsidR="00B160CD" w:rsidRDefault="00B160CD"/>
                  </w:txbxContent>
                </v:textbox>
              </v:shape>
            </w:pict>
          </mc:Fallback>
        </mc:AlternateContent>
      </w:r>
      <w:r w:rsidR="00C32C3A">
        <w:rPr>
          <w:lang w:val="fr-CM"/>
        </w:rPr>
        <w:br w:type="page"/>
      </w:r>
      <w:r w:rsidR="00000000" w:rsidRPr="00D754F7">
        <w:rPr>
          <w:rFonts w:ascii="Times New Roman" w:hAnsi="Times New Roman"/>
          <w:color w:val="002060"/>
          <w:sz w:val="32"/>
          <w:szCs w:val="32"/>
          <w:u w:val="single"/>
          <w:lang w:val="fr-CM"/>
        </w:rPr>
        <w:lastRenderedPageBreak/>
        <w:t>DÉDICACE</w:t>
      </w:r>
      <w:bookmarkEnd w:id="0"/>
    </w:p>
    <w:p w:rsidR="00C25B3F" w:rsidRPr="000E6586" w:rsidRDefault="00000000" w:rsidP="001A7AE2">
      <w:pPr>
        <w:ind w:left="-142" w:right="-149" w:firstLine="709"/>
        <w:jc w:val="both"/>
        <w:rPr>
          <w:lang w:val="fr-CM"/>
        </w:rPr>
      </w:pPr>
      <w:r w:rsidRPr="000E6586">
        <w:rPr>
          <w:lang w:val="fr-CM"/>
        </w:rPr>
        <w:t>À ma famille, pour son amour, son soutien et ses encouragements constants.</w:t>
      </w:r>
      <w:r w:rsidRPr="000E6586">
        <w:rPr>
          <w:lang w:val="fr-CM"/>
        </w:rPr>
        <w:br/>
      </w:r>
    </w:p>
    <w:p w:rsidR="00230B09" w:rsidRPr="000E6586" w:rsidRDefault="00837458" w:rsidP="00230B09">
      <w:pPr>
        <w:pStyle w:val="Titre1"/>
        <w:jc w:val="center"/>
        <w:rPr>
          <w:rFonts w:ascii="Times New Roman" w:hAnsi="Times New Roman"/>
          <w:color w:val="002060"/>
          <w:sz w:val="32"/>
          <w:szCs w:val="32"/>
          <w:lang w:val="fr-CM"/>
        </w:rPr>
      </w:pPr>
      <w:bookmarkStart w:id="1" w:name="_Toc209079460"/>
      <w:r w:rsidRPr="000E6586">
        <w:rPr>
          <w:rFonts w:ascii="Times New Roman" w:hAnsi="Times New Roman"/>
          <w:color w:val="002060"/>
          <w:sz w:val="32"/>
          <w:szCs w:val="32"/>
          <w:u w:val="single" w:color="000080"/>
          <w:lang w:val="fr-CM"/>
        </w:rPr>
        <w:t>REMERCIEMENTS</w:t>
      </w:r>
      <w:bookmarkEnd w:id="1"/>
    </w:p>
    <w:p w:rsidR="00837458" w:rsidRPr="000E6586" w:rsidRDefault="00837458" w:rsidP="00230B09">
      <w:pPr>
        <w:spacing w:after="313"/>
        <w:ind w:left="-142" w:right="-149" w:firstLine="709"/>
        <w:jc w:val="center"/>
        <w:rPr>
          <w:sz w:val="28"/>
          <w:szCs w:val="28"/>
          <w:lang w:val="fr-CM"/>
        </w:rPr>
      </w:pPr>
      <w:r w:rsidRPr="000E6586">
        <w:rPr>
          <w:lang w:val="fr-CM"/>
        </w:rPr>
        <w:t>Surement à moi tout seul, je n’aurai pas pu concrétiser ce travail. C’est pourquoi il me tient à cœur d’exprimer ma profonde gratitude à toutes les personnes qui de prêt ou de loin m’ont apporté leur aide à cet effet :</w:t>
      </w:r>
    </w:p>
    <w:p w:rsidR="00837458" w:rsidRPr="000E6586" w:rsidRDefault="00837458" w:rsidP="001A7AE2">
      <w:pPr>
        <w:spacing w:after="232"/>
        <w:ind w:left="-142" w:right="-149" w:firstLine="709"/>
        <w:jc w:val="both"/>
        <w:rPr>
          <w:lang w:val="fr-CM"/>
        </w:rPr>
      </w:pPr>
      <w:r w:rsidRPr="000E6586">
        <w:rPr>
          <w:lang w:val="fr-CM"/>
        </w:rPr>
        <w:t>Ainsi elles s’adressent particulièrement à :</w:t>
      </w:r>
    </w:p>
    <w:p w:rsidR="00837458" w:rsidRPr="000E6586" w:rsidRDefault="00837458">
      <w:pPr>
        <w:numPr>
          <w:ilvl w:val="0"/>
          <w:numId w:val="31"/>
        </w:numPr>
        <w:spacing w:after="244"/>
        <w:ind w:left="-142" w:right="-149" w:firstLine="709"/>
        <w:jc w:val="both"/>
        <w:rPr>
          <w:lang w:val="fr-CM"/>
        </w:rPr>
      </w:pPr>
      <w:r w:rsidRPr="000E6586">
        <w:rPr>
          <w:b/>
          <w:lang w:val="fr-CM"/>
        </w:rPr>
        <w:t>M. MOUANGUE</w:t>
      </w:r>
      <w:r w:rsidR="00341F40" w:rsidRPr="000E6586">
        <w:rPr>
          <w:b/>
          <w:lang w:val="fr-CM"/>
        </w:rPr>
        <w:t xml:space="preserve"> </w:t>
      </w:r>
      <w:r w:rsidR="00341F40" w:rsidRPr="000E6586">
        <w:rPr>
          <w:b/>
          <w:lang w:val="fr-CM"/>
        </w:rPr>
        <w:t>Ruben</w:t>
      </w:r>
      <w:r w:rsidR="00341F40" w:rsidRPr="000E6586">
        <w:rPr>
          <w:b/>
          <w:lang w:val="fr-CM"/>
        </w:rPr>
        <w:t>,</w:t>
      </w:r>
      <w:r w:rsidRPr="000E6586">
        <w:rPr>
          <w:lang w:val="fr-CM"/>
        </w:rPr>
        <w:t xml:space="preserve"> Directeur de l’ENSPD, pour la formation de qualité qu’il met à notre porté à travers son établissement ;</w:t>
      </w:r>
    </w:p>
    <w:p w:rsidR="00837458" w:rsidRPr="000E6586" w:rsidRDefault="00837458">
      <w:pPr>
        <w:numPr>
          <w:ilvl w:val="0"/>
          <w:numId w:val="31"/>
        </w:numPr>
        <w:ind w:left="-142" w:right="-149" w:firstLine="709"/>
        <w:jc w:val="both"/>
        <w:rPr>
          <w:lang w:val="fr-CM"/>
        </w:rPr>
      </w:pPr>
      <w:r w:rsidRPr="000E6586">
        <w:rPr>
          <w:b/>
          <w:lang w:val="fr-CM"/>
        </w:rPr>
        <w:t>M</w:t>
      </w:r>
      <w:r w:rsidR="00341F40" w:rsidRPr="000E6586">
        <w:rPr>
          <w:b/>
          <w:lang w:val="fr-CM"/>
        </w:rPr>
        <w:t>.</w:t>
      </w:r>
      <w:r w:rsidRPr="000E6586">
        <w:rPr>
          <w:b/>
          <w:lang w:val="fr-CM"/>
        </w:rPr>
        <w:t xml:space="preserve"> WOUPO Cyrille</w:t>
      </w:r>
      <w:r w:rsidRPr="000E6586">
        <w:rPr>
          <w:lang w:val="fr-CM"/>
        </w:rPr>
        <w:t>, notre Encadreur Industriel et Directeur d’IMEDIATIS SARL pour nous avoir accepté dans son entreprise et pour tous ces conseils ;</w:t>
      </w:r>
    </w:p>
    <w:p w:rsidR="00837458" w:rsidRPr="000E6586" w:rsidRDefault="00837458">
      <w:pPr>
        <w:numPr>
          <w:ilvl w:val="0"/>
          <w:numId w:val="31"/>
        </w:numPr>
        <w:ind w:left="-142" w:right="-149" w:firstLine="709"/>
        <w:jc w:val="both"/>
        <w:rPr>
          <w:lang w:val="fr-CM"/>
        </w:rPr>
      </w:pPr>
      <w:r w:rsidRPr="000E6586">
        <w:rPr>
          <w:b/>
          <w:sz w:val="22"/>
          <w:lang w:val="fr-CM"/>
        </w:rPr>
        <w:t>M.</w:t>
      </w:r>
      <w:r w:rsidR="00341F40" w:rsidRPr="000E6586">
        <w:rPr>
          <w:b/>
          <w:sz w:val="22"/>
          <w:lang w:val="fr-CM"/>
        </w:rPr>
        <w:t xml:space="preserve"> MOUKATE </w:t>
      </w:r>
      <w:r w:rsidRPr="000E6586">
        <w:rPr>
          <w:b/>
          <w:sz w:val="22"/>
          <w:lang w:val="fr-CM"/>
        </w:rPr>
        <w:t>M</w:t>
      </w:r>
      <w:r w:rsidR="00341F40" w:rsidRPr="000E6586">
        <w:rPr>
          <w:b/>
          <w:sz w:val="22"/>
          <w:lang w:val="fr-CM"/>
        </w:rPr>
        <w:t>anfred</w:t>
      </w:r>
      <w:r w:rsidRPr="000E6586">
        <w:rPr>
          <w:b/>
          <w:sz w:val="22"/>
          <w:lang w:val="fr-CM"/>
        </w:rPr>
        <w:t xml:space="preserve">, </w:t>
      </w:r>
      <w:r w:rsidRPr="000E6586">
        <w:rPr>
          <w:lang w:val="fr-CM"/>
        </w:rPr>
        <w:t xml:space="preserve">mon encadreur </w:t>
      </w:r>
      <w:r w:rsidR="00341F40" w:rsidRPr="000E6586">
        <w:rPr>
          <w:lang w:val="fr-CM"/>
        </w:rPr>
        <w:t>p</w:t>
      </w:r>
      <w:r w:rsidRPr="000E6586">
        <w:rPr>
          <w:lang w:val="fr-CM"/>
        </w:rPr>
        <w:t>rofessionnelle pour son apport et sa disponibilité ;</w:t>
      </w:r>
    </w:p>
    <w:p w:rsidR="00837458" w:rsidRPr="000E6586" w:rsidRDefault="00837458">
      <w:pPr>
        <w:numPr>
          <w:ilvl w:val="0"/>
          <w:numId w:val="31"/>
        </w:numPr>
        <w:ind w:left="-142" w:right="-149" w:firstLine="709"/>
        <w:jc w:val="both"/>
        <w:rPr>
          <w:lang w:val="fr-CM"/>
        </w:rPr>
      </w:pPr>
      <w:r w:rsidRPr="000E6586">
        <w:rPr>
          <w:lang w:val="fr-CM"/>
        </w:rPr>
        <w:t>Tout le corps enseignant de l’ ENSPD pour les enseignements reçus et qui m’ont été d’un apport considérable pendant le stage et dans la rédaction de ce rapport ;</w:t>
      </w:r>
    </w:p>
    <w:p w:rsidR="00837458" w:rsidRPr="000E6586" w:rsidRDefault="00837458">
      <w:pPr>
        <w:numPr>
          <w:ilvl w:val="0"/>
          <w:numId w:val="31"/>
        </w:numPr>
        <w:ind w:left="-142" w:right="-149" w:firstLine="709"/>
        <w:jc w:val="both"/>
        <w:rPr>
          <w:lang w:val="fr-CM"/>
        </w:rPr>
      </w:pPr>
      <w:r w:rsidRPr="000E6586">
        <w:rPr>
          <w:lang w:val="fr-CM"/>
        </w:rPr>
        <w:t xml:space="preserve">Tous mes ami(e)s pour leur </w:t>
      </w:r>
      <w:r w:rsidR="00341F40" w:rsidRPr="000E6586">
        <w:rPr>
          <w:lang w:val="fr-CM"/>
        </w:rPr>
        <w:t>s</w:t>
      </w:r>
      <w:r w:rsidRPr="000E6586">
        <w:rPr>
          <w:lang w:val="fr-CM"/>
        </w:rPr>
        <w:t>ympathie et encouragement.</w:t>
      </w:r>
    </w:p>
    <w:p w:rsidR="00C25B3F" w:rsidRPr="000E6586" w:rsidRDefault="00000000" w:rsidP="001A7AE2">
      <w:pPr>
        <w:ind w:left="-142" w:right="-149" w:firstLine="709"/>
        <w:jc w:val="both"/>
        <w:rPr>
          <w:lang w:val="fr-CM"/>
        </w:rPr>
      </w:pPr>
      <w:r w:rsidRPr="000E6586">
        <w:rPr>
          <w:lang w:val="fr-CM"/>
        </w:rPr>
        <w:br/>
      </w:r>
    </w:p>
    <w:p w:rsidR="00D754F7" w:rsidRDefault="00D754F7">
      <w:pPr>
        <w:pStyle w:val="En-ttedetabledesmatires"/>
        <w:rPr>
          <w:lang w:val="fr-FR"/>
        </w:rPr>
      </w:pPr>
    </w:p>
    <w:sdt>
      <w:sdtPr>
        <w:rPr>
          <w:rFonts w:ascii="Times New Roman" w:hAnsi="Times New Roman"/>
          <w:lang w:val="fr-FR"/>
        </w:rPr>
        <w:id w:val="-987623731"/>
        <w:docPartObj>
          <w:docPartGallery w:val="Table of Contents"/>
          <w:docPartUnique/>
        </w:docPartObj>
      </w:sdtPr>
      <w:sdtEndPr>
        <w:rPr>
          <w:rFonts w:eastAsia="MS Mincho"/>
          <w:noProof/>
          <w:color w:val="auto"/>
          <w:sz w:val="24"/>
          <w:szCs w:val="22"/>
          <w:lang w:val="en-US"/>
        </w:rPr>
      </w:sdtEndPr>
      <w:sdtContent>
        <w:p w:rsidR="00D754F7" w:rsidRPr="00553461" w:rsidRDefault="00D754F7">
          <w:pPr>
            <w:pStyle w:val="En-ttedetabledesmatires"/>
            <w:rPr>
              <w:rFonts w:ascii="Times New Roman" w:hAnsi="Times New Roman"/>
            </w:rPr>
          </w:pPr>
          <w:r w:rsidRPr="00553461">
            <w:rPr>
              <w:rFonts w:ascii="Times New Roman" w:hAnsi="Times New Roman"/>
              <w:lang w:val="fr-FR"/>
            </w:rPr>
            <w:t>Table des matières</w:t>
          </w:r>
        </w:p>
        <w:p w:rsidR="0047389C" w:rsidRDefault="00D754F7">
          <w:pPr>
            <w:pStyle w:val="TM1"/>
            <w:tabs>
              <w:tab w:val="right" w:leader="dot" w:pos="8630"/>
            </w:tabs>
            <w:rPr>
              <w:rFonts w:eastAsiaTheme="minorEastAsia" w:cstheme="minorBidi"/>
              <w:b w:val="0"/>
              <w:bCs w:val="0"/>
              <w:caps w:val="0"/>
              <w:noProof/>
              <w:sz w:val="24"/>
              <w:szCs w:val="24"/>
              <w:u w:val="none"/>
              <w:lang w:val="fr-CM" w:eastAsia="fr-FR"/>
            </w:rPr>
          </w:pPr>
          <w:r w:rsidRPr="00553461">
            <w:rPr>
              <w:rFonts w:ascii="Times New Roman" w:hAnsi="Times New Roman" w:cs="Times New Roman"/>
            </w:rPr>
            <w:fldChar w:fldCharType="begin"/>
          </w:r>
          <w:r w:rsidRPr="00553461">
            <w:rPr>
              <w:rFonts w:ascii="Times New Roman" w:hAnsi="Times New Roman" w:cs="Times New Roman"/>
            </w:rPr>
            <w:instrText>TOC \o "1-3" \h \z \u</w:instrText>
          </w:r>
          <w:r w:rsidRPr="00553461">
            <w:rPr>
              <w:rFonts w:ascii="Times New Roman" w:hAnsi="Times New Roman" w:cs="Times New Roman"/>
            </w:rPr>
            <w:fldChar w:fldCharType="separate"/>
          </w:r>
          <w:hyperlink w:anchor="_Toc209079459" w:history="1">
            <w:r w:rsidR="0047389C" w:rsidRPr="00C910E2">
              <w:rPr>
                <w:rStyle w:val="Lienhypertexte"/>
                <w:rFonts w:ascii="Times New Roman" w:hAnsi="Times New Roman"/>
                <w:noProof/>
                <w:lang w:val="fr-CM"/>
              </w:rPr>
              <w:t>DÉDICACE</w:t>
            </w:r>
            <w:r w:rsidR="0047389C">
              <w:rPr>
                <w:noProof/>
                <w:webHidden/>
              </w:rPr>
              <w:tab/>
            </w:r>
            <w:r w:rsidR="0047389C">
              <w:rPr>
                <w:noProof/>
                <w:webHidden/>
              </w:rPr>
              <w:fldChar w:fldCharType="begin"/>
            </w:r>
            <w:r w:rsidR="0047389C">
              <w:rPr>
                <w:noProof/>
                <w:webHidden/>
              </w:rPr>
              <w:instrText xml:space="preserve"> PAGEREF _Toc209079459 \h </w:instrText>
            </w:r>
            <w:r w:rsidR="0047389C">
              <w:rPr>
                <w:noProof/>
                <w:webHidden/>
              </w:rPr>
            </w:r>
            <w:r w:rsidR="0047389C">
              <w:rPr>
                <w:noProof/>
                <w:webHidden/>
              </w:rPr>
              <w:fldChar w:fldCharType="separate"/>
            </w:r>
            <w:r w:rsidR="0047389C">
              <w:rPr>
                <w:noProof/>
                <w:webHidden/>
              </w:rPr>
              <w:t>ii</w:t>
            </w:r>
            <w:r w:rsidR="0047389C">
              <w:rPr>
                <w:noProof/>
                <w:webHidden/>
              </w:rPr>
              <w:fldChar w:fldCharType="end"/>
            </w:r>
          </w:hyperlink>
        </w:p>
        <w:p w:rsidR="0047389C" w:rsidRDefault="0047389C">
          <w:pPr>
            <w:pStyle w:val="TM1"/>
            <w:tabs>
              <w:tab w:val="right" w:leader="dot" w:pos="8630"/>
            </w:tabs>
            <w:rPr>
              <w:rFonts w:eastAsiaTheme="minorEastAsia" w:cstheme="minorBidi"/>
              <w:b w:val="0"/>
              <w:bCs w:val="0"/>
              <w:caps w:val="0"/>
              <w:noProof/>
              <w:sz w:val="24"/>
              <w:szCs w:val="24"/>
              <w:u w:val="none"/>
              <w:lang w:val="fr-CM" w:eastAsia="fr-FR"/>
            </w:rPr>
          </w:pPr>
          <w:hyperlink w:anchor="_Toc209079460" w:history="1">
            <w:r w:rsidRPr="00C910E2">
              <w:rPr>
                <w:rStyle w:val="Lienhypertexte"/>
                <w:rFonts w:ascii="Times New Roman" w:hAnsi="Times New Roman"/>
                <w:noProof/>
                <w:lang w:val="fr-CM"/>
              </w:rPr>
              <w:t>REMERCIEMENTS</w:t>
            </w:r>
            <w:r>
              <w:rPr>
                <w:noProof/>
                <w:webHidden/>
              </w:rPr>
              <w:tab/>
            </w:r>
            <w:r>
              <w:rPr>
                <w:noProof/>
                <w:webHidden/>
              </w:rPr>
              <w:fldChar w:fldCharType="begin"/>
            </w:r>
            <w:r>
              <w:rPr>
                <w:noProof/>
                <w:webHidden/>
              </w:rPr>
              <w:instrText xml:space="preserve"> PAGEREF _Toc209079460 \h </w:instrText>
            </w:r>
            <w:r>
              <w:rPr>
                <w:noProof/>
                <w:webHidden/>
              </w:rPr>
            </w:r>
            <w:r>
              <w:rPr>
                <w:noProof/>
                <w:webHidden/>
              </w:rPr>
              <w:fldChar w:fldCharType="separate"/>
            </w:r>
            <w:r>
              <w:rPr>
                <w:noProof/>
                <w:webHidden/>
              </w:rPr>
              <w:t>iii</w:t>
            </w:r>
            <w:r>
              <w:rPr>
                <w:noProof/>
                <w:webHidden/>
              </w:rPr>
              <w:fldChar w:fldCharType="end"/>
            </w:r>
          </w:hyperlink>
        </w:p>
        <w:p w:rsidR="0047389C" w:rsidRDefault="0047389C">
          <w:pPr>
            <w:pStyle w:val="TM1"/>
            <w:tabs>
              <w:tab w:val="right" w:leader="dot" w:pos="8630"/>
            </w:tabs>
            <w:rPr>
              <w:rFonts w:eastAsiaTheme="minorEastAsia" w:cstheme="minorBidi"/>
              <w:b w:val="0"/>
              <w:bCs w:val="0"/>
              <w:caps w:val="0"/>
              <w:noProof/>
              <w:sz w:val="24"/>
              <w:szCs w:val="24"/>
              <w:u w:val="none"/>
              <w:lang w:val="fr-CM" w:eastAsia="fr-FR"/>
            </w:rPr>
          </w:pPr>
          <w:hyperlink w:anchor="_Toc209079461" w:history="1">
            <w:r w:rsidRPr="00C910E2">
              <w:rPr>
                <w:rStyle w:val="Lienhypertexte"/>
                <w:rFonts w:ascii="Times New Roman" w:hAnsi="Times New Roman"/>
                <w:noProof/>
              </w:rPr>
              <w:t>INTRODUCTION</w:t>
            </w:r>
            <w:r>
              <w:rPr>
                <w:noProof/>
                <w:webHidden/>
              </w:rPr>
              <w:tab/>
            </w:r>
            <w:r>
              <w:rPr>
                <w:noProof/>
                <w:webHidden/>
              </w:rPr>
              <w:fldChar w:fldCharType="begin"/>
            </w:r>
            <w:r>
              <w:rPr>
                <w:noProof/>
                <w:webHidden/>
              </w:rPr>
              <w:instrText xml:space="preserve"> PAGEREF _Toc209079461 \h </w:instrText>
            </w:r>
            <w:r>
              <w:rPr>
                <w:noProof/>
                <w:webHidden/>
              </w:rPr>
            </w:r>
            <w:r>
              <w:rPr>
                <w:noProof/>
                <w:webHidden/>
              </w:rPr>
              <w:fldChar w:fldCharType="separate"/>
            </w:r>
            <w:r>
              <w:rPr>
                <w:noProof/>
                <w:webHidden/>
              </w:rPr>
              <w:t>1</w:t>
            </w:r>
            <w:r>
              <w:rPr>
                <w:noProof/>
                <w:webHidden/>
              </w:rPr>
              <w:fldChar w:fldCharType="end"/>
            </w:r>
          </w:hyperlink>
        </w:p>
        <w:p w:rsidR="0047389C" w:rsidRDefault="0047389C">
          <w:pPr>
            <w:pStyle w:val="TM1"/>
            <w:tabs>
              <w:tab w:val="right" w:leader="dot" w:pos="8630"/>
            </w:tabs>
            <w:rPr>
              <w:rFonts w:eastAsiaTheme="minorEastAsia" w:cstheme="minorBidi"/>
              <w:b w:val="0"/>
              <w:bCs w:val="0"/>
              <w:caps w:val="0"/>
              <w:noProof/>
              <w:sz w:val="24"/>
              <w:szCs w:val="24"/>
              <w:u w:val="none"/>
              <w:lang w:val="fr-CM" w:eastAsia="fr-FR"/>
            </w:rPr>
          </w:pPr>
          <w:hyperlink w:anchor="_Toc209079462" w:history="1">
            <w:r w:rsidRPr="00C910E2">
              <w:rPr>
                <w:rStyle w:val="Lienhypertexte"/>
                <w:rFonts w:ascii="Times New Roman" w:hAnsi="Times New Roman"/>
                <w:noProof/>
                <w:lang w:val="fr-CM"/>
              </w:rPr>
              <w:t>Première partie: PRÉSENTATION DE L’ENTREPRISE</w:t>
            </w:r>
            <w:r>
              <w:rPr>
                <w:noProof/>
                <w:webHidden/>
              </w:rPr>
              <w:tab/>
            </w:r>
            <w:r>
              <w:rPr>
                <w:noProof/>
                <w:webHidden/>
              </w:rPr>
              <w:fldChar w:fldCharType="begin"/>
            </w:r>
            <w:r>
              <w:rPr>
                <w:noProof/>
                <w:webHidden/>
              </w:rPr>
              <w:instrText xml:space="preserve"> PAGEREF _Toc209079462 \h </w:instrText>
            </w:r>
            <w:r>
              <w:rPr>
                <w:noProof/>
                <w:webHidden/>
              </w:rPr>
            </w:r>
            <w:r>
              <w:rPr>
                <w:noProof/>
                <w:webHidden/>
              </w:rPr>
              <w:fldChar w:fldCharType="separate"/>
            </w:r>
            <w:r>
              <w:rPr>
                <w:noProof/>
                <w:webHidden/>
              </w:rPr>
              <w:t>2</w:t>
            </w:r>
            <w:r>
              <w:rPr>
                <w:noProof/>
                <w:webHidden/>
              </w:rPr>
              <w:fldChar w:fldCharType="end"/>
            </w:r>
          </w:hyperlink>
        </w:p>
        <w:p w:rsidR="0047389C" w:rsidRDefault="0047389C">
          <w:pPr>
            <w:pStyle w:val="TM2"/>
            <w:tabs>
              <w:tab w:val="left" w:pos="357"/>
              <w:tab w:val="right" w:leader="dot" w:pos="8630"/>
            </w:tabs>
            <w:rPr>
              <w:rFonts w:eastAsiaTheme="minorEastAsia" w:cstheme="minorBidi"/>
              <w:b w:val="0"/>
              <w:bCs w:val="0"/>
              <w:smallCaps w:val="0"/>
              <w:noProof/>
              <w:sz w:val="24"/>
              <w:szCs w:val="24"/>
              <w:lang w:val="fr-CM" w:eastAsia="fr-FR"/>
            </w:rPr>
          </w:pPr>
          <w:hyperlink w:anchor="_Toc209079463" w:history="1">
            <w:r w:rsidRPr="00C910E2">
              <w:rPr>
                <w:rStyle w:val="Lienhypertexte"/>
                <w:noProof/>
                <w:lang w:val="fr-CM"/>
              </w:rPr>
              <w:t>I.</w:t>
            </w:r>
            <w:r>
              <w:rPr>
                <w:rFonts w:eastAsiaTheme="minorEastAsia" w:cstheme="minorBidi"/>
                <w:b w:val="0"/>
                <w:bCs w:val="0"/>
                <w:smallCaps w:val="0"/>
                <w:noProof/>
                <w:sz w:val="24"/>
                <w:szCs w:val="24"/>
                <w:lang w:val="fr-CM" w:eastAsia="fr-FR"/>
              </w:rPr>
              <w:tab/>
            </w:r>
            <w:r w:rsidRPr="00C910E2">
              <w:rPr>
                <w:rStyle w:val="Lienhypertexte"/>
                <w:noProof/>
                <w:lang w:val="fr-CM"/>
              </w:rPr>
              <w:t>Situation géographique</w:t>
            </w:r>
            <w:r>
              <w:rPr>
                <w:noProof/>
                <w:webHidden/>
              </w:rPr>
              <w:tab/>
            </w:r>
            <w:r>
              <w:rPr>
                <w:noProof/>
                <w:webHidden/>
              </w:rPr>
              <w:fldChar w:fldCharType="begin"/>
            </w:r>
            <w:r>
              <w:rPr>
                <w:noProof/>
                <w:webHidden/>
              </w:rPr>
              <w:instrText xml:space="preserve"> PAGEREF _Toc209079463 \h </w:instrText>
            </w:r>
            <w:r>
              <w:rPr>
                <w:noProof/>
                <w:webHidden/>
              </w:rPr>
            </w:r>
            <w:r>
              <w:rPr>
                <w:noProof/>
                <w:webHidden/>
              </w:rPr>
              <w:fldChar w:fldCharType="separate"/>
            </w:r>
            <w:r>
              <w:rPr>
                <w:noProof/>
                <w:webHidden/>
              </w:rPr>
              <w:t>2</w:t>
            </w:r>
            <w:r>
              <w:rPr>
                <w:noProof/>
                <w:webHidden/>
              </w:rPr>
              <w:fldChar w:fldCharType="end"/>
            </w:r>
          </w:hyperlink>
        </w:p>
        <w:p w:rsidR="0047389C" w:rsidRDefault="0047389C">
          <w:pPr>
            <w:pStyle w:val="TM2"/>
            <w:tabs>
              <w:tab w:val="left" w:pos="416"/>
              <w:tab w:val="right" w:leader="dot" w:pos="8630"/>
            </w:tabs>
            <w:rPr>
              <w:rFonts w:eastAsiaTheme="minorEastAsia" w:cstheme="minorBidi"/>
              <w:b w:val="0"/>
              <w:bCs w:val="0"/>
              <w:smallCaps w:val="0"/>
              <w:noProof/>
              <w:sz w:val="24"/>
              <w:szCs w:val="24"/>
              <w:lang w:val="fr-CM" w:eastAsia="fr-FR"/>
            </w:rPr>
          </w:pPr>
          <w:hyperlink w:anchor="_Toc209079464" w:history="1">
            <w:r w:rsidRPr="00C910E2">
              <w:rPr>
                <w:rStyle w:val="Lienhypertexte"/>
                <w:noProof/>
                <w:lang w:val="fr-CM"/>
              </w:rPr>
              <w:t>II.</w:t>
            </w:r>
            <w:r>
              <w:rPr>
                <w:rFonts w:eastAsiaTheme="minorEastAsia" w:cstheme="minorBidi"/>
                <w:b w:val="0"/>
                <w:bCs w:val="0"/>
                <w:smallCaps w:val="0"/>
                <w:noProof/>
                <w:sz w:val="24"/>
                <w:szCs w:val="24"/>
                <w:lang w:val="fr-CM" w:eastAsia="fr-FR"/>
              </w:rPr>
              <w:tab/>
            </w:r>
            <w:r w:rsidRPr="00C910E2">
              <w:rPr>
                <w:rStyle w:val="Lienhypertexte"/>
                <w:noProof/>
                <w:lang w:val="fr-CM"/>
              </w:rPr>
              <w:t>Adresse complète</w:t>
            </w:r>
            <w:r>
              <w:rPr>
                <w:noProof/>
                <w:webHidden/>
              </w:rPr>
              <w:tab/>
            </w:r>
            <w:r>
              <w:rPr>
                <w:noProof/>
                <w:webHidden/>
              </w:rPr>
              <w:fldChar w:fldCharType="begin"/>
            </w:r>
            <w:r>
              <w:rPr>
                <w:noProof/>
                <w:webHidden/>
              </w:rPr>
              <w:instrText xml:space="preserve"> PAGEREF _Toc209079464 \h </w:instrText>
            </w:r>
            <w:r>
              <w:rPr>
                <w:noProof/>
                <w:webHidden/>
              </w:rPr>
            </w:r>
            <w:r>
              <w:rPr>
                <w:noProof/>
                <w:webHidden/>
              </w:rPr>
              <w:fldChar w:fldCharType="separate"/>
            </w:r>
            <w:r>
              <w:rPr>
                <w:noProof/>
                <w:webHidden/>
              </w:rPr>
              <w:t>2</w:t>
            </w:r>
            <w:r>
              <w:rPr>
                <w:noProof/>
                <w:webHidden/>
              </w:rPr>
              <w:fldChar w:fldCharType="end"/>
            </w:r>
          </w:hyperlink>
        </w:p>
        <w:p w:rsidR="0047389C" w:rsidRDefault="0047389C">
          <w:pPr>
            <w:pStyle w:val="TM2"/>
            <w:tabs>
              <w:tab w:val="left" w:pos="475"/>
              <w:tab w:val="right" w:leader="dot" w:pos="8630"/>
            </w:tabs>
            <w:rPr>
              <w:rFonts w:eastAsiaTheme="minorEastAsia" w:cstheme="minorBidi"/>
              <w:b w:val="0"/>
              <w:bCs w:val="0"/>
              <w:smallCaps w:val="0"/>
              <w:noProof/>
              <w:sz w:val="24"/>
              <w:szCs w:val="24"/>
              <w:lang w:val="fr-CM" w:eastAsia="fr-FR"/>
            </w:rPr>
          </w:pPr>
          <w:hyperlink w:anchor="_Toc209079465" w:history="1">
            <w:r w:rsidRPr="00C910E2">
              <w:rPr>
                <w:rStyle w:val="Lienhypertexte"/>
                <w:noProof/>
                <w:lang w:val="fr-CM"/>
              </w:rPr>
              <w:t>III.</w:t>
            </w:r>
            <w:r>
              <w:rPr>
                <w:rFonts w:eastAsiaTheme="minorEastAsia" w:cstheme="minorBidi"/>
                <w:b w:val="0"/>
                <w:bCs w:val="0"/>
                <w:smallCaps w:val="0"/>
                <w:noProof/>
                <w:sz w:val="24"/>
                <w:szCs w:val="24"/>
                <w:lang w:val="fr-CM" w:eastAsia="fr-FR"/>
              </w:rPr>
              <w:tab/>
            </w:r>
            <w:r w:rsidRPr="00C910E2">
              <w:rPr>
                <w:rStyle w:val="Lienhypertexte"/>
                <w:noProof/>
                <w:lang w:val="fr-CM"/>
              </w:rPr>
              <w:t>Historique de l’entreprise</w:t>
            </w:r>
            <w:r>
              <w:rPr>
                <w:noProof/>
                <w:webHidden/>
              </w:rPr>
              <w:tab/>
            </w:r>
            <w:r>
              <w:rPr>
                <w:noProof/>
                <w:webHidden/>
              </w:rPr>
              <w:fldChar w:fldCharType="begin"/>
            </w:r>
            <w:r>
              <w:rPr>
                <w:noProof/>
                <w:webHidden/>
              </w:rPr>
              <w:instrText xml:space="preserve"> PAGEREF _Toc209079465 \h </w:instrText>
            </w:r>
            <w:r>
              <w:rPr>
                <w:noProof/>
                <w:webHidden/>
              </w:rPr>
            </w:r>
            <w:r>
              <w:rPr>
                <w:noProof/>
                <w:webHidden/>
              </w:rPr>
              <w:fldChar w:fldCharType="separate"/>
            </w:r>
            <w:r>
              <w:rPr>
                <w:noProof/>
                <w:webHidden/>
              </w:rPr>
              <w:t>3</w:t>
            </w:r>
            <w:r>
              <w:rPr>
                <w:noProof/>
                <w:webHidden/>
              </w:rPr>
              <w:fldChar w:fldCharType="end"/>
            </w:r>
          </w:hyperlink>
        </w:p>
        <w:p w:rsidR="0047389C" w:rsidRDefault="0047389C">
          <w:pPr>
            <w:pStyle w:val="TM2"/>
            <w:tabs>
              <w:tab w:val="left" w:pos="488"/>
              <w:tab w:val="right" w:leader="dot" w:pos="8630"/>
            </w:tabs>
            <w:rPr>
              <w:rFonts w:eastAsiaTheme="minorEastAsia" w:cstheme="minorBidi"/>
              <w:b w:val="0"/>
              <w:bCs w:val="0"/>
              <w:smallCaps w:val="0"/>
              <w:noProof/>
              <w:sz w:val="24"/>
              <w:szCs w:val="24"/>
              <w:lang w:val="fr-CM" w:eastAsia="fr-FR"/>
            </w:rPr>
          </w:pPr>
          <w:hyperlink w:anchor="_Toc209079466" w:history="1">
            <w:r w:rsidRPr="00C910E2">
              <w:rPr>
                <w:rStyle w:val="Lienhypertexte"/>
                <w:noProof/>
                <w:lang w:val="fr-CM"/>
              </w:rPr>
              <w:t>IV.</w:t>
            </w:r>
            <w:r>
              <w:rPr>
                <w:rFonts w:eastAsiaTheme="minorEastAsia" w:cstheme="minorBidi"/>
                <w:b w:val="0"/>
                <w:bCs w:val="0"/>
                <w:smallCaps w:val="0"/>
                <w:noProof/>
                <w:sz w:val="24"/>
                <w:szCs w:val="24"/>
                <w:lang w:val="fr-CM" w:eastAsia="fr-FR"/>
              </w:rPr>
              <w:tab/>
            </w:r>
            <w:r w:rsidRPr="00C910E2">
              <w:rPr>
                <w:rStyle w:val="Lienhypertexte"/>
                <w:noProof/>
                <w:lang w:val="fr-CM"/>
              </w:rPr>
              <w:t>Secteur d’activité</w:t>
            </w:r>
            <w:r>
              <w:rPr>
                <w:noProof/>
                <w:webHidden/>
              </w:rPr>
              <w:tab/>
            </w:r>
            <w:r>
              <w:rPr>
                <w:noProof/>
                <w:webHidden/>
              </w:rPr>
              <w:fldChar w:fldCharType="begin"/>
            </w:r>
            <w:r>
              <w:rPr>
                <w:noProof/>
                <w:webHidden/>
              </w:rPr>
              <w:instrText xml:space="preserve"> PAGEREF _Toc209079466 \h </w:instrText>
            </w:r>
            <w:r>
              <w:rPr>
                <w:noProof/>
                <w:webHidden/>
              </w:rPr>
            </w:r>
            <w:r>
              <w:rPr>
                <w:noProof/>
                <w:webHidden/>
              </w:rPr>
              <w:fldChar w:fldCharType="separate"/>
            </w:r>
            <w:r>
              <w:rPr>
                <w:noProof/>
                <w:webHidden/>
              </w:rPr>
              <w:t>4</w:t>
            </w:r>
            <w:r>
              <w:rPr>
                <w:noProof/>
                <w:webHidden/>
              </w:rPr>
              <w:fldChar w:fldCharType="end"/>
            </w:r>
          </w:hyperlink>
        </w:p>
        <w:p w:rsidR="0047389C" w:rsidRDefault="0047389C">
          <w:pPr>
            <w:pStyle w:val="TM2"/>
            <w:tabs>
              <w:tab w:val="left" w:pos="429"/>
              <w:tab w:val="right" w:leader="dot" w:pos="8630"/>
            </w:tabs>
            <w:rPr>
              <w:rFonts w:eastAsiaTheme="minorEastAsia" w:cstheme="minorBidi"/>
              <w:b w:val="0"/>
              <w:bCs w:val="0"/>
              <w:smallCaps w:val="0"/>
              <w:noProof/>
              <w:sz w:val="24"/>
              <w:szCs w:val="24"/>
              <w:lang w:val="fr-CM" w:eastAsia="fr-FR"/>
            </w:rPr>
          </w:pPr>
          <w:hyperlink w:anchor="_Toc209079467" w:history="1">
            <w:r w:rsidRPr="00C910E2">
              <w:rPr>
                <w:rStyle w:val="Lienhypertexte"/>
                <w:noProof/>
                <w:lang w:val="fr-CM"/>
              </w:rPr>
              <w:t>V.</w:t>
            </w:r>
            <w:r>
              <w:rPr>
                <w:rFonts w:eastAsiaTheme="minorEastAsia" w:cstheme="minorBidi"/>
                <w:b w:val="0"/>
                <w:bCs w:val="0"/>
                <w:smallCaps w:val="0"/>
                <w:noProof/>
                <w:sz w:val="24"/>
                <w:szCs w:val="24"/>
                <w:lang w:val="fr-CM" w:eastAsia="fr-FR"/>
              </w:rPr>
              <w:tab/>
            </w:r>
            <w:r w:rsidRPr="00C910E2">
              <w:rPr>
                <w:rStyle w:val="Lienhypertexte"/>
                <w:noProof/>
                <w:lang w:val="fr-CM"/>
              </w:rPr>
              <w:t>Organigramme hiérarchique</w:t>
            </w:r>
            <w:r>
              <w:rPr>
                <w:noProof/>
                <w:webHidden/>
              </w:rPr>
              <w:tab/>
            </w:r>
            <w:r>
              <w:rPr>
                <w:noProof/>
                <w:webHidden/>
              </w:rPr>
              <w:fldChar w:fldCharType="begin"/>
            </w:r>
            <w:r>
              <w:rPr>
                <w:noProof/>
                <w:webHidden/>
              </w:rPr>
              <w:instrText xml:space="preserve"> PAGEREF _Toc209079467 \h </w:instrText>
            </w:r>
            <w:r>
              <w:rPr>
                <w:noProof/>
                <w:webHidden/>
              </w:rPr>
            </w:r>
            <w:r>
              <w:rPr>
                <w:noProof/>
                <w:webHidden/>
              </w:rPr>
              <w:fldChar w:fldCharType="separate"/>
            </w:r>
            <w:r>
              <w:rPr>
                <w:noProof/>
                <w:webHidden/>
              </w:rPr>
              <w:t>4</w:t>
            </w:r>
            <w:r>
              <w:rPr>
                <w:noProof/>
                <w:webHidden/>
              </w:rPr>
              <w:fldChar w:fldCharType="end"/>
            </w:r>
          </w:hyperlink>
        </w:p>
        <w:p w:rsidR="0047389C" w:rsidRDefault="0047389C">
          <w:pPr>
            <w:pStyle w:val="TM1"/>
            <w:tabs>
              <w:tab w:val="right" w:leader="dot" w:pos="8630"/>
            </w:tabs>
            <w:rPr>
              <w:rFonts w:eastAsiaTheme="minorEastAsia" w:cstheme="minorBidi"/>
              <w:b w:val="0"/>
              <w:bCs w:val="0"/>
              <w:caps w:val="0"/>
              <w:noProof/>
              <w:sz w:val="24"/>
              <w:szCs w:val="24"/>
              <w:u w:val="none"/>
              <w:lang w:val="fr-CM" w:eastAsia="fr-FR"/>
            </w:rPr>
          </w:pPr>
          <w:hyperlink w:anchor="_Toc209079468" w:history="1">
            <w:r w:rsidRPr="00C910E2">
              <w:rPr>
                <w:rStyle w:val="Lienhypertexte"/>
                <w:rFonts w:ascii="Times New Roman" w:hAnsi="Times New Roman"/>
                <w:noProof/>
                <w:lang w:val="fr-CM"/>
              </w:rPr>
              <w:t>Deuxième partie : DEROULEMENT DU STAGE</w:t>
            </w:r>
            <w:r>
              <w:rPr>
                <w:noProof/>
                <w:webHidden/>
              </w:rPr>
              <w:tab/>
            </w:r>
            <w:r>
              <w:rPr>
                <w:noProof/>
                <w:webHidden/>
              </w:rPr>
              <w:fldChar w:fldCharType="begin"/>
            </w:r>
            <w:r>
              <w:rPr>
                <w:noProof/>
                <w:webHidden/>
              </w:rPr>
              <w:instrText xml:space="preserve"> PAGEREF _Toc209079468 \h </w:instrText>
            </w:r>
            <w:r>
              <w:rPr>
                <w:noProof/>
                <w:webHidden/>
              </w:rPr>
            </w:r>
            <w:r>
              <w:rPr>
                <w:noProof/>
                <w:webHidden/>
              </w:rPr>
              <w:fldChar w:fldCharType="separate"/>
            </w:r>
            <w:r>
              <w:rPr>
                <w:noProof/>
                <w:webHidden/>
              </w:rPr>
              <w:t>5</w:t>
            </w:r>
            <w:r>
              <w:rPr>
                <w:noProof/>
                <w:webHidden/>
              </w:rPr>
              <w:fldChar w:fldCharType="end"/>
            </w:r>
          </w:hyperlink>
        </w:p>
        <w:p w:rsidR="0047389C" w:rsidRDefault="0047389C">
          <w:pPr>
            <w:pStyle w:val="TM2"/>
            <w:tabs>
              <w:tab w:val="left" w:pos="381"/>
              <w:tab w:val="right" w:leader="dot" w:pos="8630"/>
            </w:tabs>
            <w:rPr>
              <w:rFonts w:eastAsiaTheme="minorEastAsia" w:cstheme="minorBidi"/>
              <w:b w:val="0"/>
              <w:bCs w:val="0"/>
              <w:smallCaps w:val="0"/>
              <w:noProof/>
              <w:sz w:val="24"/>
              <w:szCs w:val="24"/>
              <w:lang w:val="fr-CM" w:eastAsia="fr-FR"/>
            </w:rPr>
          </w:pPr>
          <w:hyperlink w:anchor="_Toc209079469" w:history="1">
            <w:r w:rsidRPr="00C910E2">
              <w:rPr>
                <w:rStyle w:val="Lienhypertexte"/>
                <w:rFonts w:ascii="Times New Roman" w:hAnsi="Times New Roman"/>
                <w:noProof/>
                <w:lang w:val="fr-CM"/>
              </w:rPr>
              <w:t>I.</w:t>
            </w:r>
            <w:r>
              <w:rPr>
                <w:rFonts w:eastAsiaTheme="minorEastAsia" w:cstheme="minorBidi"/>
                <w:b w:val="0"/>
                <w:bCs w:val="0"/>
                <w:smallCaps w:val="0"/>
                <w:noProof/>
                <w:sz w:val="24"/>
                <w:szCs w:val="24"/>
                <w:lang w:val="fr-CM" w:eastAsia="fr-FR"/>
              </w:rPr>
              <w:tab/>
            </w:r>
            <w:r w:rsidRPr="00C910E2">
              <w:rPr>
                <w:rStyle w:val="Lienhypertexte"/>
                <w:rFonts w:ascii="Times New Roman" w:hAnsi="Times New Roman"/>
                <w:noProof/>
                <w:lang w:val="fr-CM"/>
              </w:rPr>
              <w:t>Postes</w:t>
            </w:r>
            <w:r w:rsidRPr="00C910E2">
              <w:rPr>
                <w:rStyle w:val="Lienhypertexte"/>
                <w:rFonts w:ascii="Times New Roman" w:hAnsi="Times New Roman"/>
                <w:noProof/>
                <w:spacing w:val="-1"/>
                <w:lang w:val="fr-CM"/>
              </w:rPr>
              <w:t xml:space="preserve"> </w:t>
            </w:r>
            <w:r w:rsidRPr="00C910E2">
              <w:rPr>
                <w:rStyle w:val="Lienhypertexte"/>
                <w:rFonts w:ascii="Times New Roman" w:hAnsi="Times New Roman"/>
                <w:noProof/>
                <w:lang w:val="fr-CM"/>
              </w:rPr>
              <w:t>de</w:t>
            </w:r>
            <w:r w:rsidRPr="00C910E2">
              <w:rPr>
                <w:rStyle w:val="Lienhypertexte"/>
                <w:rFonts w:ascii="Times New Roman" w:hAnsi="Times New Roman"/>
                <w:noProof/>
                <w:spacing w:val="-1"/>
                <w:lang w:val="fr-CM"/>
              </w:rPr>
              <w:t xml:space="preserve"> </w:t>
            </w:r>
            <w:r w:rsidRPr="00C910E2">
              <w:rPr>
                <w:rStyle w:val="Lienhypertexte"/>
                <w:rFonts w:ascii="Times New Roman" w:hAnsi="Times New Roman"/>
                <w:noProof/>
                <w:lang w:val="fr-CM"/>
              </w:rPr>
              <w:t>travail</w:t>
            </w:r>
            <w:r w:rsidRPr="00C910E2">
              <w:rPr>
                <w:rStyle w:val="Lienhypertexte"/>
                <w:rFonts w:ascii="Times New Roman" w:hAnsi="Times New Roman"/>
                <w:noProof/>
                <w:spacing w:val="-1"/>
                <w:lang w:val="fr-CM"/>
              </w:rPr>
              <w:t xml:space="preserve"> </w:t>
            </w:r>
            <w:r w:rsidRPr="00C910E2">
              <w:rPr>
                <w:rStyle w:val="Lienhypertexte"/>
                <w:rFonts w:ascii="Times New Roman" w:hAnsi="Times New Roman"/>
                <w:noProof/>
                <w:lang w:val="fr-CM"/>
              </w:rPr>
              <w:t>occupé</w:t>
            </w:r>
            <w:r>
              <w:rPr>
                <w:noProof/>
                <w:webHidden/>
              </w:rPr>
              <w:tab/>
            </w:r>
            <w:r>
              <w:rPr>
                <w:noProof/>
                <w:webHidden/>
              </w:rPr>
              <w:fldChar w:fldCharType="begin"/>
            </w:r>
            <w:r>
              <w:rPr>
                <w:noProof/>
                <w:webHidden/>
              </w:rPr>
              <w:instrText xml:space="preserve"> PAGEREF _Toc209079469 \h </w:instrText>
            </w:r>
            <w:r>
              <w:rPr>
                <w:noProof/>
                <w:webHidden/>
              </w:rPr>
            </w:r>
            <w:r>
              <w:rPr>
                <w:noProof/>
                <w:webHidden/>
              </w:rPr>
              <w:fldChar w:fldCharType="separate"/>
            </w:r>
            <w:r>
              <w:rPr>
                <w:noProof/>
                <w:webHidden/>
              </w:rPr>
              <w:t>5</w:t>
            </w:r>
            <w:r>
              <w:rPr>
                <w:noProof/>
                <w:webHidden/>
              </w:rPr>
              <w:fldChar w:fldCharType="end"/>
            </w:r>
          </w:hyperlink>
        </w:p>
        <w:p w:rsidR="0047389C" w:rsidRDefault="0047389C">
          <w:pPr>
            <w:pStyle w:val="TM2"/>
            <w:tabs>
              <w:tab w:val="left" w:pos="466"/>
              <w:tab w:val="right" w:leader="dot" w:pos="8630"/>
            </w:tabs>
            <w:rPr>
              <w:rFonts w:eastAsiaTheme="minorEastAsia" w:cstheme="minorBidi"/>
              <w:b w:val="0"/>
              <w:bCs w:val="0"/>
              <w:smallCaps w:val="0"/>
              <w:noProof/>
              <w:sz w:val="24"/>
              <w:szCs w:val="24"/>
              <w:lang w:val="fr-CM" w:eastAsia="fr-FR"/>
            </w:rPr>
          </w:pPr>
          <w:hyperlink w:anchor="_Toc209079470" w:history="1">
            <w:r w:rsidRPr="00C910E2">
              <w:rPr>
                <w:rStyle w:val="Lienhypertexte"/>
                <w:rFonts w:ascii="Times New Roman" w:hAnsi="Times New Roman"/>
                <w:noProof/>
                <w:lang w:val="fr-CM"/>
              </w:rPr>
              <w:t>II.</w:t>
            </w:r>
            <w:r>
              <w:rPr>
                <w:rFonts w:eastAsiaTheme="minorEastAsia" w:cstheme="minorBidi"/>
                <w:b w:val="0"/>
                <w:bCs w:val="0"/>
                <w:smallCaps w:val="0"/>
                <w:noProof/>
                <w:sz w:val="24"/>
                <w:szCs w:val="24"/>
                <w:lang w:val="fr-CM" w:eastAsia="fr-FR"/>
              </w:rPr>
              <w:tab/>
            </w:r>
            <w:r w:rsidRPr="00C910E2">
              <w:rPr>
                <w:rStyle w:val="Lienhypertexte"/>
                <w:rFonts w:ascii="Times New Roman" w:hAnsi="Times New Roman"/>
                <w:noProof/>
              </w:rPr>
              <w:t>Description</w:t>
            </w:r>
            <w:r w:rsidRPr="00C910E2">
              <w:rPr>
                <w:rStyle w:val="Lienhypertexte"/>
                <w:rFonts w:ascii="Times New Roman" w:hAnsi="Times New Roman"/>
                <w:noProof/>
                <w:spacing w:val="-1"/>
              </w:rPr>
              <w:t xml:space="preserve"> </w:t>
            </w:r>
            <w:r w:rsidRPr="00C910E2">
              <w:rPr>
                <w:rStyle w:val="Lienhypertexte"/>
                <w:rFonts w:ascii="Times New Roman" w:hAnsi="Times New Roman"/>
                <w:noProof/>
              </w:rPr>
              <w:t>des</w:t>
            </w:r>
            <w:r w:rsidRPr="00C910E2">
              <w:rPr>
                <w:rStyle w:val="Lienhypertexte"/>
                <w:rFonts w:ascii="Times New Roman" w:hAnsi="Times New Roman"/>
                <w:noProof/>
                <w:spacing w:val="-1"/>
              </w:rPr>
              <w:t xml:space="preserve"> </w:t>
            </w:r>
            <w:r w:rsidRPr="00C910E2">
              <w:rPr>
                <w:rStyle w:val="Lienhypertexte"/>
                <w:rFonts w:ascii="Times New Roman" w:hAnsi="Times New Roman"/>
                <w:noProof/>
              </w:rPr>
              <w:t>taches effectuées</w:t>
            </w:r>
            <w:r>
              <w:rPr>
                <w:noProof/>
                <w:webHidden/>
              </w:rPr>
              <w:tab/>
            </w:r>
            <w:r>
              <w:rPr>
                <w:noProof/>
                <w:webHidden/>
              </w:rPr>
              <w:fldChar w:fldCharType="begin"/>
            </w:r>
            <w:r>
              <w:rPr>
                <w:noProof/>
                <w:webHidden/>
              </w:rPr>
              <w:instrText xml:space="preserve"> PAGEREF _Toc209079470 \h </w:instrText>
            </w:r>
            <w:r>
              <w:rPr>
                <w:noProof/>
                <w:webHidden/>
              </w:rPr>
            </w:r>
            <w:r>
              <w:rPr>
                <w:noProof/>
                <w:webHidden/>
              </w:rPr>
              <w:fldChar w:fldCharType="separate"/>
            </w:r>
            <w:r>
              <w:rPr>
                <w:noProof/>
                <w:webHidden/>
              </w:rPr>
              <w:t>6</w:t>
            </w:r>
            <w:r>
              <w:rPr>
                <w:noProof/>
                <w:webHidden/>
              </w:rPr>
              <w:fldChar w:fldCharType="end"/>
            </w:r>
          </w:hyperlink>
        </w:p>
        <w:p w:rsidR="0047389C" w:rsidRDefault="0047389C">
          <w:pPr>
            <w:pStyle w:val="TM3"/>
            <w:tabs>
              <w:tab w:val="left" w:pos="405"/>
              <w:tab w:val="right" w:leader="dot" w:pos="8630"/>
            </w:tabs>
            <w:rPr>
              <w:rFonts w:eastAsiaTheme="minorEastAsia" w:cstheme="minorBidi"/>
              <w:smallCaps w:val="0"/>
              <w:noProof/>
              <w:sz w:val="24"/>
              <w:szCs w:val="24"/>
              <w:lang w:val="fr-CM" w:eastAsia="fr-FR"/>
            </w:rPr>
          </w:pPr>
          <w:hyperlink w:anchor="_Toc209079471" w:history="1">
            <w:r w:rsidRPr="00C910E2">
              <w:rPr>
                <w:rStyle w:val="Lienhypertexte"/>
                <w:rFonts w:ascii="Times New Roman" w:hAnsi="Times New Roman"/>
                <w:noProof/>
                <w:lang w:val="fr-CM"/>
              </w:rPr>
              <w:t>1.</w:t>
            </w:r>
            <w:r>
              <w:rPr>
                <w:rFonts w:eastAsiaTheme="minorEastAsia" w:cstheme="minorBidi"/>
                <w:smallCaps w:val="0"/>
                <w:noProof/>
                <w:sz w:val="24"/>
                <w:szCs w:val="24"/>
                <w:lang w:val="fr-CM" w:eastAsia="fr-FR"/>
              </w:rPr>
              <w:tab/>
            </w:r>
            <w:r w:rsidRPr="00C910E2">
              <w:rPr>
                <w:rStyle w:val="Lienhypertexte"/>
                <w:rFonts w:ascii="Times New Roman" w:hAnsi="Times New Roman"/>
                <w:noProof/>
                <w:lang w:val="fr-CM"/>
              </w:rPr>
              <w:t>Outils mis à disposition</w:t>
            </w:r>
            <w:r>
              <w:rPr>
                <w:noProof/>
                <w:webHidden/>
              </w:rPr>
              <w:tab/>
            </w:r>
            <w:r>
              <w:rPr>
                <w:noProof/>
                <w:webHidden/>
              </w:rPr>
              <w:fldChar w:fldCharType="begin"/>
            </w:r>
            <w:r>
              <w:rPr>
                <w:noProof/>
                <w:webHidden/>
              </w:rPr>
              <w:instrText xml:space="preserve"> PAGEREF _Toc209079471 \h </w:instrText>
            </w:r>
            <w:r>
              <w:rPr>
                <w:noProof/>
                <w:webHidden/>
              </w:rPr>
            </w:r>
            <w:r>
              <w:rPr>
                <w:noProof/>
                <w:webHidden/>
              </w:rPr>
              <w:fldChar w:fldCharType="separate"/>
            </w:r>
            <w:r>
              <w:rPr>
                <w:noProof/>
                <w:webHidden/>
              </w:rPr>
              <w:t>6</w:t>
            </w:r>
            <w:r>
              <w:rPr>
                <w:noProof/>
                <w:webHidden/>
              </w:rPr>
              <w:fldChar w:fldCharType="end"/>
            </w:r>
          </w:hyperlink>
        </w:p>
        <w:p w:rsidR="0047389C" w:rsidRDefault="0047389C">
          <w:pPr>
            <w:pStyle w:val="TM3"/>
            <w:tabs>
              <w:tab w:val="left" w:pos="405"/>
              <w:tab w:val="right" w:leader="dot" w:pos="8630"/>
            </w:tabs>
            <w:rPr>
              <w:rFonts w:eastAsiaTheme="minorEastAsia" w:cstheme="minorBidi"/>
              <w:smallCaps w:val="0"/>
              <w:noProof/>
              <w:sz w:val="24"/>
              <w:szCs w:val="24"/>
              <w:lang w:val="fr-CM" w:eastAsia="fr-FR"/>
            </w:rPr>
          </w:pPr>
          <w:hyperlink w:anchor="_Toc209079472" w:history="1">
            <w:r w:rsidRPr="00C910E2">
              <w:rPr>
                <w:rStyle w:val="Lienhypertexte"/>
                <w:rFonts w:ascii="Times New Roman" w:hAnsi="Times New Roman"/>
                <w:noProof/>
              </w:rPr>
              <w:t>2.</w:t>
            </w:r>
            <w:r>
              <w:rPr>
                <w:rFonts w:eastAsiaTheme="minorEastAsia" w:cstheme="minorBidi"/>
                <w:smallCaps w:val="0"/>
                <w:noProof/>
                <w:sz w:val="24"/>
                <w:szCs w:val="24"/>
                <w:lang w:val="fr-CM" w:eastAsia="fr-FR"/>
              </w:rPr>
              <w:tab/>
            </w:r>
            <w:r w:rsidRPr="00C910E2">
              <w:rPr>
                <w:rStyle w:val="Lienhypertexte"/>
                <w:rFonts w:ascii="Times New Roman" w:hAnsi="Times New Roman"/>
                <w:noProof/>
              </w:rPr>
              <w:t>Missions principales</w:t>
            </w:r>
            <w:r>
              <w:rPr>
                <w:noProof/>
                <w:webHidden/>
              </w:rPr>
              <w:tab/>
            </w:r>
            <w:r>
              <w:rPr>
                <w:noProof/>
                <w:webHidden/>
              </w:rPr>
              <w:fldChar w:fldCharType="begin"/>
            </w:r>
            <w:r>
              <w:rPr>
                <w:noProof/>
                <w:webHidden/>
              </w:rPr>
              <w:instrText xml:space="preserve"> PAGEREF _Toc209079472 \h </w:instrText>
            </w:r>
            <w:r>
              <w:rPr>
                <w:noProof/>
                <w:webHidden/>
              </w:rPr>
            </w:r>
            <w:r>
              <w:rPr>
                <w:noProof/>
                <w:webHidden/>
              </w:rPr>
              <w:fldChar w:fldCharType="separate"/>
            </w:r>
            <w:r>
              <w:rPr>
                <w:noProof/>
                <w:webHidden/>
              </w:rPr>
              <w:t>9</w:t>
            </w:r>
            <w:r>
              <w:rPr>
                <w:noProof/>
                <w:webHidden/>
              </w:rPr>
              <w:fldChar w:fldCharType="end"/>
            </w:r>
          </w:hyperlink>
        </w:p>
        <w:p w:rsidR="0047389C" w:rsidRDefault="0047389C">
          <w:pPr>
            <w:pStyle w:val="TM3"/>
            <w:tabs>
              <w:tab w:val="right" w:leader="dot" w:pos="8630"/>
            </w:tabs>
            <w:rPr>
              <w:rFonts w:eastAsiaTheme="minorEastAsia" w:cstheme="minorBidi"/>
              <w:smallCaps w:val="0"/>
              <w:noProof/>
              <w:sz w:val="24"/>
              <w:szCs w:val="24"/>
              <w:lang w:val="fr-CM" w:eastAsia="fr-FR"/>
            </w:rPr>
          </w:pPr>
          <w:hyperlink w:anchor="_Toc209079473" w:history="1">
            <w:r w:rsidRPr="00C910E2">
              <w:rPr>
                <w:rStyle w:val="Lienhypertexte"/>
                <w:rFonts w:ascii="Times New Roman" w:hAnsi="Times New Roman"/>
                <w:noProof/>
                <w:lang w:val="fr-CM"/>
              </w:rPr>
              <w:t>3. Difficultés rencontrées</w:t>
            </w:r>
            <w:r>
              <w:rPr>
                <w:noProof/>
                <w:webHidden/>
              </w:rPr>
              <w:tab/>
            </w:r>
            <w:r>
              <w:rPr>
                <w:noProof/>
                <w:webHidden/>
              </w:rPr>
              <w:fldChar w:fldCharType="begin"/>
            </w:r>
            <w:r>
              <w:rPr>
                <w:noProof/>
                <w:webHidden/>
              </w:rPr>
              <w:instrText xml:space="preserve"> PAGEREF _Toc209079473 \h </w:instrText>
            </w:r>
            <w:r>
              <w:rPr>
                <w:noProof/>
                <w:webHidden/>
              </w:rPr>
            </w:r>
            <w:r>
              <w:rPr>
                <w:noProof/>
                <w:webHidden/>
              </w:rPr>
              <w:fldChar w:fldCharType="separate"/>
            </w:r>
            <w:r>
              <w:rPr>
                <w:noProof/>
                <w:webHidden/>
              </w:rPr>
              <w:t>12</w:t>
            </w:r>
            <w:r>
              <w:rPr>
                <w:noProof/>
                <w:webHidden/>
              </w:rPr>
              <w:fldChar w:fldCharType="end"/>
            </w:r>
          </w:hyperlink>
        </w:p>
        <w:p w:rsidR="0047389C" w:rsidRDefault="0047389C">
          <w:pPr>
            <w:pStyle w:val="TM1"/>
            <w:tabs>
              <w:tab w:val="right" w:leader="dot" w:pos="8630"/>
            </w:tabs>
            <w:rPr>
              <w:rFonts w:eastAsiaTheme="minorEastAsia" w:cstheme="minorBidi"/>
              <w:b w:val="0"/>
              <w:bCs w:val="0"/>
              <w:caps w:val="0"/>
              <w:noProof/>
              <w:sz w:val="24"/>
              <w:szCs w:val="24"/>
              <w:u w:val="none"/>
              <w:lang w:val="fr-CM" w:eastAsia="fr-FR"/>
            </w:rPr>
          </w:pPr>
          <w:hyperlink w:anchor="_Toc209079474" w:history="1">
            <w:r w:rsidRPr="00C910E2">
              <w:rPr>
                <w:rStyle w:val="Lienhypertexte"/>
                <w:rFonts w:ascii="Times New Roman" w:hAnsi="Times New Roman"/>
                <w:noProof/>
                <w:lang w:val="fr-CM"/>
              </w:rPr>
              <w:t>Troisième partie : ACQUIS DU STAGE</w:t>
            </w:r>
            <w:r>
              <w:rPr>
                <w:noProof/>
                <w:webHidden/>
              </w:rPr>
              <w:tab/>
            </w:r>
            <w:r>
              <w:rPr>
                <w:noProof/>
                <w:webHidden/>
              </w:rPr>
              <w:fldChar w:fldCharType="begin"/>
            </w:r>
            <w:r>
              <w:rPr>
                <w:noProof/>
                <w:webHidden/>
              </w:rPr>
              <w:instrText xml:space="preserve"> PAGEREF _Toc209079474 \h </w:instrText>
            </w:r>
            <w:r>
              <w:rPr>
                <w:noProof/>
                <w:webHidden/>
              </w:rPr>
            </w:r>
            <w:r>
              <w:rPr>
                <w:noProof/>
                <w:webHidden/>
              </w:rPr>
              <w:fldChar w:fldCharType="separate"/>
            </w:r>
            <w:r>
              <w:rPr>
                <w:noProof/>
                <w:webHidden/>
              </w:rPr>
              <w:t>14</w:t>
            </w:r>
            <w:r>
              <w:rPr>
                <w:noProof/>
                <w:webHidden/>
              </w:rPr>
              <w:fldChar w:fldCharType="end"/>
            </w:r>
          </w:hyperlink>
        </w:p>
        <w:p w:rsidR="0047389C" w:rsidRDefault="0047389C">
          <w:pPr>
            <w:pStyle w:val="TM2"/>
            <w:tabs>
              <w:tab w:val="left" w:pos="381"/>
              <w:tab w:val="right" w:leader="dot" w:pos="8630"/>
            </w:tabs>
            <w:rPr>
              <w:rFonts w:eastAsiaTheme="minorEastAsia" w:cstheme="minorBidi"/>
              <w:b w:val="0"/>
              <w:bCs w:val="0"/>
              <w:smallCaps w:val="0"/>
              <w:noProof/>
              <w:sz w:val="24"/>
              <w:szCs w:val="24"/>
              <w:lang w:val="fr-CM" w:eastAsia="fr-FR"/>
            </w:rPr>
          </w:pPr>
          <w:hyperlink w:anchor="_Toc209079475" w:history="1">
            <w:r w:rsidRPr="00C910E2">
              <w:rPr>
                <w:rStyle w:val="Lienhypertexte"/>
                <w:rFonts w:ascii="Times New Roman" w:hAnsi="Times New Roman"/>
                <w:noProof/>
                <w:lang w:val="fr-CM"/>
              </w:rPr>
              <w:t>I.</w:t>
            </w:r>
            <w:r>
              <w:rPr>
                <w:rFonts w:eastAsiaTheme="minorEastAsia" w:cstheme="minorBidi"/>
                <w:b w:val="0"/>
                <w:bCs w:val="0"/>
                <w:smallCaps w:val="0"/>
                <w:noProof/>
                <w:sz w:val="24"/>
                <w:szCs w:val="24"/>
                <w:lang w:val="fr-CM" w:eastAsia="fr-FR"/>
              </w:rPr>
              <w:tab/>
            </w:r>
            <w:r w:rsidRPr="00C910E2">
              <w:rPr>
                <w:rStyle w:val="Lienhypertexte"/>
                <w:rFonts w:ascii="Times New Roman" w:hAnsi="Times New Roman"/>
                <w:noProof/>
                <w:lang w:val="fr-CM"/>
              </w:rPr>
              <w:t>Compétences acquises</w:t>
            </w:r>
            <w:r>
              <w:rPr>
                <w:noProof/>
                <w:webHidden/>
              </w:rPr>
              <w:tab/>
            </w:r>
            <w:r>
              <w:rPr>
                <w:noProof/>
                <w:webHidden/>
              </w:rPr>
              <w:fldChar w:fldCharType="begin"/>
            </w:r>
            <w:r>
              <w:rPr>
                <w:noProof/>
                <w:webHidden/>
              </w:rPr>
              <w:instrText xml:space="preserve"> PAGEREF _Toc209079475 \h </w:instrText>
            </w:r>
            <w:r>
              <w:rPr>
                <w:noProof/>
                <w:webHidden/>
              </w:rPr>
            </w:r>
            <w:r>
              <w:rPr>
                <w:noProof/>
                <w:webHidden/>
              </w:rPr>
              <w:fldChar w:fldCharType="separate"/>
            </w:r>
            <w:r>
              <w:rPr>
                <w:noProof/>
                <w:webHidden/>
              </w:rPr>
              <w:t>14</w:t>
            </w:r>
            <w:r>
              <w:rPr>
                <w:noProof/>
                <w:webHidden/>
              </w:rPr>
              <w:fldChar w:fldCharType="end"/>
            </w:r>
          </w:hyperlink>
        </w:p>
        <w:p w:rsidR="0047389C" w:rsidRDefault="0047389C">
          <w:pPr>
            <w:pStyle w:val="TM3"/>
            <w:tabs>
              <w:tab w:val="left" w:pos="405"/>
              <w:tab w:val="right" w:leader="dot" w:pos="8630"/>
            </w:tabs>
            <w:rPr>
              <w:rFonts w:eastAsiaTheme="minorEastAsia" w:cstheme="minorBidi"/>
              <w:smallCaps w:val="0"/>
              <w:noProof/>
              <w:sz w:val="24"/>
              <w:szCs w:val="24"/>
              <w:lang w:val="fr-CM" w:eastAsia="fr-FR"/>
            </w:rPr>
          </w:pPr>
          <w:hyperlink w:anchor="_Toc209079476" w:history="1">
            <w:r w:rsidRPr="00C910E2">
              <w:rPr>
                <w:rStyle w:val="Lienhypertexte"/>
                <w:rFonts w:ascii="Times New Roman" w:hAnsi="Times New Roman"/>
                <w:noProof/>
                <w:lang w:val="fr-CM"/>
              </w:rPr>
              <w:t>1.</w:t>
            </w:r>
            <w:r>
              <w:rPr>
                <w:rFonts w:eastAsiaTheme="minorEastAsia" w:cstheme="minorBidi"/>
                <w:smallCaps w:val="0"/>
                <w:noProof/>
                <w:sz w:val="24"/>
                <w:szCs w:val="24"/>
                <w:lang w:val="fr-CM" w:eastAsia="fr-FR"/>
              </w:rPr>
              <w:tab/>
            </w:r>
            <w:r w:rsidRPr="00C910E2">
              <w:rPr>
                <w:rStyle w:val="Lienhypertexte"/>
                <w:rFonts w:ascii="Times New Roman" w:hAnsi="Times New Roman"/>
                <w:noProof/>
                <w:lang w:val="fr-CM"/>
              </w:rPr>
              <w:t>Compétences technique</w:t>
            </w:r>
            <w:r>
              <w:rPr>
                <w:noProof/>
                <w:webHidden/>
              </w:rPr>
              <w:tab/>
            </w:r>
            <w:r>
              <w:rPr>
                <w:noProof/>
                <w:webHidden/>
              </w:rPr>
              <w:fldChar w:fldCharType="begin"/>
            </w:r>
            <w:r>
              <w:rPr>
                <w:noProof/>
                <w:webHidden/>
              </w:rPr>
              <w:instrText xml:space="preserve"> PAGEREF _Toc209079476 \h </w:instrText>
            </w:r>
            <w:r>
              <w:rPr>
                <w:noProof/>
                <w:webHidden/>
              </w:rPr>
            </w:r>
            <w:r>
              <w:rPr>
                <w:noProof/>
                <w:webHidden/>
              </w:rPr>
              <w:fldChar w:fldCharType="separate"/>
            </w:r>
            <w:r>
              <w:rPr>
                <w:noProof/>
                <w:webHidden/>
              </w:rPr>
              <w:t>14</w:t>
            </w:r>
            <w:r>
              <w:rPr>
                <w:noProof/>
                <w:webHidden/>
              </w:rPr>
              <w:fldChar w:fldCharType="end"/>
            </w:r>
          </w:hyperlink>
        </w:p>
        <w:p w:rsidR="0047389C" w:rsidRDefault="0047389C">
          <w:pPr>
            <w:pStyle w:val="TM3"/>
            <w:tabs>
              <w:tab w:val="right" w:leader="dot" w:pos="8630"/>
            </w:tabs>
            <w:rPr>
              <w:rFonts w:eastAsiaTheme="minorEastAsia" w:cstheme="minorBidi"/>
              <w:smallCaps w:val="0"/>
              <w:noProof/>
              <w:sz w:val="24"/>
              <w:szCs w:val="24"/>
              <w:lang w:val="fr-CM" w:eastAsia="fr-FR"/>
            </w:rPr>
          </w:pPr>
          <w:hyperlink w:anchor="_Toc209079477" w:history="1">
            <w:r w:rsidRPr="00C910E2">
              <w:rPr>
                <w:rStyle w:val="Lienhypertexte"/>
                <w:rFonts w:ascii="Times New Roman" w:hAnsi="Times New Roman"/>
                <w:noProof/>
                <w:lang w:val="fr-CM"/>
              </w:rPr>
              <w:t>2. Compétences personnelles</w:t>
            </w:r>
            <w:r>
              <w:rPr>
                <w:noProof/>
                <w:webHidden/>
              </w:rPr>
              <w:tab/>
            </w:r>
            <w:r>
              <w:rPr>
                <w:noProof/>
                <w:webHidden/>
              </w:rPr>
              <w:fldChar w:fldCharType="begin"/>
            </w:r>
            <w:r>
              <w:rPr>
                <w:noProof/>
                <w:webHidden/>
              </w:rPr>
              <w:instrText xml:space="preserve"> PAGEREF _Toc209079477 \h </w:instrText>
            </w:r>
            <w:r>
              <w:rPr>
                <w:noProof/>
                <w:webHidden/>
              </w:rPr>
            </w:r>
            <w:r>
              <w:rPr>
                <w:noProof/>
                <w:webHidden/>
              </w:rPr>
              <w:fldChar w:fldCharType="separate"/>
            </w:r>
            <w:r>
              <w:rPr>
                <w:noProof/>
                <w:webHidden/>
              </w:rPr>
              <w:t>15</w:t>
            </w:r>
            <w:r>
              <w:rPr>
                <w:noProof/>
                <w:webHidden/>
              </w:rPr>
              <w:fldChar w:fldCharType="end"/>
            </w:r>
          </w:hyperlink>
        </w:p>
        <w:p w:rsidR="0047389C" w:rsidRDefault="0047389C">
          <w:pPr>
            <w:pStyle w:val="TM2"/>
            <w:tabs>
              <w:tab w:val="left" w:pos="466"/>
              <w:tab w:val="right" w:leader="dot" w:pos="8630"/>
            </w:tabs>
            <w:rPr>
              <w:rFonts w:eastAsiaTheme="minorEastAsia" w:cstheme="minorBidi"/>
              <w:b w:val="0"/>
              <w:bCs w:val="0"/>
              <w:smallCaps w:val="0"/>
              <w:noProof/>
              <w:sz w:val="24"/>
              <w:szCs w:val="24"/>
              <w:lang w:val="fr-CM" w:eastAsia="fr-FR"/>
            </w:rPr>
          </w:pPr>
          <w:hyperlink w:anchor="_Toc209079478" w:history="1">
            <w:r w:rsidRPr="00C910E2">
              <w:rPr>
                <w:rStyle w:val="Lienhypertexte"/>
                <w:rFonts w:ascii="Times New Roman" w:hAnsi="Times New Roman"/>
                <w:noProof/>
                <w:lang w:val="fr-CM"/>
              </w:rPr>
              <w:t>II.</w:t>
            </w:r>
            <w:r>
              <w:rPr>
                <w:rFonts w:eastAsiaTheme="minorEastAsia" w:cstheme="minorBidi"/>
                <w:b w:val="0"/>
                <w:bCs w:val="0"/>
                <w:smallCaps w:val="0"/>
                <w:noProof/>
                <w:sz w:val="24"/>
                <w:szCs w:val="24"/>
                <w:lang w:val="fr-CM" w:eastAsia="fr-FR"/>
              </w:rPr>
              <w:tab/>
            </w:r>
            <w:r w:rsidRPr="00C910E2">
              <w:rPr>
                <w:rStyle w:val="Lienhypertexte"/>
                <w:rFonts w:ascii="Times New Roman" w:hAnsi="Times New Roman"/>
                <w:noProof/>
                <w:lang w:val="fr-CM"/>
              </w:rPr>
              <w:t>Difficultés rencontrés</w:t>
            </w:r>
            <w:r>
              <w:rPr>
                <w:noProof/>
                <w:webHidden/>
              </w:rPr>
              <w:tab/>
            </w:r>
            <w:r>
              <w:rPr>
                <w:noProof/>
                <w:webHidden/>
              </w:rPr>
              <w:fldChar w:fldCharType="begin"/>
            </w:r>
            <w:r>
              <w:rPr>
                <w:noProof/>
                <w:webHidden/>
              </w:rPr>
              <w:instrText xml:space="preserve"> PAGEREF _Toc209079478 \h </w:instrText>
            </w:r>
            <w:r>
              <w:rPr>
                <w:noProof/>
                <w:webHidden/>
              </w:rPr>
            </w:r>
            <w:r>
              <w:rPr>
                <w:noProof/>
                <w:webHidden/>
              </w:rPr>
              <w:fldChar w:fldCharType="separate"/>
            </w:r>
            <w:r>
              <w:rPr>
                <w:noProof/>
                <w:webHidden/>
              </w:rPr>
              <w:t>16</w:t>
            </w:r>
            <w:r>
              <w:rPr>
                <w:noProof/>
                <w:webHidden/>
              </w:rPr>
              <w:fldChar w:fldCharType="end"/>
            </w:r>
          </w:hyperlink>
        </w:p>
        <w:p w:rsidR="0047389C" w:rsidRDefault="0047389C">
          <w:pPr>
            <w:pStyle w:val="TM2"/>
            <w:tabs>
              <w:tab w:val="left" w:pos="405"/>
              <w:tab w:val="right" w:leader="dot" w:pos="8630"/>
            </w:tabs>
            <w:rPr>
              <w:rFonts w:eastAsiaTheme="minorEastAsia" w:cstheme="minorBidi"/>
              <w:b w:val="0"/>
              <w:bCs w:val="0"/>
              <w:smallCaps w:val="0"/>
              <w:noProof/>
              <w:sz w:val="24"/>
              <w:szCs w:val="24"/>
              <w:lang w:val="fr-CM" w:eastAsia="fr-FR"/>
            </w:rPr>
          </w:pPr>
          <w:hyperlink w:anchor="_Toc209079479" w:history="1">
            <w:r w:rsidRPr="00C910E2">
              <w:rPr>
                <w:rStyle w:val="Lienhypertexte"/>
                <w:rFonts w:ascii="Times New Roman" w:hAnsi="Times New Roman"/>
                <w:noProof/>
                <w:lang w:val="fr-CM"/>
              </w:rPr>
              <w:t>1.</w:t>
            </w:r>
            <w:r>
              <w:rPr>
                <w:rFonts w:eastAsiaTheme="minorEastAsia" w:cstheme="minorBidi"/>
                <w:b w:val="0"/>
                <w:bCs w:val="0"/>
                <w:smallCaps w:val="0"/>
                <w:noProof/>
                <w:sz w:val="24"/>
                <w:szCs w:val="24"/>
                <w:lang w:val="fr-CM" w:eastAsia="fr-FR"/>
              </w:rPr>
              <w:tab/>
            </w:r>
            <w:r w:rsidRPr="00C910E2">
              <w:rPr>
                <w:rStyle w:val="Lienhypertexte"/>
                <w:rFonts w:ascii="Times New Roman" w:hAnsi="Times New Roman"/>
                <w:noProof/>
                <w:lang w:val="fr-CM"/>
              </w:rPr>
              <w:t>Gestion des erreurs et robustesse du backend</w:t>
            </w:r>
            <w:r>
              <w:rPr>
                <w:noProof/>
                <w:webHidden/>
              </w:rPr>
              <w:tab/>
            </w:r>
            <w:r>
              <w:rPr>
                <w:noProof/>
                <w:webHidden/>
              </w:rPr>
              <w:fldChar w:fldCharType="begin"/>
            </w:r>
            <w:r>
              <w:rPr>
                <w:noProof/>
                <w:webHidden/>
              </w:rPr>
              <w:instrText xml:space="preserve"> PAGEREF _Toc209079479 \h </w:instrText>
            </w:r>
            <w:r>
              <w:rPr>
                <w:noProof/>
                <w:webHidden/>
              </w:rPr>
            </w:r>
            <w:r>
              <w:rPr>
                <w:noProof/>
                <w:webHidden/>
              </w:rPr>
              <w:fldChar w:fldCharType="separate"/>
            </w:r>
            <w:r>
              <w:rPr>
                <w:noProof/>
                <w:webHidden/>
              </w:rPr>
              <w:t>16</w:t>
            </w:r>
            <w:r>
              <w:rPr>
                <w:noProof/>
                <w:webHidden/>
              </w:rPr>
              <w:fldChar w:fldCharType="end"/>
            </w:r>
          </w:hyperlink>
        </w:p>
        <w:p w:rsidR="0047389C" w:rsidRDefault="0047389C">
          <w:pPr>
            <w:pStyle w:val="TM2"/>
            <w:tabs>
              <w:tab w:val="left" w:pos="405"/>
              <w:tab w:val="right" w:leader="dot" w:pos="8630"/>
            </w:tabs>
            <w:rPr>
              <w:rFonts w:eastAsiaTheme="minorEastAsia" w:cstheme="minorBidi"/>
              <w:b w:val="0"/>
              <w:bCs w:val="0"/>
              <w:smallCaps w:val="0"/>
              <w:noProof/>
              <w:sz w:val="24"/>
              <w:szCs w:val="24"/>
              <w:lang w:val="fr-CM" w:eastAsia="fr-FR"/>
            </w:rPr>
          </w:pPr>
          <w:hyperlink w:anchor="_Toc209079480" w:history="1">
            <w:r w:rsidRPr="00C910E2">
              <w:rPr>
                <w:rStyle w:val="Lienhypertexte"/>
                <w:rFonts w:ascii="Times New Roman" w:hAnsi="Times New Roman"/>
                <w:noProof/>
                <w:lang w:val="fr-CM"/>
              </w:rPr>
              <w:t>2.</w:t>
            </w:r>
            <w:r>
              <w:rPr>
                <w:rFonts w:eastAsiaTheme="minorEastAsia" w:cstheme="minorBidi"/>
                <w:b w:val="0"/>
                <w:bCs w:val="0"/>
                <w:smallCaps w:val="0"/>
                <w:noProof/>
                <w:sz w:val="24"/>
                <w:szCs w:val="24"/>
                <w:lang w:val="fr-CM" w:eastAsia="fr-FR"/>
              </w:rPr>
              <w:tab/>
            </w:r>
            <w:r w:rsidRPr="00C910E2">
              <w:rPr>
                <w:rStyle w:val="Lienhypertexte"/>
                <w:rFonts w:ascii="Times New Roman" w:hAnsi="Times New Roman"/>
                <w:noProof/>
                <w:lang w:val="fr-CM"/>
              </w:rPr>
              <w:t>Contraintes liées au temps et à l’organisation</w:t>
            </w:r>
            <w:r>
              <w:rPr>
                <w:noProof/>
                <w:webHidden/>
              </w:rPr>
              <w:tab/>
            </w:r>
            <w:r>
              <w:rPr>
                <w:noProof/>
                <w:webHidden/>
              </w:rPr>
              <w:fldChar w:fldCharType="begin"/>
            </w:r>
            <w:r>
              <w:rPr>
                <w:noProof/>
                <w:webHidden/>
              </w:rPr>
              <w:instrText xml:space="preserve"> PAGEREF _Toc209079480 \h </w:instrText>
            </w:r>
            <w:r>
              <w:rPr>
                <w:noProof/>
                <w:webHidden/>
              </w:rPr>
            </w:r>
            <w:r>
              <w:rPr>
                <w:noProof/>
                <w:webHidden/>
              </w:rPr>
              <w:fldChar w:fldCharType="separate"/>
            </w:r>
            <w:r>
              <w:rPr>
                <w:noProof/>
                <w:webHidden/>
              </w:rPr>
              <w:t>16</w:t>
            </w:r>
            <w:r>
              <w:rPr>
                <w:noProof/>
                <w:webHidden/>
              </w:rPr>
              <w:fldChar w:fldCharType="end"/>
            </w:r>
          </w:hyperlink>
        </w:p>
        <w:p w:rsidR="0047389C" w:rsidRDefault="0047389C">
          <w:pPr>
            <w:pStyle w:val="TM2"/>
            <w:tabs>
              <w:tab w:val="left" w:pos="552"/>
              <w:tab w:val="right" w:leader="dot" w:pos="8630"/>
            </w:tabs>
            <w:rPr>
              <w:rFonts w:eastAsiaTheme="minorEastAsia" w:cstheme="minorBidi"/>
              <w:b w:val="0"/>
              <w:bCs w:val="0"/>
              <w:smallCaps w:val="0"/>
              <w:noProof/>
              <w:sz w:val="24"/>
              <w:szCs w:val="24"/>
              <w:lang w:val="fr-CM" w:eastAsia="fr-FR"/>
            </w:rPr>
          </w:pPr>
          <w:hyperlink w:anchor="_Toc209079481" w:history="1">
            <w:r w:rsidRPr="00C910E2">
              <w:rPr>
                <w:rStyle w:val="Lienhypertexte"/>
                <w:rFonts w:ascii="Times New Roman" w:hAnsi="Times New Roman"/>
                <w:noProof/>
                <w:lang w:val="fr-CM"/>
              </w:rPr>
              <w:t>III.</w:t>
            </w:r>
            <w:r>
              <w:rPr>
                <w:rFonts w:eastAsiaTheme="minorEastAsia" w:cstheme="minorBidi"/>
                <w:b w:val="0"/>
                <w:bCs w:val="0"/>
                <w:smallCaps w:val="0"/>
                <w:noProof/>
                <w:sz w:val="24"/>
                <w:szCs w:val="24"/>
                <w:lang w:val="fr-CM" w:eastAsia="fr-FR"/>
              </w:rPr>
              <w:tab/>
            </w:r>
            <w:r w:rsidRPr="00C910E2">
              <w:rPr>
                <w:rStyle w:val="Lienhypertexte"/>
                <w:rFonts w:ascii="Times New Roman" w:hAnsi="Times New Roman"/>
                <w:noProof/>
                <w:lang w:val="fr-CM"/>
              </w:rPr>
              <w:t>Solutions appo</w:t>
            </w:r>
            <w:r w:rsidRPr="00C910E2">
              <w:rPr>
                <w:rStyle w:val="Lienhypertexte"/>
                <w:rFonts w:ascii="Times New Roman" w:hAnsi="Times New Roman"/>
                <w:noProof/>
                <w:lang w:val="fr-CM"/>
              </w:rPr>
              <w:t>r</w:t>
            </w:r>
            <w:r w:rsidRPr="00C910E2">
              <w:rPr>
                <w:rStyle w:val="Lienhypertexte"/>
                <w:rFonts w:ascii="Times New Roman" w:hAnsi="Times New Roman"/>
                <w:noProof/>
                <w:lang w:val="fr-CM"/>
              </w:rPr>
              <w:t>tées</w:t>
            </w:r>
            <w:r>
              <w:rPr>
                <w:noProof/>
                <w:webHidden/>
              </w:rPr>
              <w:tab/>
            </w:r>
            <w:r>
              <w:rPr>
                <w:noProof/>
                <w:webHidden/>
              </w:rPr>
              <w:fldChar w:fldCharType="begin"/>
            </w:r>
            <w:r>
              <w:rPr>
                <w:noProof/>
                <w:webHidden/>
              </w:rPr>
              <w:instrText xml:space="preserve"> PAGEREF _Toc209079481 \h </w:instrText>
            </w:r>
            <w:r>
              <w:rPr>
                <w:noProof/>
                <w:webHidden/>
              </w:rPr>
            </w:r>
            <w:r>
              <w:rPr>
                <w:noProof/>
                <w:webHidden/>
              </w:rPr>
              <w:fldChar w:fldCharType="separate"/>
            </w:r>
            <w:r>
              <w:rPr>
                <w:noProof/>
                <w:webHidden/>
              </w:rPr>
              <w:t>16</w:t>
            </w:r>
            <w:r>
              <w:rPr>
                <w:noProof/>
                <w:webHidden/>
              </w:rPr>
              <w:fldChar w:fldCharType="end"/>
            </w:r>
          </w:hyperlink>
        </w:p>
        <w:p w:rsidR="0047389C" w:rsidRDefault="0047389C">
          <w:pPr>
            <w:pStyle w:val="TM2"/>
            <w:tabs>
              <w:tab w:val="left" w:pos="539"/>
              <w:tab w:val="right" w:leader="dot" w:pos="8630"/>
            </w:tabs>
            <w:rPr>
              <w:rFonts w:eastAsiaTheme="minorEastAsia" w:cstheme="minorBidi"/>
              <w:b w:val="0"/>
              <w:bCs w:val="0"/>
              <w:smallCaps w:val="0"/>
              <w:noProof/>
              <w:sz w:val="24"/>
              <w:szCs w:val="24"/>
              <w:lang w:val="fr-CM" w:eastAsia="fr-FR"/>
            </w:rPr>
          </w:pPr>
          <w:hyperlink w:anchor="_Toc209079482" w:history="1">
            <w:r w:rsidRPr="00C910E2">
              <w:rPr>
                <w:rStyle w:val="Lienhypertexte"/>
                <w:rFonts w:ascii="Times New Roman" w:hAnsi="Times New Roman"/>
                <w:noProof/>
                <w:lang w:val="fr-CM"/>
              </w:rPr>
              <w:t>IV.</w:t>
            </w:r>
            <w:r>
              <w:rPr>
                <w:rFonts w:eastAsiaTheme="minorEastAsia" w:cstheme="minorBidi"/>
                <w:b w:val="0"/>
                <w:bCs w:val="0"/>
                <w:smallCaps w:val="0"/>
                <w:noProof/>
                <w:sz w:val="24"/>
                <w:szCs w:val="24"/>
                <w:lang w:val="fr-CM" w:eastAsia="fr-FR"/>
              </w:rPr>
              <w:tab/>
            </w:r>
            <w:r w:rsidRPr="00C910E2">
              <w:rPr>
                <w:rStyle w:val="Lienhypertexte"/>
                <w:rFonts w:ascii="Times New Roman" w:hAnsi="Times New Roman"/>
                <w:noProof/>
                <w:lang w:val="fr-CM"/>
              </w:rPr>
              <w:t>Vie en société</w:t>
            </w:r>
            <w:r>
              <w:rPr>
                <w:noProof/>
                <w:webHidden/>
              </w:rPr>
              <w:tab/>
            </w:r>
            <w:r>
              <w:rPr>
                <w:noProof/>
                <w:webHidden/>
              </w:rPr>
              <w:fldChar w:fldCharType="begin"/>
            </w:r>
            <w:r>
              <w:rPr>
                <w:noProof/>
                <w:webHidden/>
              </w:rPr>
              <w:instrText xml:space="preserve"> PAGEREF _Toc209079482 \h </w:instrText>
            </w:r>
            <w:r>
              <w:rPr>
                <w:noProof/>
                <w:webHidden/>
              </w:rPr>
            </w:r>
            <w:r>
              <w:rPr>
                <w:noProof/>
                <w:webHidden/>
              </w:rPr>
              <w:fldChar w:fldCharType="separate"/>
            </w:r>
            <w:r>
              <w:rPr>
                <w:noProof/>
                <w:webHidden/>
              </w:rPr>
              <w:t>19</w:t>
            </w:r>
            <w:r>
              <w:rPr>
                <w:noProof/>
                <w:webHidden/>
              </w:rPr>
              <w:fldChar w:fldCharType="end"/>
            </w:r>
          </w:hyperlink>
        </w:p>
        <w:p w:rsidR="0047389C" w:rsidRDefault="0047389C">
          <w:pPr>
            <w:pStyle w:val="TM1"/>
            <w:tabs>
              <w:tab w:val="right" w:leader="dot" w:pos="8630"/>
            </w:tabs>
            <w:rPr>
              <w:rFonts w:eastAsiaTheme="minorEastAsia" w:cstheme="minorBidi"/>
              <w:b w:val="0"/>
              <w:bCs w:val="0"/>
              <w:caps w:val="0"/>
              <w:noProof/>
              <w:sz w:val="24"/>
              <w:szCs w:val="24"/>
              <w:u w:val="none"/>
              <w:lang w:val="fr-CM" w:eastAsia="fr-FR"/>
            </w:rPr>
          </w:pPr>
          <w:hyperlink w:anchor="_Toc209079483" w:history="1">
            <w:r w:rsidRPr="00C910E2">
              <w:rPr>
                <w:rStyle w:val="Lienhypertexte"/>
                <w:rFonts w:ascii="Times New Roman" w:hAnsi="Times New Roman"/>
                <w:noProof/>
                <w:lang w:val="fr-CM"/>
              </w:rPr>
              <w:t>Quatrième partie: CONCLUSION GÉNÉRALE</w:t>
            </w:r>
            <w:r>
              <w:rPr>
                <w:noProof/>
                <w:webHidden/>
              </w:rPr>
              <w:tab/>
            </w:r>
            <w:r>
              <w:rPr>
                <w:noProof/>
                <w:webHidden/>
              </w:rPr>
              <w:fldChar w:fldCharType="begin"/>
            </w:r>
            <w:r>
              <w:rPr>
                <w:noProof/>
                <w:webHidden/>
              </w:rPr>
              <w:instrText xml:space="preserve"> PAGEREF _Toc209079483 \h </w:instrText>
            </w:r>
            <w:r>
              <w:rPr>
                <w:noProof/>
                <w:webHidden/>
              </w:rPr>
            </w:r>
            <w:r>
              <w:rPr>
                <w:noProof/>
                <w:webHidden/>
              </w:rPr>
              <w:fldChar w:fldCharType="separate"/>
            </w:r>
            <w:r>
              <w:rPr>
                <w:noProof/>
                <w:webHidden/>
              </w:rPr>
              <w:t>20</w:t>
            </w:r>
            <w:r>
              <w:rPr>
                <w:noProof/>
                <w:webHidden/>
              </w:rPr>
              <w:fldChar w:fldCharType="end"/>
            </w:r>
          </w:hyperlink>
        </w:p>
        <w:p w:rsidR="00D754F7" w:rsidRDefault="00D754F7">
          <w:r w:rsidRPr="00553461">
            <w:rPr>
              <w:b/>
              <w:bCs/>
              <w:noProof/>
            </w:rPr>
            <w:fldChar w:fldCharType="end"/>
          </w:r>
        </w:p>
      </w:sdtContent>
    </w:sdt>
    <w:p w:rsidR="00C25B3F" w:rsidRPr="000E6586" w:rsidRDefault="00000000" w:rsidP="001A7AE2">
      <w:pPr>
        <w:ind w:left="-142" w:right="-149" w:firstLine="709"/>
        <w:jc w:val="both"/>
      </w:pPr>
      <w:r w:rsidRPr="000E6586">
        <w:br/>
      </w:r>
    </w:p>
    <w:p w:rsidR="00AE1C3C" w:rsidRDefault="00AE1C3C" w:rsidP="00230B09">
      <w:pPr>
        <w:pStyle w:val="Titre1"/>
        <w:jc w:val="center"/>
        <w:rPr>
          <w:rStyle w:val="lev"/>
          <w:rFonts w:ascii="Times New Roman" w:hAnsi="Times New Roman"/>
          <w:b/>
          <w:bCs/>
          <w:color w:val="002060"/>
          <w:sz w:val="32"/>
          <w:szCs w:val="32"/>
        </w:rPr>
        <w:sectPr w:rsidR="00AE1C3C" w:rsidSect="0047389C">
          <w:headerReference w:type="even" r:id="rId18"/>
          <w:headerReference w:type="default" r:id="rId19"/>
          <w:footerReference w:type="even" r:id="rId20"/>
          <w:footerReference w:type="default" r:id="rId21"/>
          <w:headerReference w:type="first" r:id="rId22"/>
          <w:footerReference w:type="first" r:id="rId23"/>
          <w:pgSz w:w="12240" w:h="15840"/>
          <w:pgMar w:top="1930" w:right="1800" w:bottom="1440" w:left="1800" w:header="720" w:footer="0" w:gutter="0"/>
          <w:pgNumType w:fmt="lowerRoman" w:start="1"/>
          <w:cols w:space="720"/>
          <w:titlePg/>
          <w:docGrid w:linePitch="360"/>
        </w:sectPr>
      </w:pPr>
    </w:p>
    <w:p w:rsidR="004B5BF0" w:rsidRPr="000E6586" w:rsidRDefault="00230B09" w:rsidP="00230B09">
      <w:pPr>
        <w:pStyle w:val="Titre1"/>
        <w:jc w:val="center"/>
        <w:rPr>
          <w:rFonts w:ascii="Times New Roman" w:hAnsi="Times New Roman"/>
          <w:color w:val="002060"/>
          <w:sz w:val="32"/>
          <w:szCs w:val="32"/>
        </w:rPr>
      </w:pPr>
      <w:bookmarkStart w:id="2" w:name="_Toc209079461"/>
      <w:r w:rsidRPr="000E6586">
        <w:rPr>
          <w:rStyle w:val="lev"/>
          <w:rFonts w:ascii="Times New Roman" w:hAnsi="Times New Roman"/>
          <w:b/>
          <w:bCs/>
          <w:color w:val="002060"/>
          <w:sz w:val="32"/>
          <w:szCs w:val="32"/>
        </w:rPr>
        <w:lastRenderedPageBreak/>
        <w:t>INTRODUCTION</w:t>
      </w:r>
      <w:bookmarkEnd w:id="2"/>
    </w:p>
    <w:p w:rsidR="004B5BF0" w:rsidRPr="000E6586" w:rsidRDefault="004B5BF0" w:rsidP="00520D4C">
      <w:pPr>
        <w:pStyle w:val="NormalWeb"/>
        <w:spacing w:line="360" w:lineRule="auto"/>
        <w:ind w:left="-142" w:right="-149" w:firstLine="709"/>
        <w:jc w:val="both"/>
        <w:rPr>
          <w:color w:val="000000"/>
        </w:rPr>
      </w:pPr>
      <w:r w:rsidRPr="000E6586">
        <w:rPr>
          <w:color w:val="000000"/>
        </w:rPr>
        <w:t>Dans le cadre de la formation d’ingénieur à l’École Nationale Supérieure Polytechnique de Douala (ENSPD), le stage ouvrier constitue une étape essentielle permettant aux étudiants de se confronter à la réalité professionnelle. Il s’agit d’une immersion en entreprise qui a pour but de développer des compétences techniques et personnelles, de découvrir le fonctionnement d’une organisation et de mettre en pratique les acquis théoriques.</w:t>
      </w:r>
      <w:r w:rsidR="00520D4C">
        <w:rPr>
          <w:color w:val="000000"/>
        </w:rPr>
        <w:t xml:space="preserve"> </w:t>
      </w:r>
      <w:r w:rsidRPr="000E6586">
        <w:rPr>
          <w:color w:val="000000"/>
        </w:rPr>
        <w:t>Mon stage s’est déroulé au sein de l’entreprise</w:t>
      </w:r>
      <w:r w:rsidRPr="000E6586">
        <w:rPr>
          <w:rStyle w:val="apple-converted-space"/>
          <w:color w:val="000000"/>
        </w:rPr>
        <w:t> </w:t>
      </w:r>
      <w:r w:rsidRPr="000E6586">
        <w:rPr>
          <w:rStyle w:val="lev"/>
          <w:color w:val="000000"/>
        </w:rPr>
        <w:t>IMEDIATIS SARL</w:t>
      </w:r>
      <w:r w:rsidRPr="000E6586">
        <w:rPr>
          <w:color w:val="000000"/>
        </w:rPr>
        <w:t>, située à Douala, du</w:t>
      </w:r>
      <w:r w:rsidRPr="000E6586">
        <w:rPr>
          <w:rStyle w:val="apple-converted-space"/>
          <w:color w:val="000000"/>
        </w:rPr>
        <w:t> </w:t>
      </w:r>
      <w:r w:rsidRPr="000E6586">
        <w:rPr>
          <w:rStyle w:val="lev"/>
          <w:color w:val="000000"/>
        </w:rPr>
        <w:t>07 juillet au 29 août 2025</w:t>
      </w:r>
      <w:r w:rsidRPr="000E6586">
        <w:rPr>
          <w:color w:val="000000"/>
        </w:rPr>
        <w:t>. IMEDIATIS est une société spécialisée dans la transformation digitale et le développement de solutions logicielles innovantes. J’ai été intégrée à une équipe de développeurs travaillant sur un projet de santé numérique.</w:t>
      </w:r>
      <w:r w:rsidR="00520D4C">
        <w:rPr>
          <w:color w:val="000000"/>
        </w:rPr>
        <w:t xml:space="preserve"> </w:t>
      </w:r>
      <w:r w:rsidRPr="000E6586">
        <w:rPr>
          <w:color w:val="000000"/>
        </w:rPr>
        <w:t>Le projet portait sur la conception et le développement d’une</w:t>
      </w:r>
      <w:r w:rsidRPr="000E6586">
        <w:rPr>
          <w:rStyle w:val="apple-converted-space"/>
          <w:color w:val="000000"/>
        </w:rPr>
        <w:t> </w:t>
      </w:r>
      <w:r w:rsidRPr="000E6586">
        <w:rPr>
          <w:rStyle w:val="lev"/>
          <w:color w:val="000000"/>
        </w:rPr>
        <w:t>application multi-plateforme de suivi nutritionnel</w:t>
      </w:r>
      <w:r w:rsidRPr="000E6586">
        <w:rPr>
          <w:color w:val="000000"/>
        </w:rPr>
        <w:t>, dont l’objectif est d’accompagner les utilisateurs dans la gestion de leur alimentation et leur bien-être. Dans ce cadre, j’ai été spécifiquement chargée de travailler sur la</w:t>
      </w:r>
      <w:r w:rsidRPr="000E6586">
        <w:rPr>
          <w:rStyle w:val="apple-converted-space"/>
          <w:color w:val="000000"/>
        </w:rPr>
        <w:t> </w:t>
      </w:r>
      <w:r w:rsidRPr="000E6586">
        <w:rPr>
          <w:rStyle w:val="lev"/>
          <w:color w:val="000000"/>
        </w:rPr>
        <w:t>partie backend</w:t>
      </w:r>
      <w:r w:rsidRPr="000E6586">
        <w:rPr>
          <w:color w:val="000000"/>
        </w:rPr>
        <w:t>, en intégrant une</w:t>
      </w:r>
      <w:r w:rsidRPr="000E6586">
        <w:rPr>
          <w:rStyle w:val="apple-converted-space"/>
          <w:color w:val="000000"/>
        </w:rPr>
        <w:t> </w:t>
      </w:r>
      <w:r w:rsidRPr="000E6586">
        <w:rPr>
          <w:rStyle w:val="lev"/>
          <w:color w:val="000000"/>
        </w:rPr>
        <w:t>API d’intelligence artificielle (Gemini)</w:t>
      </w:r>
      <w:r w:rsidRPr="000E6586">
        <w:rPr>
          <w:color w:val="000000"/>
        </w:rPr>
        <w:t>permettant d’analyser les plats saisis par l’utilisateur.</w:t>
      </w:r>
      <w:r w:rsidR="00520D4C">
        <w:rPr>
          <w:color w:val="000000"/>
        </w:rPr>
        <w:t xml:space="preserve"> </w:t>
      </w:r>
      <w:r w:rsidRPr="000E6586">
        <w:rPr>
          <w:color w:val="000000"/>
        </w:rPr>
        <w:t>La problématique principale résidait dans la difficulté d’analyser automatiquement les plats africains à partir d’images, car les API existantes ne sont pas encore adaptées à ce contexte culinaire particulier. Le choix a donc été fait de privilégier l’analyse</w:t>
      </w:r>
      <w:r w:rsidRPr="000E6586">
        <w:rPr>
          <w:rStyle w:val="apple-converted-space"/>
          <w:color w:val="000000"/>
        </w:rPr>
        <w:t> </w:t>
      </w:r>
      <w:r w:rsidRPr="000E6586">
        <w:rPr>
          <w:rStyle w:val="lev"/>
          <w:color w:val="000000"/>
        </w:rPr>
        <w:t>textuelle</w:t>
      </w:r>
      <w:r w:rsidRPr="000E6586">
        <w:rPr>
          <w:rStyle w:val="apple-converted-space"/>
          <w:color w:val="000000"/>
        </w:rPr>
        <w:t> </w:t>
      </w:r>
      <w:r w:rsidRPr="000E6586">
        <w:rPr>
          <w:color w:val="000000"/>
        </w:rPr>
        <w:t>des plats (nom et liste d’ingrédients) plutôt que la reco</w:t>
      </w:r>
      <w:r w:rsidR="00520D4C">
        <w:rPr>
          <w:color w:val="000000"/>
        </w:rPr>
        <w:t>nn</w:t>
      </w:r>
      <w:r w:rsidRPr="000E6586">
        <w:rPr>
          <w:color w:val="000000"/>
        </w:rPr>
        <w:t>aissance d’images.</w:t>
      </w:r>
      <w:r w:rsidR="00520D4C">
        <w:rPr>
          <w:color w:val="000000"/>
        </w:rPr>
        <w:t xml:space="preserve"> </w:t>
      </w:r>
      <w:r w:rsidRPr="000E6586">
        <w:rPr>
          <w:color w:val="000000"/>
        </w:rPr>
        <w:t>Ce stage m’a permis non seulement de découvrir des technologies totalement nouvelles pour moi (</w:t>
      </w:r>
      <w:r w:rsidRPr="000E6586">
        <w:rPr>
          <w:rStyle w:val="lev"/>
          <w:color w:val="000000"/>
        </w:rPr>
        <w:t xml:space="preserve">Node.js, Express, PostgreSQL, API Gemini, Postman, </w:t>
      </w:r>
      <w:proofErr w:type="spellStart"/>
      <w:r w:rsidRPr="000E6586">
        <w:rPr>
          <w:rStyle w:val="lev"/>
          <w:color w:val="000000"/>
        </w:rPr>
        <w:t>WebStorm</w:t>
      </w:r>
      <w:proofErr w:type="spellEnd"/>
      <w:r w:rsidRPr="000E6586">
        <w:rPr>
          <w:color w:val="000000"/>
        </w:rPr>
        <w:t>), mais également de développer des compétences en conception logicielle à travers l’utilisation des</w:t>
      </w:r>
      <w:r w:rsidRPr="000E6586">
        <w:rPr>
          <w:rStyle w:val="apple-converted-space"/>
          <w:color w:val="000000"/>
        </w:rPr>
        <w:t> </w:t>
      </w:r>
      <w:r w:rsidRPr="000E6586">
        <w:rPr>
          <w:rStyle w:val="lev"/>
          <w:color w:val="000000"/>
        </w:rPr>
        <w:t>diagrammes UML</w:t>
      </w:r>
      <w:r w:rsidRPr="000E6586">
        <w:rPr>
          <w:rStyle w:val="apple-converted-space"/>
          <w:color w:val="000000"/>
        </w:rPr>
        <w:t> </w:t>
      </w:r>
      <w:r w:rsidRPr="000E6586">
        <w:rPr>
          <w:color w:val="000000"/>
        </w:rPr>
        <w:t>(cas d’utilisation et classes) avec l’outil</w:t>
      </w:r>
      <w:r w:rsidRPr="000E6586">
        <w:rPr>
          <w:rStyle w:val="apple-converted-space"/>
          <w:color w:val="000000"/>
        </w:rPr>
        <w:t> </w:t>
      </w:r>
      <w:r w:rsidRPr="000E6586">
        <w:rPr>
          <w:rStyle w:val="lev"/>
          <w:color w:val="000000"/>
        </w:rPr>
        <w:t xml:space="preserve">Visual </w:t>
      </w:r>
      <w:proofErr w:type="spellStart"/>
      <w:r w:rsidRPr="000E6586">
        <w:rPr>
          <w:rStyle w:val="lev"/>
          <w:color w:val="000000"/>
        </w:rPr>
        <w:t>Paradigm</w:t>
      </w:r>
      <w:proofErr w:type="spellEnd"/>
      <w:r w:rsidRPr="000E6586">
        <w:rPr>
          <w:color w:val="000000"/>
        </w:rPr>
        <w:t>.</w:t>
      </w:r>
      <w:r w:rsidR="00520D4C">
        <w:rPr>
          <w:color w:val="000000"/>
        </w:rPr>
        <w:t xml:space="preserve"> </w:t>
      </w:r>
      <w:r w:rsidRPr="000E6586">
        <w:rPr>
          <w:color w:val="000000"/>
        </w:rPr>
        <w:t>L’intérêt de ce stage réside à la fois dans l’acquisition de compétences techniques pointues et dans l’expérience de travail en équipe dans un cadre professionnel. Ce rapport présente ainsi, dans un premier temps, l’entreprise d’accueil, puis le déroulement des missions qui m’ont été confiées, avant de revenir sur les acquis de cette expérience et les perspectives futures.</w:t>
      </w:r>
    </w:p>
    <w:p w:rsidR="00247E76" w:rsidRPr="000E6586" w:rsidRDefault="00247E76" w:rsidP="001A7AE2">
      <w:pPr>
        <w:pStyle w:val="NormalWeb"/>
        <w:spacing w:line="360" w:lineRule="auto"/>
        <w:ind w:left="-142" w:right="-149" w:firstLine="709"/>
        <w:jc w:val="both"/>
        <w:rPr>
          <w:color w:val="000000"/>
        </w:rPr>
      </w:pPr>
    </w:p>
    <w:p w:rsidR="00220A2D" w:rsidRPr="000E6586" w:rsidRDefault="00000000" w:rsidP="00247E76">
      <w:pPr>
        <w:pStyle w:val="Titre1"/>
        <w:rPr>
          <w:rFonts w:ascii="Times New Roman" w:hAnsi="Times New Roman"/>
          <w:bCs w:val="0"/>
          <w:color w:val="000000" w:themeColor="text1"/>
          <w:sz w:val="32"/>
          <w:szCs w:val="32"/>
          <w:lang w:val="fr-CM"/>
        </w:rPr>
      </w:pPr>
      <w:bookmarkStart w:id="3" w:name="_Toc209079462"/>
      <w:r w:rsidRPr="000E6586">
        <w:rPr>
          <w:rFonts w:ascii="Times New Roman" w:hAnsi="Times New Roman"/>
          <w:bCs w:val="0"/>
          <w:color w:val="000000" w:themeColor="text1"/>
          <w:sz w:val="32"/>
          <w:szCs w:val="32"/>
          <w:u w:val="double"/>
          <w:lang w:val="fr-CM"/>
        </w:rPr>
        <w:lastRenderedPageBreak/>
        <w:t>P</w:t>
      </w:r>
      <w:r w:rsidR="00230B09" w:rsidRPr="000E6586">
        <w:rPr>
          <w:rFonts w:ascii="Times New Roman" w:hAnsi="Times New Roman"/>
          <w:bCs w:val="0"/>
          <w:color w:val="000000" w:themeColor="text1"/>
          <w:sz w:val="32"/>
          <w:szCs w:val="32"/>
          <w:u w:val="double"/>
          <w:lang w:val="fr-CM"/>
        </w:rPr>
        <w:t>remière partie</w:t>
      </w:r>
      <w:r w:rsidRPr="000E6586">
        <w:rPr>
          <w:rFonts w:ascii="Times New Roman" w:hAnsi="Times New Roman"/>
          <w:bCs w:val="0"/>
          <w:color w:val="000000" w:themeColor="text1"/>
          <w:sz w:val="32"/>
          <w:szCs w:val="32"/>
          <w:lang w:val="fr-CM"/>
        </w:rPr>
        <w:t>: PRÉSENTATION DE L’ENTREPRISE</w:t>
      </w:r>
      <w:bookmarkEnd w:id="3"/>
    </w:p>
    <w:p w:rsidR="00247E76" w:rsidRPr="000E6586" w:rsidRDefault="00247E76" w:rsidP="00247E76">
      <w:pPr>
        <w:rPr>
          <w:lang w:val="fr-CM"/>
        </w:rPr>
      </w:pPr>
    </w:p>
    <w:p w:rsidR="00477164" w:rsidRPr="00477164" w:rsidRDefault="00477164">
      <w:pPr>
        <w:pStyle w:val="Paragraphedeliste"/>
        <w:numPr>
          <w:ilvl w:val="0"/>
          <w:numId w:val="40"/>
        </w:numPr>
        <w:ind w:right="-149"/>
        <w:jc w:val="both"/>
        <w:outlineLvl w:val="1"/>
        <w:rPr>
          <w:sz w:val="28"/>
          <w:szCs w:val="28"/>
          <w:lang w:val="fr-CM"/>
        </w:rPr>
      </w:pPr>
      <w:bookmarkStart w:id="4" w:name="_Toc209079463"/>
      <w:r w:rsidRPr="00477164">
        <w:rPr>
          <w:b/>
          <w:sz w:val="28"/>
          <w:szCs w:val="28"/>
          <w:lang w:val="fr-CM"/>
        </w:rPr>
        <w:t>Situation géographique</w:t>
      </w:r>
      <w:bookmarkEnd w:id="4"/>
    </w:p>
    <w:p w:rsidR="00477164" w:rsidRPr="00477164" w:rsidRDefault="00477164" w:rsidP="00477164">
      <w:pPr>
        <w:spacing w:after="512"/>
        <w:ind w:right="-149" w:firstLine="567"/>
        <w:jc w:val="both"/>
        <w:rPr>
          <w:lang w:val="fr-CM"/>
        </w:rPr>
      </w:pPr>
      <w:r>
        <w:rPr>
          <w:lang w:val="fr-CM"/>
        </w:rPr>
        <w:t>I</w:t>
      </w:r>
      <w:r w:rsidRPr="00477164">
        <w:rPr>
          <w:lang w:val="fr-CM"/>
        </w:rPr>
        <w:t>MEDIATIS est située dans la région du littoral, dans le département du Wouri plus précisément dans l’Arrondissement de Douala 3ème. Elle se trouve à ce jour au 209, BLOC M, MAKEPE. Son plan de localisation est le suivant :</w:t>
      </w:r>
    </w:p>
    <w:p w:rsidR="00477164" w:rsidRPr="00477164" w:rsidRDefault="00477164" w:rsidP="00477164">
      <w:pPr>
        <w:ind w:left="927" w:right="-149"/>
        <w:jc w:val="both"/>
        <w:rPr>
          <w:sz w:val="28"/>
          <w:szCs w:val="28"/>
          <w:lang w:val="fr-CM"/>
        </w:rPr>
      </w:pPr>
    </w:p>
    <w:p w:rsidR="00A346AF" w:rsidRDefault="00A346AF" w:rsidP="001A7AE2">
      <w:pPr>
        <w:ind w:left="-142" w:right="-149" w:firstLine="709"/>
        <w:jc w:val="both"/>
        <w:rPr>
          <w:lang w:val="fr-CM"/>
        </w:rPr>
      </w:pPr>
    </w:p>
    <w:p w:rsidR="00A346AF" w:rsidRPr="000E6586" w:rsidRDefault="00A346AF" w:rsidP="001A7AE2">
      <w:pPr>
        <w:ind w:left="-142" w:right="-149" w:firstLine="709"/>
        <w:jc w:val="both"/>
        <w:rPr>
          <w:lang w:val="fr-CM"/>
        </w:rPr>
      </w:pPr>
      <w:r w:rsidRPr="000E6586">
        <w:rPr>
          <w:noProof/>
        </w:rPr>
        <w:drawing>
          <wp:inline distT="0" distB="0" distL="0" distR="0" wp14:anchorId="1DD59C7E" wp14:editId="26E154E2">
            <wp:extent cx="5486400" cy="3036570"/>
            <wp:effectExtent l="0" t="0" r="0" b="0"/>
            <wp:docPr id="86" name="Picture 5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9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036570"/>
                    </a:xfrm>
                    <a:prstGeom prst="rect">
                      <a:avLst/>
                    </a:prstGeom>
                    <a:noFill/>
                    <a:ln>
                      <a:noFill/>
                    </a:ln>
                  </pic:spPr>
                </pic:pic>
              </a:graphicData>
            </a:graphic>
          </wp:inline>
        </w:drawing>
      </w:r>
    </w:p>
    <w:p w:rsidR="00220A2D" w:rsidRPr="000E6586" w:rsidRDefault="00220A2D" w:rsidP="001A7AE2">
      <w:pPr>
        <w:spacing w:after="121"/>
        <w:ind w:left="-142" w:right="-149" w:firstLine="709"/>
        <w:jc w:val="both"/>
        <w:rPr>
          <w:lang w:val="fr-CM"/>
        </w:rPr>
      </w:pPr>
    </w:p>
    <w:p w:rsidR="00220A2D" w:rsidRDefault="00220A2D" w:rsidP="001A7AE2">
      <w:pPr>
        <w:spacing w:after="236"/>
        <w:ind w:left="-142" w:right="-149" w:firstLine="709"/>
        <w:jc w:val="both"/>
        <w:rPr>
          <w:i/>
          <w:color w:val="44536A"/>
          <w:sz w:val="18"/>
          <w:lang w:val="fr-CM"/>
        </w:rPr>
      </w:pPr>
      <w:r w:rsidRPr="000E6586">
        <w:rPr>
          <w:i/>
          <w:color w:val="44536A"/>
          <w:sz w:val="18"/>
          <w:lang w:val="fr-CM"/>
        </w:rPr>
        <w:t xml:space="preserve">Figure </w:t>
      </w:r>
      <w:r w:rsidR="005A2F21">
        <w:rPr>
          <w:i/>
          <w:color w:val="44536A"/>
          <w:sz w:val="18"/>
          <w:lang w:val="fr-CM"/>
        </w:rPr>
        <w:t>1</w:t>
      </w:r>
      <w:r w:rsidRPr="000E6586">
        <w:rPr>
          <w:i/>
          <w:color w:val="44536A"/>
          <w:sz w:val="18"/>
          <w:lang w:val="fr-CM"/>
        </w:rPr>
        <w:t>: Plan de localisation d’IMEDIATIS Sarl</w:t>
      </w:r>
    </w:p>
    <w:p w:rsidR="00477164" w:rsidRDefault="00477164" w:rsidP="001A7AE2">
      <w:pPr>
        <w:spacing w:after="236"/>
        <w:ind w:left="-142" w:right="-149" w:firstLine="709"/>
        <w:jc w:val="both"/>
        <w:rPr>
          <w:i/>
          <w:color w:val="44536A"/>
          <w:sz w:val="18"/>
          <w:lang w:val="fr-CM"/>
        </w:rPr>
      </w:pPr>
    </w:p>
    <w:p w:rsidR="00477164" w:rsidRPr="00477164" w:rsidRDefault="00477164">
      <w:pPr>
        <w:pStyle w:val="Paragraphedeliste"/>
        <w:numPr>
          <w:ilvl w:val="0"/>
          <w:numId w:val="40"/>
        </w:numPr>
        <w:ind w:right="-149"/>
        <w:jc w:val="both"/>
        <w:outlineLvl w:val="1"/>
        <w:rPr>
          <w:sz w:val="28"/>
          <w:szCs w:val="28"/>
          <w:lang w:val="fr-CM"/>
        </w:rPr>
      </w:pPr>
      <w:bookmarkStart w:id="5" w:name="_Toc209079464"/>
      <w:r w:rsidRPr="00477164">
        <w:rPr>
          <w:b/>
          <w:sz w:val="28"/>
          <w:szCs w:val="28"/>
          <w:lang w:val="fr-CM"/>
        </w:rPr>
        <w:t>Adresse complète</w:t>
      </w:r>
      <w:bookmarkEnd w:id="5"/>
    </w:p>
    <w:p w:rsidR="00477164" w:rsidRPr="000E6586" w:rsidRDefault="00477164" w:rsidP="001A7AE2">
      <w:pPr>
        <w:spacing w:after="236"/>
        <w:ind w:left="-142" w:right="-149" w:firstLine="709"/>
        <w:jc w:val="both"/>
        <w:rPr>
          <w:lang w:val="fr-CM"/>
        </w:rPr>
      </w:pPr>
    </w:p>
    <w:p w:rsidR="00220A2D" w:rsidRPr="000E6586" w:rsidRDefault="00220A2D" w:rsidP="001A7AE2">
      <w:pPr>
        <w:spacing w:after="0"/>
        <w:ind w:left="-142" w:right="-149" w:firstLine="709"/>
        <w:jc w:val="both"/>
        <w:rPr>
          <w:lang w:val="fr-CM"/>
        </w:rPr>
      </w:pPr>
      <w:r w:rsidRPr="000E6586">
        <w:rPr>
          <w:i/>
          <w:color w:val="44536A"/>
          <w:sz w:val="18"/>
          <w:lang w:val="fr-CM"/>
        </w:rPr>
        <w:t>Tableau 1:Fiche d’identification d’IMEDIATIS Sarl</w:t>
      </w:r>
    </w:p>
    <w:tbl>
      <w:tblPr>
        <w:tblW w:w="10490" w:type="dxa"/>
        <w:tblInd w:w="-856" w:type="dxa"/>
        <w:tblCellMar>
          <w:top w:w="114" w:type="dxa"/>
          <w:left w:w="111" w:type="dxa"/>
          <w:bottom w:w="38" w:type="dxa"/>
          <w:right w:w="82" w:type="dxa"/>
        </w:tblCellMar>
        <w:tblLook w:val="04A0" w:firstRow="1" w:lastRow="0" w:firstColumn="1" w:lastColumn="0" w:noHBand="0" w:noVBand="1"/>
      </w:tblPr>
      <w:tblGrid>
        <w:gridCol w:w="2836"/>
        <w:gridCol w:w="7654"/>
      </w:tblGrid>
      <w:tr w:rsidR="005A2F21" w:rsidRPr="000E6586" w:rsidTr="005A2F21">
        <w:trPr>
          <w:trHeight w:val="491"/>
        </w:trPr>
        <w:tc>
          <w:tcPr>
            <w:tcW w:w="2836"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1A7AE2">
            <w:pPr>
              <w:spacing w:after="0"/>
              <w:ind w:left="-142" w:right="-149" w:firstLine="709"/>
              <w:jc w:val="both"/>
              <w:rPr>
                <w:rFonts w:eastAsia="Times New Roman"/>
              </w:rPr>
            </w:pPr>
            <w:r w:rsidRPr="000E6586">
              <w:rPr>
                <w:rFonts w:eastAsia="Times New Roman"/>
              </w:rPr>
              <w:t xml:space="preserve">Raison </w:t>
            </w:r>
            <w:proofErr w:type="spellStart"/>
            <w:r w:rsidRPr="000E6586">
              <w:rPr>
                <w:rFonts w:eastAsia="Times New Roman"/>
              </w:rPr>
              <w:t>sociale</w:t>
            </w:r>
            <w:proofErr w:type="spellEnd"/>
          </w:p>
        </w:tc>
        <w:tc>
          <w:tcPr>
            <w:tcW w:w="7654"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1A7AE2">
            <w:pPr>
              <w:spacing w:after="0"/>
              <w:ind w:left="-142" w:right="-149" w:firstLine="709"/>
              <w:jc w:val="both"/>
              <w:rPr>
                <w:rFonts w:eastAsia="Times New Roman"/>
              </w:rPr>
            </w:pPr>
            <w:r w:rsidRPr="000E6586">
              <w:rPr>
                <w:rFonts w:eastAsia="Times New Roman"/>
              </w:rPr>
              <w:t>IMEDIATIS SARL</w:t>
            </w:r>
          </w:p>
        </w:tc>
      </w:tr>
      <w:tr w:rsidR="005A2F21" w:rsidRPr="000E6586" w:rsidTr="005A2F21">
        <w:trPr>
          <w:trHeight w:val="1063"/>
        </w:trPr>
        <w:tc>
          <w:tcPr>
            <w:tcW w:w="2836" w:type="dxa"/>
            <w:tcBorders>
              <w:top w:val="single" w:sz="4" w:space="0" w:color="7E7E7E"/>
              <w:left w:val="single" w:sz="4" w:space="0" w:color="7E7E7E"/>
              <w:bottom w:val="single" w:sz="4" w:space="0" w:color="7E7E7E"/>
              <w:right w:val="single" w:sz="4" w:space="0" w:color="7E7E7E"/>
            </w:tcBorders>
            <w:shd w:val="clear" w:color="auto" w:fill="auto"/>
            <w:vAlign w:val="bottom"/>
          </w:tcPr>
          <w:p w:rsidR="00220A2D" w:rsidRPr="000E6586" w:rsidRDefault="00220A2D" w:rsidP="001A7AE2">
            <w:pPr>
              <w:spacing w:after="0"/>
              <w:ind w:left="-142" w:right="-149" w:firstLine="709"/>
              <w:jc w:val="both"/>
              <w:rPr>
                <w:rFonts w:eastAsia="Times New Roman"/>
              </w:rPr>
            </w:pPr>
            <w:r w:rsidRPr="000E6586">
              <w:rPr>
                <w:rFonts w:eastAsia="Times New Roman"/>
              </w:rPr>
              <w:t>Logo</w:t>
            </w:r>
          </w:p>
        </w:tc>
        <w:tc>
          <w:tcPr>
            <w:tcW w:w="7654"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8E2A36" w:rsidP="001A7AE2">
            <w:pPr>
              <w:spacing w:after="0"/>
              <w:ind w:left="-142" w:right="-149" w:firstLine="709"/>
              <w:jc w:val="both"/>
              <w:rPr>
                <w:rFonts w:eastAsia="Times New Roman"/>
              </w:rPr>
            </w:pPr>
            <w:r w:rsidRPr="000E6586">
              <w:rPr>
                <w:rFonts w:eastAsia="Times New Roman"/>
                <w:noProof/>
              </w:rPr>
              <w:drawing>
                <wp:inline distT="0" distB="0" distL="0" distR="0">
                  <wp:extent cx="1723390" cy="375285"/>
                  <wp:effectExtent l="0" t="0" r="0" b="0"/>
                  <wp:docPr id="85" name="Picture 5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7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3390" cy="375285"/>
                          </a:xfrm>
                          <a:prstGeom prst="rect">
                            <a:avLst/>
                          </a:prstGeom>
                          <a:noFill/>
                          <a:ln>
                            <a:noFill/>
                          </a:ln>
                        </pic:spPr>
                      </pic:pic>
                    </a:graphicData>
                  </a:graphic>
                </wp:inline>
              </w:drawing>
            </w:r>
          </w:p>
        </w:tc>
      </w:tr>
      <w:tr w:rsidR="005A2F21" w:rsidRPr="000E6586" w:rsidTr="005A2F21">
        <w:trPr>
          <w:trHeight w:val="491"/>
        </w:trPr>
        <w:tc>
          <w:tcPr>
            <w:tcW w:w="2836"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1A7AE2">
            <w:pPr>
              <w:spacing w:after="0"/>
              <w:ind w:left="-142" w:right="-149" w:firstLine="709"/>
              <w:jc w:val="both"/>
              <w:rPr>
                <w:rFonts w:eastAsia="Times New Roman"/>
              </w:rPr>
            </w:pPr>
            <w:r w:rsidRPr="000E6586">
              <w:rPr>
                <w:rFonts w:eastAsia="Times New Roman"/>
              </w:rPr>
              <w:t xml:space="preserve">Siege </w:t>
            </w:r>
            <w:proofErr w:type="spellStart"/>
            <w:r w:rsidRPr="000E6586">
              <w:rPr>
                <w:rFonts w:eastAsia="Times New Roman"/>
              </w:rPr>
              <w:t>Sociale</w:t>
            </w:r>
            <w:proofErr w:type="spellEnd"/>
          </w:p>
        </w:tc>
        <w:tc>
          <w:tcPr>
            <w:tcW w:w="7654"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1A7AE2">
            <w:pPr>
              <w:spacing w:after="0"/>
              <w:ind w:left="-142" w:right="-149" w:firstLine="709"/>
              <w:jc w:val="both"/>
              <w:rPr>
                <w:rFonts w:eastAsia="Times New Roman"/>
              </w:rPr>
            </w:pPr>
            <w:r w:rsidRPr="000E6586">
              <w:rPr>
                <w:rFonts w:eastAsia="Times New Roman"/>
              </w:rPr>
              <w:t>Douala</w:t>
            </w:r>
          </w:p>
        </w:tc>
      </w:tr>
      <w:tr w:rsidR="005A2F21" w:rsidRPr="000E6586" w:rsidTr="005A2F21">
        <w:trPr>
          <w:trHeight w:val="494"/>
        </w:trPr>
        <w:tc>
          <w:tcPr>
            <w:tcW w:w="2836"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5A2F21">
            <w:pPr>
              <w:spacing w:after="0"/>
              <w:ind w:left="-142" w:right="-230" w:firstLine="709"/>
              <w:jc w:val="both"/>
              <w:rPr>
                <w:rFonts w:eastAsia="Times New Roman"/>
              </w:rPr>
            </w:pPr>
            <w:proofErr w:type="spellStart"/>
            <w:r w:rsidRPr="000E6586">
              <w:rPr>
                <w:rFonts w:eastAsia="Times New Roman"/>
              </w:rPr>
              <w:t>Boite</w:t>
            </w:r>
            <w:proofErr w:type="spellEnd"/>
            <w:r w:rsidRPr="000E6586">
              <w:rPr>
                <w:rFonts w:eastAsia="Times New Roman"/>
              </w:rPr>
              <w:t xml:space="preserve"> postal</w:t>
            </w:r>
          </w:p>
        </w:tc>
        <w:tc>
          <w:tcPr>
            <w:tcW w:w="7654"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1A7AE2">
            <w:pPr>
              <w:spacing w:after="0"/>
              <w:ind w:left="-142" w:right="-149" w:firstLine="709"/>
              <w:jc w:val="both"/>
              <w:rPr>
                <w:rFonts w:eastAsia="Times New Roman"/>
              </w:rPr>
            </w:pPr>
            <w:r w:rsidRPr="000E6586">
              <w:rPr>
                <w:rFonts w:eastAsia="Times New Roman"/>
              </w:rPr>
              <w:t>4 590 Douala – Cameroun</w:t>
            </w:r>
          </w:p>
        </w:tc>
      </w:tr>
      <w:tr w:rsidR="005A2F21" w:rsidRPr="000E6586" w:rsidTr="005A2F21">
        <w:trPr>
          <w:trHeight w:val="655"/>
        </w:trPr>
        <w:tc>
          <w:tcPr>
            <w:tcW w:w="2836" w:type="dxa"/>
            <w:tcBorders>
              <w:top w:val="single" w:sz="4" w:space="0" w:color="7E7E7E"/>
              <w:left w:val="single" w:sz="4" w:space="0" w:color="7E7E7E"/>
              <w:bottom w:val="single" w:sz="4" w:space="0" w:color="7E7E7E"/>
              <w:right w:val="single" w:sz="4" w:space="0" w:color="7E7E7E"/>
            </w:tcBorders>
            <w:shd w:val="clear" w:color="auto" w:fill="auto"/>
          </w:tcPr>
          <w:p w:rsidR="00220A2D" w:rsidRPr="000E6586" w:rsidRDefault="00220A2D" w:rsidP="001A7AE2">
            <w:pPr>
              <w:spacing w:after="0"/>
              <w:ind w:left="-142" w:right="-149" w:firstLine="709"/>
              <w:jc w:val="both"/>
              <w:rPr>
                <w:rFonts w:eastAsia="Times New Roman"/>
              </w:rPr>
            </w:pPr>
            <w:proofErr w:type="spellStart"/>
            <w:r w:rsidRPr="000E6586">
              <w:rPr>
                <w:rFonts w:eastAsia="Times New Roman"/>
              </w:rPr>
              <w:t>Téléphone</w:t>
            </w:r>
            <w:proofErr w:type="spellEnd"/>
          </w:p>
        </w:tc>
        <w:tc>
          <w:tcPr>
            <w:tcW w:w="7654" w:type="dxa"/>
            <w:tcBorders>
              <w:top w:val="single" w:sz="4" w:space="0" w:color="7E7E7E"/>
              <w:left w:val="single" w:sz="4" w:space="0" w:color="7E7E7E"/>
              <w:bottom w:val="single" w:sz="4" w:space="0" w:color="7E7E7E"/>
              <w:right w:val="single" w:sz="4" w:space="0" w:color="7E7E7E"/>
            </w:tcBorders>
            <w:shd w:val="clear" w:color="auto" w:fill="auto"/>
          </w:tcPr>
          <w:p w:rsidR="00220A2D" w:rsidRPr="000E6586" w:rsidRDefault="00220A2D" w:rsidP="0086505F">
            <w:pPr>
              <w:spacing w:after="0"/>
              <w:ind w:left="-142" w:right="-149" w:firstLine="709"/>
              <w:jc w:val="center"/>
              <w:rPr>
                <w:rFonts w:eastAsia="Times New Roman"/>
              </w:rPr>
            </w:pPr>
            <w:r w:rsidRPr="000E6586">
              <w:rPr>
                <w:rFonts w:eastAsia="Times New Roman"/>
              </w:rPr>
              <w:t>(+237) 233 47 91 84 / 674 17 65 46 / 691 38 84 85</w:t>
            </w:r>
          </w:p>
        </w:tc>
      </w:tr>
      <w:tr w:rsidR="005A2F21" w:rsidRPr="000E6586" w:rsidTr="005A2F21">
        <w:trPr>
          <w:trHeight w:val="492"/>
        </w:trPr>
        <w:tc>
          <w:tcPr>
            <w:tcW w:w="2836"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1A7AE2">
            <w:pPr>
              <w:spacing w:after="0"/>
              <w:ind w:left="-142" w:right="-149" w:firstLine="709"/>
              <w:jc w:val="both"/>
              <w:rPr>
                <w:rFonts w:eastAsia="Times New Roman"/>
              </w:rPr>
            </w:pPr>
            <w:r w:rsidRPr="000E6586">
              <w:rPr>
                <w:rFonts w:eastAsia="Times New Roman"/>
              </w:rPr>
              <w:t>Site internet</w:t>
            </w:r>
          </w:p>
        </w:tc>
        <w:tc>
          <w:tcPr>
            <w:tcW w:w="7654"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1A7AE2">
            <w:pPr>
              <w:spacing w:after="0"/>
              <w:ind w:left="-142" w:right="-149" w:firstLine="709"/>
              <w:jc w:val="both"/>
              <w:rPr>
                <w:rFonts w:eastAsia="Times New Roman"/>
              </w:rPr>
            </w:pPr>
            <w:hyperlink r:id="rId26">
              <w:r w:rsidRPr="000E6586">
                <w:rPr>
                  <w:rFonts w:eastAsia="Times New Roman"/>
                  <w:u w:val="single" w:color="000000"/>
                </w:rPr>
                <w:t>http://imediatis.net</w:t>
              </w:r>
            </w:hyperlink>
          </w:p>
        </w:tc>
      </w:tr>
      <w:tr w:rsidR="005A2F21" w:rsidRPr="000E6586" w:rsidTr="005A2F21">
        <w:trPr>
          <w:trHeight w:val="492"/>
        </w:trPr>
        <w:tc>
          <w:tcPr>
            <w:tcW w:w="2836"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1A7AE2">
            <w:pPr>
              <w:spacing w:after="0"/>
              <w:ind w:left="-142" w:right="-149" w:firstLine="709"/>
              <w:jc w:val="both"/>
              <w:rPr>
                <w:rFonts w:eastAsia="Times New Roman"/>
              </w:rPr>
            </w:pPr>
            <w:r w:rsidRPr="000E6586">
              <w:rPr>
                <w:rFonts w:eastAsia="Times New Roman"/>
              </w:rPr>
              <w:t>Email</w:t>
            </w:r>
          </w:p>
        </w:tc>
        <w:tc>
          <w:tcPr>
            <w:tcW w:w="7654"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1A7AE2">
            <w:pPr>
              <w:spacing w:after="0"/>
              <w:ind w:left="-142" w:right="-149" w:firstLine="709"/>
              <w:jc w:val="both"/>
              <w:rPr>
                <w:rFonts w:eastAsia="Times New Roman"/>
              </w:rPr>
            </w:pPr>
            <w:r w:rsidRPr="000E6586">
              <w:rPr>
                <w:rFonts w:eastAsia="Times New Roman"/>
                <w:u w:val="single" w:color="000000"/>
              </w:rPr>
              <w:t>hello@imediatis.net</w:t>
            </w:r>
          </w:p>
        </w:tc>
      </w:tr>
      <w:tr w:rsidR="005A2F21" w:rsidRPr="000E6586" w:rsidTr="005A2F21">
        <w:trPr>
          <w:trHeight w:val="837"/>
        </w:trPr>
        <w:tc>
          <w:tcPr>
            <w:tcW w:w="2836" w:type="dxa"/>
            <w:tcBorders>
              <w:top w:val="single" w:sz="4" w:space="0" w:color="7E7E7E"/>
              <w:left w:val="single" w:sz="4" w:space="0" w:color="7E7E7E"/>
              <w:bottom w:val="single" w:sz="4" w:space="0" w:color="7E7E7E"/>
              <w:right w:val="single" w:sz="4" w:space="0" w:color="7E7E7E"/>
            </w:tcBorders>
            <w:shd w:val="clear" w:color="auto" w:fill="auto"/>
          </w:tcPr>
          <w:p w:rsidR="00220A2D" w:rsidRPr="000E6586" w:rsidRDefault="00220A2D" w:rsidP="001A7AE2">
            <w:pPr>
              <w:spacing w:after="0"/>
              <w:ind w:left="-142" w:right="-149" w:firstLine="709"/>
              <w:jc w:val="both"/>
              <w:rPr>
                <w:rFonts w:eastAsia="Times New Roman"/>
              </w:rPr>
            </w:pPr>
            <w:proofErr w:type="spellStart"/>
            <w:r w:rsidRPr="000E6586">
              <w:rPr>
                <w:rFonts w:eastAsia="Times New Roman"/>
              </w:rPr>
              <w:t>Activités</w:t>
            </w:r>
            <w:proofErr w:type="spellEnd"/>
            <w:r w:rsidRPr="000E6586">
              <w:rPr>
                <w:rFonts w:eastAsia="Times New Roman"/>
              </w:rPr>
              <w:t xml:space="preserve"> </w:t>
            </w:r>
            <w:proofErr w:type="spellStart"/>
            <w:r w:rsidRPr="000E6586">
              <w:rPr>
                <w:rFonts w:eastAsia="Times New Roman"/>
              </w:rPr>
              <w:t>principales</w:t>
            </w:r>
            <w:proofErr w:type="spellEnd"/>
          </w:p>
        </w:tc>
        <w:tc>
          <w:tcPr>
            <w:tcW w:w="7654" w:type="dxa"/>
            <w:tcBorders>
              <w:top w:val="single" w:sz="4" w:space="0" w:color="7E7E7E"/>
              <w:left w:val="single" w:sz="4" w:space="0" w:color="7E7E7E"/>
              <w:bottom w:val="single" w:sz="4" w:space="0" w:color="7E7E7E"/>
              <w:right w:val="single" w:sz="4" w:space="0" w:color="7E7E7E"/>
            </w:tcBorders>
            <w:shd w:val="clear" w:color="auto" w:fill="auto"/>
            <w:vAlign w:val="center"/>
          </w:tcPr>
          <w:p w:rsidR="00220A2D" w:rsidRPr="000E6586" w:rsidRDefault="00220A2D" w:rsidP="001A7AE2">
            <w:pPr>
              <w:spacing w:after="0"/>
              <w:ind w:left="-142" w:right="-149" w:firstLine="709"/>
              <w:jc w:val="both"/>
              <w:rPr>
                <w:rFonts w:eastAsia="Times New Roman"/>
                <w:lang w:val="fr-CM"/>
              </w:rPr>
            </w:pPr>
            <w:r w:rsidRPr="000E6586">
              <w:rPr>
                <w:rFonts w:eastAsia="Times New Roman"/>
                <w:lang w:val="fr-CM"/>
              </w:rPr>
              <w:t>Développement des logiciels, maintenance des applications et à la Formation professionnelle dans le secteur des TIC</w:t>
            </w:r>
          </w:p>
        </w:tc>
      </w:tr>
    </w:tbl>
    <w:p w:rsidR="00220A2D" w:rsidRPr="00A346AF" w:rsidRDefault="00220A2D" w:rsidP="001A7AE2">
      <w:pPr>
        <w:ind w:left="-142" w:right="-149" w:firstLine="709"/>
        <w:jc w:val="both"/>
        <w:rPr>
          <w:sz w:val="28"/>
          <w:szCs w:val="28"/>
          <w:lang w:val="fr-CM"/>
        </w:rPr>
      </w:pPr>
    </w:p>
    <w:p w:rsidR="00C25B3F" w:rsidRPr="00477164" w:rsidRDefault="00000000">
      <w:pPr>
        <w:pStyle w:val="Paragraphedeliste"/>
        <w:numPr>
          <w:ilvl w:val="0"/>
          <w:numId w:val="40"/>
        </w:numPr>
        <w:ind w:right="-149"/>
        <w:jc w:val="both"/>
        <w:outlineLvl w:val="1"/>
        <w:rPr>
          <w:sz w:val="28"/>
          <w:szCs w:val="28"/>
          <w:lang w:val="fr-CM"/>
        </w:rPr>
      </w:pPr>
      <w:bookmarkStart w:id="6" w:name="_Toc209079465"/>
      <w:r w:rsidRPr="00477164">
        <w:rPr>
          <w:b/>
          <w:sz w:val="28"/>
          <w:szCs w:val="28"/>
          <w:lang w:val="fr-CM"/>
        </w:rPr>
        <w:t>Historique de l’entreprise</w:t>
      </w:r>
      <w:bookmarkEnd w:id="6"/>
    </w:p>
    <w:p w:rsidR="00477164" w:rsidRPr="000E6586" w:rsidRDefault="00477164" w:rsidP="00477164">
      <w:pPr>
        <w:spacing w:after="203"/>
        <w:ind w:left="-142" w:right="-149" w:firstLine="709"/>
        <w:jc w:val="both"/>
        <w:rPr>
          <w:lang w:val="fr-CM"/>
        </w:rPr>
      </w:pPr>
      <w:r w:rsidRPr="000E6586">
        <w:rPr>
          <w:lang w:val="fr-CM"/>
        </w:rPr>
        <w:t>Créée en 2013, IMEDIATIS est une société de conseil en transformation digitale et informatique qui a pour mission le développement des logiciels pour les entreprises locales et l’assistance à de nombreuses petites et moyennes entreprises (PME) dans leur processus de digitalisation. Les éléments entrant dans la motivation de création de cette structure sont les suivants :</w:t>
      </w:r>
    </w:p>
    <w:p w:rsidR="00477164" w:rsidRPr="000E6586" w:rsidRDefault="00477164">
      <w:pPr>
        <w:numPr>
          <w:ilvl w:val="0"/>
          <w:numId w:val="32"/>
        </w:numPr>
        <w:spacing w:after="126"/>
        <w:ind w:left="-142" w:right="-149" w:hanging="566"/>
        <w:jc w:val="both"/>
        <w:rPr>
          <w:lang w:val="fr-CM"/>
        </w:rPr>
      </w:pPr>
      <w:r w:rsidRPr="000E6586">
        <w:rPr>
          <w:lang w:val="fr-CM"/>
        </w:rPr>
        <w:t>Le besoin d’entreprise faisant dans le développement des solutions informatiques ;</w:t>
      </w:r>
    </w:p>
    <w:p w:rsidR="00477164" w:rsidRPr="000E6586" w:rsidRDefault="00477164">
      <w:pPr>
        <w:numPr>
          <w:ilvl w:val="0"/>
          <w:numId w:val="32"/>
        </w:numPr>
        <w:spacing w:after="5"/>
        <w:ind w:left="-142" w:right="-149" w:hanging="566"/>
        <w:jc w:val="both"/>
        <w:rPr>
          <w:lang w:val="fr-CM"/>
        </w:rPr>
      </w:pPr>
      <w:r w:rsidRPr="000E6586">
        <w:rPr>
          <w:lang w:val="fr-CM"/>
        </w:rPr>
        <w:t xml:space="preserve">La demande sans cesse croissante sur le marché de développement des logiciels ; </w:t>
      </w:r>
      <w:r w:rsidRPr="000E6586">
        <w:rPr>
          <w:rFonts w:eastAsia="Segoe UI Symbol"/>
        </w:rPr>
        <w:t></w:t>
      </w:r>
      <w:r w:rsidRPr="000E6586">
        <w:rPr>
          <w:rFonts w:eastAsia="Segoe UI Symbol"/>
          <w:lang w:val="fr-CM"/>
        </w:rPr>
        <w:tab/>
      </w:r>
      <w:r w:rsidRPr="000E6586">
        <w:rPr>
          <w:lang w:val="fr-CM"/>
        </w:rPr>
        <w:t>La demande d’assistance de nombreuses PME sans service informatique.</w:t>
      </w:r>
    </w:p>
    <w:p w:rsidR="00477164" w:rsidRPr="000E6586" w:rsidRDefault="00477164" w:rsidP="00477164">
      <w:pPr>
        <w:spacing w:after="160"/>
        <w:ind w:left="-142" w:right="-149" w:firstLine="709"/>
        <w:jc w:val="both"/>
        <w:rPr>
          <w:lang w:val="fr-CM"/>
        </w:rPr>
      </w:pPr>
      <w:r w:rsidRPr="000E6586">
        <w:rPr>
          <w:lang w:val="fr-CM"/>
        </w:rPr>
        <w:lastRenderedPageBreak/>
        <w:t>La société IMEDIATIS affiche une croissance régulière depuis le début de son existence. Elle a connu une modification de son statut juridique passant ainsi de EURL à sa création à SARL en 2018.</w:t>
      </w:r>
    </w:p>
    <w:p w:rsidR="00477164" w:rsidRPr="00477164" w:rsidRDefault="00477164" w:rsidP="00477164">
      <w:pPr>
        <w:ind w:right="-149"/>
        <w:jc w:val="both"/>
        <w:rPr>
          <w:sz w:val="28"/>
          <w:szCs w:val="28"/>
          <w:lang w:val="fr-CM"/>
        </w:rPr>
      </w:pPr>
    </w:p>
    <w:p w:rsidR="00C25B3F" w:rsidRPr="00213492" w:rsidRDefault="00000000">
      <w:pPr>
        <w:pStyle w:val="Paragraphedeliste"/>
        <w:numPr>
          <w:ilvl w:val="0"/>
          <w:numId w:val="40"/>
        </w:numPr>
        <w:ind w:right="-149"/>
        <w:jc w:val="both"/>
        <w:outlineLvl w:val="1"/>
        <w:rPr>
          <w:sz w:val="28"/>
          <w:szCs w:val="28"/>
          <w:lang w:val="fr-CM"/>
        </w:rPr>
      </w:pPr>
      <w:bookmarkStart w:id="7" w:name="_Toc209079466"/>
      <w:r w:rsidRPr="00213492">
        <w:rPr>
          <w:b/>
          <w:sz w:val="28"/>
          <w:szCs w:val="28"/>
          <w:lang w:val="fr-CM"/>
        </w:rPr>
        <w:t>Secteur d’activité</w:t>
      </w:r>
      <w:bookmarkEnd w:id="7"/>
    </w:p>
    <w:p w:rsidR="00213492" w:rsidRPr="000E6586" w:rsidRDefault="00213492" w:rsidP="00213492">
      <w:pPr>
        <w:spacing w:after="206"/>
        <w:ind w:left="-142" w:right="-149" w:firstLine="709"/>
        <w:jc w:val="both"/>
        <w:rPr>
          <w:lang w:val="fr-CM"/>
        </w:rPr>
      </w:pPr>
      <w:r w:rsidRPr="000E6586">
        <w:rPr>
          <w:lang w:val="fr-CM"/>
        </w:rPr>
        <w:t>IMEDIATIS SARL, société de conseil en transformation digitale et informatique oriente ses principaux services comme suit :</w:t>
      </w:r>
    </w:p>
    <w:p w:rsidR="00213492" w:rsidRPr="000E6586" w:rsidRDefault="00213492">
      <w:pPr>
        <w:numPr>
          <w:ilvl w:val="0"/>
          <w:numId w:val="32"/>
        </w:numPr>
        <w:spacing w:after="123"/>
        <w:ind w:left="-142" w:right="-149" w:hanging="566"/>
        <w:jc w:val="both"/>
      </w:pPr>
      <w:r w:rsidRPr="000E6586">
        <w:t>Conseil en transformation digitale</w:t>
      </w:r>
    </w:p>
    <w:p w:rsidR="00213492" w:rsidRPr="000E6586" w:rsidRDefault="00213492">
      <w:pPr>
        <w:numPr>
          <w:ilvl w:val="0"/>
          <w:numId w:val="32"/>
        </w:numPr>
        <w:spacing w:after="128"/>
        <w:ind w:left="-142" w:right="-149" w:hanging="566"/>
        <w:jc w:val="both"/>
        <w:rPr>
          <w:lang w:val="fr-CM"/>
        </w:rPr>
      </w:pPr>
      <w:r w:rsidRPr="000E6586">
        <w:rPr>
          <w:lang w:val="fr-CM"/>
        </w:rPr>
        <w:t>Stratégie digitale des entreprises et audit ;</w:t>
      </w:r>
    </w:p>
    <w:p w:rsidR="00213492" w:rsidRPr="000E6586" w:rsidRDefault="00213492">
      <w:pPr>
        <w:numPr>
          <w:ilvl w:val="0"/>
          <w:numId w:val="32"/>
        </w:numPr>
        <w:spacing w:after="128"/>
        <w:ind w:left="-142" w:right="-149" w:hanging="566"/>
        <w:jc w:val="both"/>
        <w:rPr>
          <w:lang w:val="fr-CM"/>
        </w:rPr>
      </w:pPr>
      <w:r w:rsidRPr="000E6586">
        <w:rPr>
          <w:lang w:val="fr-CM"/>
        </w:rPr>
        <w:t>Conception et développement de sites Web, applications mobiles et sites d’e-Commerce</w:t>
      </w:r>
    </w:p>
    <w:p w:rsidR="00213492" w:rsidRPr="00213492" w:rsidRDefault="00213492">
      <w:pPr>
        <w:numPr>
          <w:ilvl w:val="0"/>
          <w:numId w:val="32"/>
        </w:numPr>
        <w:spacing w:after="73"/>
        <w:ind w:left="-142" w:right="-149" w:hanging="566"/>
        <w:jc w:val="both"/>
        <w:rPr>
          <w:lang w:val="fr-CM"/>
        </w:rPr>
      </w:pPr>
      <w:r w:rsidRPr="000E6586">
        <w:rPr>
          <w:lang w:val="fr-CM"/>
        </w:rPr>
        <w:t>Marketing</w:t>
      </w:r>
      <w:r w:rsidRPr="000E6586">
        <w:rPr>
          <w:lang w:val="fr-CM"/>
        </w:rPr>
        <w:tab/>
        <w:t>numérique</w:t>
      </w:r>
      <w:r w:rsidRPr="000E6586">
        <w:rPr>
          <w:lang w:val="fr-CM"/>
        </w:rPr>
        <w:tab/>
        <w:t>(Stratégie</w:t>
      </w:r>
      <w:r w:rsidRPr="000E6586">
        <w:rPr>
          <w:lang w:val="fr-CM"/>
        </w:rPr>
        <w:tab/>
        <w:t>de</w:t>
      </w:r>
      <w:r w:rsidRPr="000E6586">
        <w:rPr>
          <w:lang w:val="fr-CM"/>
        </w:rPr>
        <w:tab/>
        <w:t>marketing</w:t>
      </w:r>
      <w:r w:rsidRPr="000E6586">
        <w:rPr>
          <w:lang w:val="fr-CM"/>
        </w:rPr>
        <w:tab/>
        <w:t>numérique,</w:t>
      </w:r>
      <w:r w:rsidRPr="000E6586">
        <w:rPr>
          <w:lang w:val="fr-CM"/>
        </w:rPr>
        <w:tab/>
        <w:t>Médias</w:t>
      </w:r>
      <w:r>
        <w:rPr>
          <w:lang w:val="fr-CM"/>
        </w:rPr>
        <w:t xml:space="preserve"> </w:t>
      </w:r>
      <w:r w:rsidRPr="00213492">
        <w:rPr>
          <w:lang w:val="fr-CM"/>
        </w:rPr>
        <w:t>sociaux, référencement, Business Intelligence, Marketing de</w:t>
      </w:r>
      <w:r>
        <w:rPr>
          <w:lang w:val="fr-CM"/>
        </w:rPr>
        <w:t xml:space="preserve"> </w:t>
      </w:r>
      <w:r w:rsidRPr="00213492">
        <w:rPr>
          <w:lang w:val="fr-CM"/>
        </w:rPr>
        <w:t>contenu, SMS Marketing)</w:t>
      </w:r>
    </w:p>
    <w:p w:rsidR="00213492" w:rsidRPr="000E6586" w:rsidRDefault="00213492">
      <w:pPr>
        <w:numPr>
          <w:ilvl w:val="0"/>
          <w:numId w:val="32"/>
        </w:numPr>
        <w:spacing w:after="123"/>
        <w:ind w:left="-142" w:right="-149" w:hanging="566"/>
        <w:jc w:val="both"/>
      </w:pPr>
      <w:r w:rsidRPr="000E6586">
        <w:t>Intégrations d'applications partenaires;</w:t>
      </w:r>
    </w:p>
    <w:p w:rsidR="00213492" w:rsidRPr="000E6586" w:rsidRDefault="00213492">
      <w:pPr>
        <w:numPr>
          <w:ilvl w:val="0"/>
          <w:numId w:val="32"/>
        </w:numPr>
        <w:spacing w:after="128"/>
        <w:ind w:left="-142" w:right="-149" w:hanging="566"/>
        <w:jc w:val="both"/>
        <w:rPr>
          <w:lang w:val="fr-CM"/>
        </w:rPr>
      </w:pPr>
      <w:r w:rsidRPr="000E6586">
        <w:rPr>
          <w:lang w:val="fr-CM"/>
        </w:rPr>
        <w:t>Formations professionnelles dans le secteur des TIC ;</w:t>
      </w:r>
    </w:p>
    <w:p w:rsidR="00213492" w:rsidRDefault="00213492">
      <w:pPr>
        <w:numPr>
          <w:ilvl w:val="0"/>
          <w:numId w:val="32"/>
        </w:numPr>
        <w:spacing w:after="5"/>
        <w:ind w:left="-142" w:right="-149" w:hanging="566"/>
        <w:jc w:val="both"/>
      </w:pPr>
      <w:r w:rsidRPr="000E6586">
        <w:t>Communication digitale;</w:t>
      </w:r>
    </w:p>
    <w:p w:rsidR="00213492" w:rsidRPr="000E6586" w:rsidRDefault="00213492">
      <w:pPr>
        <w:numPr>
          <w:ilvl w:val="0"/>
          <w:numId w:val="32"/>
        </w:numPr>
        <w:spacing w:after="5"/>
        <w:ind w:left="-142" w:right="-149" w:hanging="566"/>
        <w:jc w:val="both"/>
      </w:pPr>
      <w:r w:rsidRPr="000E6586">
        <w:t>Création graphique.</w:t>
      </w:r>
    </w:p>
    <w:p w:rsidR="00213492" w:rsidRPr="00213492" w:rsidRDefault="00213492" w:rsidP="00213492">
      <w:pPr>
        <w:ind w:right="-149"/>
        <w:jc w:val="both"/>
        <w:rPr>
          <w:sz w:val="28"/>
          <w:szCs w:val="28"/>
          <w:lang w:val="fr-CM"/>
        </w:rPr>
      </w:pPr>
    </w:p>
    <w:p w:rsidR="00213492" w:rsidRPr="00213492" w:rsidRDefault="00000000">
      <w:pPr>
        <w:pStyle w:val="Paragraphedeliste"/>
        <w:numPr>
          <w:ilvl w:val="0"/>
          <w:numId w:val="40"/>
        </w:numPr>
        <w:ind w:right="-149"/>
        <w:jc w:val="both"/>
        <w:outlineLvl w:val="1"/>
        <w:rPr>
          <w:sz w:val="28"/>
          <w:szCs w:val="28"/>
          <w:lang w:val="fr-CM"/>
        </w:rPr>
      </w:pPr>
      <w:bookmarkStart w:id="8" w:name="_Toc209079467"/>
      <w:r w:rsidRPr="00213492">
        <w:rPr>
          <w:b/>
          <w:sz w:val="28"/>
          <w:szCs w:val="28"/>
          <w:lang w:val="fr-CM"/>
        </w:rPr>
        <w:t>Organigramme hiérarchique</w:t>
      </w:r>
      <w:bookmarkEnd w:id="8"/>
    </w:p>
    <w:p w:rsidR="00213492" w:rsidRDefault="00213492" w:rsidP="00213492">
      <w:pPr>
        <w:ind w:right="-149" w:firstLine="567"/>
        <w:jc w:val="both"/>
        <w:rPr>
          <w:lang w:val="fr-CM"/>
        </w:rPr>
      </w:pPr>
      <w:r w:rsidRPr="00213492">
        <w:rPr>
          <w:lang w:val="fr-CM"/>
        </w:rPr>
        <w:t>IMEDIATIS est composée d’un personnel jeune et dynamique. Bien que n’ayant pas assez de personnel, elle n’échappe pas à la structuration administrative de toute entreprise. Ainsi, elle compte en son sein 2 services:</w:t>
      </w:r>
    </w:p>
    <w:p w:rsidR="00213492" w:rsidRDefault="00213492" w:rsidP="00213492">
      <w:pPr>
        <w:ind w:right="-149" w:firstLine="567"/>
        <w:jc w:val="both"/>
        <w:rPr>
          <w:lang w:val="fr-CM"/>
        </w:rPr>
      </w:pPr>
      <w:r w:rsidRPr="000E6586">
        <w:rPr>
          <w:noProof/>
        </w:rPr>
        <w:lastRenderedPageBreak/>
        <mc:AlternateContent>
          <mc:Choice Requires="wpg">
            <w:drawing>
              <wp:inline distT="0" distB="0" distL="0" distR="0" wp14:anchorId="4BE920F5" wp14:editId="49A222E8">
                <wp:extent cx="5062221" cy="3384413"/>
                <wp:effectExtent l="0" t="0" r="5080" b="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62221" cy="3384413"/>
                          <a:chOff x="-1" y="0"/>
                          <a:chExt cx="5062475" cy="3384111"/>
                        </a:xfrm>
                      </wpg:grpSpPr>
                      <wps:wsp>
                        <wps:cNvPr id="5122" name="Shape 5122"/>
                        <wps:cNvSpPr>
                          <a:spLocks/>
                        </wps:cNvSpPr>
                        <wps:spPr>
                          <a:xfrm>
                            <a:off x="424942" y="2176272"/>
                            <a:ext cx="715518" cy="833628"/>
                          </a:xfrm>
                          <a:custGeom>
                            <a:avLst/>
                            <a:gdLst/>
                            <a:ahLst/>
                            <a:cxnLst/>
                            <a:rect l="0" t="0" r="0" b="0"/>
                            <a:pathLst>
                              <a:path w="715518" h="833628">
                                <a:moveTo>
                                  <a:pt x="143002" y="0"/>
                                </a:moveTo>
                                <a:lnTo>
                                  <a:pt x="715518" y="0"/>
                                </a:lnTo>
                                <a:lnTo>
                                  <a:pt x="715518" y="12192"/>
                                </a:lnTo>
                                <a:lnTo>
                                  <a:pt x="143494" y="12192"/>
                                </a:lnTo>
                                <a:lnTo>
                                  <a:pt x="101675" y="18945"/>
                                </a:lnTo>
                                <a:lnTo>
                                  <a:pt x="65789" y="37513"/>
                                </a:lnTo>
                                <a:lnTo>
                                  <a:pt x="37513" y="65789"/>
                                </a:lnTo>
                                <a:lnTo>
                                  <a:pt x="18945" y="101676"/>
                                </a:lnTo>
                                <a:lnTo>
                                  <a:pt x="12192" y="143496"/>
                                </a:lnTo>
                                <a:lnTo>
                                  <a:pt x="12192" y="690120"/>
                                </a:lnTo>
                                <a:lnTo>
                                  <a:pt x="18948" y="731958"/>
                                </a:lnTo>
                                <a:lnTo>
                                  <a:pt x="37499" y="767812"/>
                                </a:lnTo>
                                <a:lnTo>
                                  <a:pt x="65815" y="796129"/>
                                </a:lnTo>
                                <a:lnTo>
                                  <a:pt x="101675" y="814683"/>
                                </a:lnTo>
                                <a:lnTo>
                                  <a:pt x="143497" y="821436"/>
                                </a:lnTo>
                                <a:lnTo>
                                  <a:pt x="715518" y="821436"/>
                                </a:lnTo>
                                <a:lnTo>
                                  <a:pt x="715518" y="833628"/>
                                </a:lnTo>
                                <a:lnTo>
                                  <a:pt x="143002" y="833628"/>
                                </a:lnTo>
                                <a:lnTo>
                                  <a:pt x="142024" y="833552"/>
                                </a:lnTo>
                                <a:lnTo>
                                  <a:pt x="98768" y="826567"/>
                                </a:lnTo>
                                <a:lnTo>
                                  <a:pt x="96939" y="825957"/>
                                </a:lnTo>
                                <a:lnTo>
                                  <a:pt x="59360" y="806514"/>
                                </a:lnTo>
                                <a:lnTo>
                                  <a:pt x="57861" y="805409"/>
                                </a:lnTo>
                                <a:lnTo>
                                  <a:pt x="28207" y="775767"/>
                                </a:lnTo>
                                <a:lnTo>
                                  <a:pt x="27115" y="774255"/>
                                </a:lnTo>
                                <a:lnTo>
                                  <a:pt x="7658" y="736676"/>
                                </a:lnTo>
                                <a:lnTo>
                                  <a:pt x="7061" y="734847"/>
                                </a:lnTo>
                                <a:lnTo>
                                  <a:pt x="76" y="691591"/>
                                </a:lnTo>
                                <a:lnTo>
                                  <a:pt x="0" y="690626"/>
                                </a:lnTo>
                                <a:lnTo>
                                  <a:pt x="0" y="143002"/>
                                </a:lnTo>
                                <a:lnTo>
                                  <a:pt x="76" y="142024"/>
                                </a:lnTo>
                                <a:lnTo>
                                  <a:pt x="7061" y="98768"/>
                                </a:lnTo>
                                <a:lnTo>
                                  <a:pt x="7658" y="96939"/>
                                </a:lnTo>
                                <a:lnTo>
                                  <a:pt x="27115" y="59360"/>
                                </a:lnTo>
                                <a:lnTo>
                                  <a:pt x="28207" y="57861"/>
                                </a:lnTo>
                                <a:lnTo>
                                  <a:pt x="57861" y="28207"/>
                                </a:lnTo>
                                <a:lnTo>
                                  <a:pt x="59360" y="27115"/>
                                </a:lnTo>
                                <a:lnTo>
                                  <a:pt x="96939" y="7658"/>
                                </a:lnTo>
                                <a:lnTo>
                                  <a:pt x="98768" y="7061"/>
                                </a:lnTo>
                                <a:lnTo>
                                  <a:pt x="142024" y="76"/>
                                </a:lnTo>
                                <a:lnTo>
                                  <a:pt x="143002" y="0"/>
                                </a:lnTo>
                                <a:close/>
                              </a:path>
                            </a:pathLst>
                          </a:custGeom>
                          <a:solidFill>
                            <a:srgbClr val="4471C4"/>
                          </a:solidFill>
                          <a:ln w="0" cap="flat">
                            <a:noFill/>
                            <a:miter lim="127000"/>
                          </a:ln>
                          <a:effectLst/>
                        </wps:spPr>
                        <wps:bodyPr/>
                      </wps:wsp>
                      <wps:wsp>
                        <wps:cNvPr id="5123" name="Shape 5123"/>
                        <wps:cNvSpPr>
                          <a:spLocks/>
                        </wps:cNvSpPr>
                        <wps:spPr>
                          <a:xfrm>
                            <a:off x="1140460" y="2176272"/>
                            <a:ext cx="715518" cy="833628"/>
                          </a:xfrm>
                          <a:custGeom>
                            <a:avLst/>
                            <a:gdLst/>
                            <a:ahLst/>
                            <a:cxnLst/>
                            <a:rect l="0" t="0" r="0" b="0"/>
                            <a:pathLst>
                              <a:path w="715518" h="833628">
                                <a:moveTo>
                                  <a:pt x="0" y="0"/>
                                </a:moveTo>
                                <a:lnTo>
                                  <a:pt x="572516" y="0"/>
                                </a:lnTo>
                                <a:lnTo>
                                  <a:pt x="573481" y="76"/>
                                </a:lnTo>
                                <a:lnTo>
                                  <a:pt x="616737" y="7061"/>
                                </a:lnTo>
                                <a:lnTo>
                                  <a:pt x="618566" y="7658"/>
                                </a:lnTo>
                                <a:lnTo>
                                  <a:pt x="656145" y="27115"/>
                                </a:lnTo>
                                <a:lnTo>
                                  <a:pt x="657657" y="28207"/>
                                </a:lnTo>
                                <a:lnTo>
                                  <a:pt x="687299" y="57861"/>
                                </a:lnTo>
                                <a:lnTo>
                                  <a:pt x="688404" y="59360"/>
                                </a:lnTo>
                                <a:lnTo>
                                  <a:pt x="707847" y="96939"/>
                                </a:lnTo>
                                <a:lnTo>
                                  <a:pt x="708457" y="98768"/>
                                </a:lnTo>
                                <a:lnTo>
                                  <a:pt x="715442" y="142024"/>
                                </a:lnTo>
                                <a:lnTo>
                                  <a:pt x="715518" y="143002"/>
                                </a:lnTo>
                                <a:lnTo>
                                  <a:pt x="715518" y="690626"/>
                                </a:lnTo>
                                <a:lnTo>
                                  <a:pt x="715442" y="691591"/>
                                </a:lnTo>
                                <a:lnTo>
                                  <a:pt x="708457" y="734847"/>
                                </a:lnTo>
                                <a:lnTo>
                                  <a:pt x="707847" y="736676"/>
                                </a:lnTo>
                                <a:lnTo>
                                  <a:pt x="688404" y="774255"/>
                                </a:lnTo>
                                <a:lnTo>
                                  <a:pt x="687299" y="775767"/>
                                </a:lnTo>
                                <a:lnTo>
                                  <a:pt x="657657" y="805409"/>
                                </a:lnTo>
                                <a:lnTo>
                                  <a:pt x="656145" y="806514"/>
                                </a:lnTo>
                                <a:lnTo>
                                  <a:pt x="618566" y="825957"/>
                                </a:lnTo>
                                <a:lnTo>
                                  <a:pt x="616737" y="826567"/>
                                </a:lnTo>
                                <a:lnTo>
                                  <a:pt x="573481" y="833552"/>
                                </a:lnTo>
                                <a:lnTo>
                                  <a:pt x="572516" y="833628"/>
                                </a:lnTo>
                                <a:lnTo>
                                  <a:pt x="0" y="833628"/>
                                </a:lnTo>
                                <a:lnTo>
                                  <a:pt x="0" y="821436"/>
                                </a:lnTo>
                                <a:lnTo>
                                  <a:pt x="572009" y="821436"/>
                                </a:lnTo>
                                <a:lnTo>
                                  <a:pt x="613849" y="814680"/>
                                </a:lnTo>
                                <a:lnTo>
                                  <a:pt x="649676" y="796143"/>
                                </a:lnTo>
                                <a:lnTo>
                                  <a:pt x="678033" y="767786"/>
                                </a:lnTo>
                                <a:lnTo>
                                  <a:pt x="696570" y="731959"/>
                                </a:lnTo>
                                <a:lnTo>
                                  <a:pt x="703326" y="690121"/>
                                </a:lnTo>
                                <a:lnTo>
                                  <a:pt x="703326" y="143494"/>
                                </a:lnTo>
                                <a:lnTo>
                                  <a:pt x="696573" y="101675"/>
                                </a:lnTo>
                                <a:lnTo>
                                  <a:pt x="678019" y="65816"/>
                                </a:lnTo>
                                <a:lnTo>
                                  <a:pt x="649703" y="37499"/>
                                </a:lnTo>
                                <a:lnTo>
                                  <a:pt x="613849" y="18948"/>
                                </a:lnTo>
                                <a:lnTo>
                                  <a:pt x="572011" y="12192"/>
                                </a:lnTo>
                                <a:lnTo>
                                  <a:pt x="0" y="12192"/>
                                </a:lnTo>
                                <a:lnTo>
                                  <a:pt x="0" y="0"/>
                                </a:lnTo>
                                <a:close/>
                              </a:path>
                            </a:pathLst>
                          </a:custGeom>
                          <a:solidFill>
                            <a:srgbClr val="4471C4"/>
                          </a:solidFill>
                          <a:ln w="0" cap="flat">
                            <a:noFill/>
                            <a:miter lim="127000"/>
                          </a:ln>
                          <a:effectLst/>
                        </wps:spPr>
                        <wps:bodyPr/>
                      </wps:wsp>
                      <wps:wsp>
                        <wps:cNvPr id="5124" name="Shape 5124"/>
                        <wps:cNvSpPr>
                          <a:spLocks/>
                        </wps:cNvSpPr>
                        <wps:spPr>
                          <a:xfrm>
                            <a:off x="3631438" y="2084832"/>
                            <a:ext cx="715518" cy="769620"/>
                          </a:xfrm>
                          <a:custGeom>
                            <a:avLst/>
                            <a:gdLst/>
                            <a:ahLst/>
                            <a:cxnLst/>
                            <a:rect l="0" t="0" r="0" b="0"/>
                            <a:pathLst>
                              <a:path w="715518" h="769620">
                                <a:moveTo>
                                  <a:pt x="132334" y="0"/>
                                </a:moveTo>
                                <a:lnTo>
                                  <a:pt x="715518" y="0"/>
                                </a:lnTo>
                                <a:lnTo>
                                  <a:pt x="715518" y="12192"/>
                                </a:lnTo>
                                <a:lnTo>
                                  <a:pt x="132911" y="12192"/>
                                </a:lnTo>
                                <a:lnTo>
                                  <a:pt x="85604" y="21741"/>
                                </a:lnTo>
                                <a:lnTo>
                                  <a:pt x="47456" y="47456"/>
                                </a:lnTo>
                                <a:lnTo>
                                  <a:pt x="21742" y="85604"/>
                                </a:lnTo>
                                <a:lnTo>
                                  <a:pt x="12192" y="132910"/>
                                </a:lnTo>
                                <a:lnTo>
                                  <a:pt x="12192" y="636709"/>
                                </a:lnTo>
                                <a:lnTo>
                                  <a:pt x="21742" y="684016"/>
                                </a:lnTo>
                                <a:lnTo>
                                  <a:pt x="47471" y="722175"/>
                                </a:lnTo>
                                <a:lnTo>
                                  <a:pt x="85577" y="747860"/>
                                </a:lnTo>
                                <a:lnTo>
                                  <a:pt x="132974" y="757428"/>
                                </a:lnTo>
                                <a:lnTo>
                                  <a:pt x="715518" y="757428"/>
                                </a:lnTo>
                                <a:lnTo>
                                  <a:pt x="715518" y="769620"/>
                                </a:lnTo>
                                <a:lnTo>
                                  <a:pt x="132334" y="769620"/>
                                </a:lnTo>
                                <a:lnTo>
                                  <a:pt x="131128" y="769493"/>
                                </a:lnTo>
                                <a:lnTo>
                                  <a:pt x="81992" y="759574"/>
                                </a:lnTo>
                                <a:lnTo>
                                  <a:pt x="80836" y="759231"/>
                                </a:lnTo>
                                <a:lnTo>
                                  <a:pt x="79782" y="758660"/>
                                </a:lnTo>
                                <a:lnTo>
                                  <a:pt x="39662" y="731609"/>
                                </a:lnTo>
                                <a:lnTo>
                                  <a:pt x="38760" y="730860"/>
                                </a:lnTo>
                                <a:lnTo>
                                  <a:pt x="38011" y="729958"/>
                                </a:lnTo>
                                <a:lnTo>
                                  <a:pt x="10960" y="689826"/>
                                </a:lnTo>
                                <a:lnTo>
                                  <a:pt x="10389" y="688772"/>
                                </a:lnTo>
                                <a:lnTo>
                                  <a:pt x="10033" y="687629"/>
                                </a:lnTo>
                                <a:lnTo>
                                  <a:pt x="114" y="638492"/>
                                </a:lnTo>
                                <a:lnTo>
                                  <a:pt x="0" y="637286"/>
                                </a:lnTo>
                                <a:lnTo>
                                  <a:pt x="0" y="132334"/>
                                </a:lnTo>
                                <a:lnTo>
                                  <a:pt x="114" y="131127"/>
                                </a:lnTo>
                                <a:lnTo>
                                  <a:pt x="10033" y="81991"/>
                                </a:lnTo>
                                <a:lnTo>
                                  <a:pt x="10389" y="80835"/>
                                </a:lnTo>
                                <a:lnTo>
                                  <a:pt x="10960" y="79781"/>
                                </a:lnTo>
                                <a:lnTo>
                                  <a:pt x="38011" y="39662"/>
                                </a:lnTo>
                                <a:lnTo>
                                  <a:pt x="38760" y="38760"/>
                                </a:lnTo>
                                <a:lnTo>
                                  <a:pt x="39662" y="38011"/>
                                </a:lnTo>
                                <a:lnTo>
                                  <a:pt x="79782" y="10960"/>
                                </a:lnTo>
                                <a:lnTo>
                                  <a:pt x="80836" y="10389"/>
                                </a:lnTo>
                                <a:lnTo>
                                  <a:pt x="81992" y="10033"/>
                                </a:lnTo>
                                <a:lnTo>
                                  <a:pt x="131128" y="114"/>
                                </a:lnTo>
                                <a:lnTo>
                                  <a:pt x="132334" y="0"/>
                                </a:lnTo>
                                <a:close/>
                              </a:path>
                            </a:pathLst>
                          </a:custGeom>
                          <a:solidFill>
                            <a:srgbClr val="4471C4"/>
                          </a:solidFill>
                          <a:ln w="0" cap="flat">
                            <a:noFill/>
                            <a:miter lim="127000"/>
                          </a:ln>
                          <a:effectLst/>
                        </wps:spPr>
                        <wps:bodyPr/>
                      </wps:wsp>
                      <wps:wsp>
                        <wps:cNvPr id="5125" name="Shape 5125"/>
                        <wps:cNvSpPr>
                          <a:spLocks/>
                        </wps:cNvSpPr>
                        <wps:spPr>
                          <a:xfrm>
                            <a:off x="4346956" y="2084832"/>
                            <a:ext cx="715518" cy="769620"/>
                          </a:xfrm>
                          <a:custGeom>
                            <a:avLst/>
                            <a:gdLst/>
                            <a:ahLst/>
                            <a:cxnLst/>
                            <a:rect l="0" t="0" r="0" b="0"/>
                            <a:pathLst>
                              <a:path w="715518" h="769620">
                                <a:moveTo>
                                  <a:pt x="0" y="0"/>
                                </a:moveTo>
                                <a:lnTo>
                                  <a:pt x="583184" y="0"/>
                                </a:lnTo>
                                <a:lnTo>
                                  <a:pt x="584391" y="114"/>
                                </a:lnTo>
                                <a:lnTo>
                                  <a:pt x="633527" y="10033"/>
                                </a:lnTo>
                                <a:lnTo>
                                  <a:pt x="634670" y="10389"/>
                                </a:lnTo>
                                <a:lnTo>
                                  <a:pt x="635724" y="10960"/>
                                </a:lnTo>
                                <a:lnTo>
                                  <a:pt x="675856" y="38011"/>
                                </a:lnTo>
                                <a:lnTo>
                                  <a:pt x="676758" y="38760"/>
                                </a:lnTo>
                                <a:lnTo>
                                  <a:pt x="677507" y="39662"/>
                                </a:lnTo>
                                <a:lnTo>
                                  <a:pt x="704558" y="79781"/>
                                </a:lnTo>
                                <a:lnTo>
                                  <a:pt x="705129" y="80835"/>
                                </a:lnTo>
                                <a:lnTo>
                                  <a:pt x="705472" y="81991"/>
                                </a:lnTo>
                                <a:lnTo>
                                  <a:pt x="715391" y="131127"/>
                                </a:lnTo>
                                <a:lnTo>
                                  <a:pt x="715518" y="132334"/>
                                </a:lnTo>
                                <a:lnTo>
                                  <a:pt x="715518" y="637286"/>
                                </a:lnTo>
                                <a:lnTo>
                                  <a:pt x="715391" y="638492"/>
                                </a:lnTo>
                                <a:lnTo>
                                  <a:pt x="705472" y="687629"/>
                                </a:lnTo>
                                <a:lnTo>
                                  <a:pt x="705129" y="688772"/>
                                </a:lnTo>
                                <a:lnTo>
                                  <a:pt x="704558" y="689826"/>
                                </a:lnTo>
                                <a:lnTo>
                                  <a:pt x="677507" y="729958"/>
                                </a:lnTo>
                                <a:lnTo>
                                  <a:pt x="676758" y="730860"/>
                                </a:lnTo>
                                <a:lnTo>
                                  <a:pt x="675856" y="731609"/>
                                </a:lnTo>
                                <a:lnTo>
                                  <a:pt x="635724" y="758660"/>
                                </a:lnTo>
                                <a:lnTo>
                                  <a:pt x="634670" y="759231"/>
                                </a:lnTo>
                                <a:lnTo>
                                  <a:pt x="633527" y="759574"/>
                                </a:lnTo>
                                <a:lnTo>
                                  <a:pt x="584391" y="769493"/>
                                </a:lnTo>
                                <a:lnTo>
                                  <a:pt x="583184" y="769620"/>
                                </a:lnTo>
                                <a:lnTo>
                                  <a:pt x="0" y="769620"/>
                                </a:lnTo>
                                <a:lnTo>
                                  <a:pt x="0" y="757428"/>
                                </a:lnTo>
                                <a:lnTo>
                                  <a:pt x="582544" y="757428"/>
                                </a:lnTo>
                                <a:lnTo>
                                  <a:pt x="629941" y="747860"/>
                                </a:lnTo>
                                <a:lnTo>
                                  <a:pt x="668058" y="722159"/>
                                </a:lnTo>
                                <a:lnTo>
                                  <a:pt x="693758" y="684042"/>
                                </a:lnTo>
                                <a:lnTo>
                                  <a:pt x="703326" y="636646"/>
                                </a:lnTo>
                                <a:lnTo>
                                  <a:pt x="703326" y="132974"/>
                                </a:lnTo>
                                <a:lnTo>
                                  <a:pt x="693758" y="85577"/>
                                </a:lnTo>
                                <a:lnTo>
                                  <a:pt x="668073" y="47471"/>
                                </a:lnTo>
                                <a:lnTo>
                                  <a:pt x="629914" y="21741"/>
                                </a:lnTo>
                                <a:lnTo>
                                  <a:pt x="582607" y="12192"/>
                                </a:lnTo>
                                <a:lnTo>
                                  <a:pt x="0" y="12192"/>
                                </a:lnTo>
                                <a:lnTo>
                                  <a:pt x="0" y="0"/>
                                </a:lnTo>
                                <a:close/>
                              </a:path>
                            </a:pathLst>
                          </a:custGeom>
                          <a:solidFill>
                            <a:srgbClr val="4471C4"/>
                          </a:solidFill>
                          <a:ln w="0" cap="flat">
                            <a:noFill/>
                            <a:miter lim="127000"/>
                          </a:ln>
                          <a:effectLst/>
                        </wps:spPr>
                        <wps:bodyPr/>
                      </wps:wsp>
                      <wps:wsp>
                        <wps:cNvPr id="5126" name="Shape 5126"/>
                        <wps:cNvSpPr>
                          <a:spLocks/>
                        </wps:cNvSpPr>
                        <wps:spPr>
                          <a:xfrm>
                            <a:off x="1935226" y="0"/>
                            <a:ext cx="715518" cy="608076"/>
                          </a:xfrm>
                          <a:custGeom>
                            <a:avLst/>
                            <a:gdLst/>
                            <a:ahLst/>
                            <a:cxnLst/>
                            <a:rect l="0" t="0" r="0" b="0"/>
                            <a:pathLst>
                              <a:path w="715518" h="608076">
                                <a:moveTo>
                                  <a:pt x="105410" y="0"/>
                                </a:moveTo>
                                <a:lnTo>
                                  <a:pt x="715518" y="0"/>
                                </a:lnTo>
                                <a:lnTo>
                                  <a:pt x="715518" y="12192"/>
                                </a:lnTo>
                                <a:lnTo>
                                  <a:pt x="105988" y="12192"/>
                                </a:lnTo>
                                <a:lnTo>
                                  <a:pt x="69136" y="19635"/>
                                </a:lnTo>
                                <a:lnTo>
                                  <a:pt x="39569" y="39569"/>
                                </a:lnTo>
                                <a:lnTo>
                                  <a:pt x="19635" y="69136"/>
                                </a:lnTo>
                                <a:lnTo>
                                  <a:pt x="12192" y="105988"/>
                                </a:lnTo>
                                <a:lnTo>
                                  <a:pt x="12192" y="502088"/>
                                </a:lnTo>
                                <a:lnTo>
                                  <a:pt x="19638" y="538944"/>
                                </a:lnTo>
                                <a:lnTo>
                                  <a:pt x="39568" y="568506"/>
                                </a:lnTo>
                                <a:lnTo>
                                  <a:pt x="69161" y="588446"/>
                                </a:lnTo>
                                <a:lnTo>
                                  <a:pt x="106049" y="595884"/>
                                </a:lnTo>
                                <a:lnTo>
                                  <a:pt x="715518" y="595884"/>
                                </a:lnTo>
                                <a:lnTo>
                                  <a:pt x="715518" y="608076"/>
                                </a:lnTo>
                                <a:lnTo>
                                  <a:pt x="105410" y="608076"/>
                                </a:lnTo>
                                <a:lnTo>
                                  <a:pt x="104203" y="607949"/>
                                </a:lnTo>
                                <a:lnTo>
                                  <a:pt x="65545" y="600151"/>
                                </a:lnTo>
                                <a:lnTo>
                                  <a:pt x="64389" y="599796"/>
                                </a:lnTo>
                                <a:lnTo>
                                  <a:pt x="63335" y="599237"/>
                                </a:lnTo>
                                <a:lnTo>
                                  <a:pt x="31775" y="577952"/>
                                </a:lnTo>
                                <a:lnTo>
                                  <a:pt x="30874" y="577202"/>
                                </a:lnTo>
                                <a:lnTo>
                                  <a:pt x="30124" y="576301"/>
                                </a:lnTo>
                                <a:lnTo>
                                  <a:pt x="8839" y="544741"/>
                                </a:lnTo>
                                <a:lnTo>
                                  <a:pt x="8268" y="543674"/>
                                </a:lnTo>
                                <a:lnTo>
                                  <a:pt x="7925" y="542531"/>
                                </a:lnTo>
                                <a:lnTo>
                                  <a:pt x="114" y="503872"/>
                                </a:lnTo>
                                <a:lnTo>
                                  <a:pt x="0" y="502666"/>
                                </a:lnTo>
                                <a:lnTo>
                                  <a:pt x="0" y="105410"/>
                                </a:lnTo>
                                <a:lnTo>
                                  <a:pt x="114" y="104203"/>
                                </a:lnTo>
                                <a:lnTo>
                                  <a:pt x="7925" y="65545"/>
                                </a:lnTo>
                                <a:lnTo>
                                  <a:pt x="8268" y="64389"/>
                                </a:lnTo>
                                <a:lnTo>
                                  <a:pt x="8839" y="63335"/>
                                </a:lnTo>
                                <a:lnTo>
                                  <a:pt x="30124" y="31775"/>
                                </a:lnTo>
                                <a:lnTo>
                                  <a:pt x="30874" y="30861"/>
                                </a:lnTo>
                                <a:lnTo>
                                  <a:pt x="31775" y="30124"/>
                                </a:lnTo>
                                <a:lnTo>
                                  <a:pt x="63335" y="8839"/>
                                </a:lnTo>
                                <a:lnTo>
                                  <a:pt x="64389" y="8268"/>
                                </a:lnTo>
                                <a:lnTo>
                                  <a:pt x="65545" y="7925"/>
                                </a:lnTo>
                                <a:lnTo>
                                  <a:pt x="104203" y="114"/>
                                </a:lnTo>
                                <a:lnTo>
                                  <a:pt x="105410" y="0"/>
                                </a:lnTo>
                                <a:close/>
                              </a:path>
                            </a:pathLst>
                          </a:custGeom>
                          <a:solidFill>
                            <a:srgbClr val="4471C4"/>
                          </a:solidFill>
                          <a:ln w="0" cap="flat">
                            <a:noFill/>
                            <a:miter lim="127000"/>
                          </a:ln>
                          <a:effectLst/>
                        </wps:spPr>
                        <wps:bodyPr/>
                      </wps:wsp>
                      <wps:wsp>
                        <wps:cNvPr id="5127" name="Shape 5127"/>
                        <wps:cNvSpPr>
                          <a:spLocks/>
                        </wps:cNvSpPr>
                        <wps:spPr>
                          <a:xfrm>
                            <a:off x="2650744" y="0"/>
                            <a:ext cx="715518" cy="608076"/>
                          </a:xfrm>
                          <a:custGeom>
                            <a:avLst/>
                            <a:gdLst/>
                            <a:ahLst/>
                            <a:cxnLst/>
                            <a:rect l="0" t="0" r="0" b="0"/>
                            <a:pathLst>
                              <a:path w="715518" h="608076">
                                <a:moveTo>
                                  <a:pt x="0" y="0"/>
                                </a:moveTo>
                                <a:lnTo>
                                  <a:pt x="610108" y="0"/>
                                </a:lnTo>
                                <a:lnTo>
                                  <a:pt x="611315" y="114"/>
                                </a:lnTo>
                                <a:lnTo>
                                  <a:pt x="649974" y="7925"/>
                                </a:lnTo>
                                <a:lnTo>
                                  <a:pt x="651116" y="8268"/>
                                </a:lnTo>
                                <a:lnTo>
                                  <a:pt x="652183" y="8839"/>
                                </a:lnTo>
                                <a:lnTo>
                                  <a:pt x="683743" y="30124"/>
                                </a:lnTo>
                                <a:lnTo>
                                  <a:pt x="684645" y="30861"/>
                                </a:lnTo>
                                <a:lnTo>
                                  <a:pt x="685394" y="31775"/>
                                </a:lnTo>
                                <a:lnTo>
                                  <a:pt x="706679" y="63335"/>
                                </a:lnTo>
                                <a:lnTo>
                                  <a:pt x="707238" y="64389"/>
                                </a:lnTo>
                                <a:lnTo>
                                  <a:pt x="707593" y="65545"/>
                                </a:lnTo>
                                <a:lnTo>
                                  <a:pt x="715391" y="104203"/>
                                </a:lnTo>
                                <a:lnTo>
                                  <a:pt x="715518" y="105410"/>
                                </a:lnTo>
                                <a:lnTo>
                                  <a:pt x="715518" y="502666"/>
                                </a:lnTo>
                                <a:lnTo>
                                  <a:pt x="715391" y="503872"/>
                                </a:lnTo>
                                <a:lnTo>
                                  <a:pt x="707593" y="542531"/>
                                </a:lnTo>
                                <a:lnTo>
                                  <a:pt x="707238" y="543674"/>
                                </a:lnTo>
                                <a:lnTo>
                                  <a:pt x="706679" y="544741"/>
                                </a:lnTo>
                                <a:lnTo>
                                  <a:pt x="685394" y="576301"/>
                                </a:lnTo>
                                <a:lnTo>
                                  <a:pt x="684645" y="577202"/>
                                </a:lnTo>
                                <a:lnTo>
                                  <a:pt x="683743" y="577952"/>
                                </a:lnTo>
                                <a:lnTo>
                                  <a:pt x="652183" y="599237"/>
                                </a:lnTo>
                                <a:lnTo>
                                  <a:pt x="651116" y="599796"/>
                                </a:lnTo>
                                <a:lnTo>
                                  <a:pt x="649974" y="600151"/>
                                </a:lnTo>
                                <a:lnTo>
                                  <a:pt x="611315" y="607949"/>
                                </a:lnTo>
                                <a:lnTo>
                                  <a:pt x="610108" y="608076"/>
                                </a:lnTo>
                                <a:lnTo>
                                  <a:pt x="0" y="608076"/>
                                </a:lnTo>
                                <a:lnTo>
                                  <a:pt x="0" y="595884"/>
                                </a:lnTo>
                                <a:lnTo>
                                  <a:pt x="609468" y="595884"/>
                                </a:lnTo>
                                <a:lnTo>
                                  <a:pt x="646362" y="588442"/>
                                </a:lnTo>
                                <a:lnTo>
                                  <a:pt x="675949" y="568507"/>
                                </a:lnTo>
                                <a:lnTo>
                                  <a:pt x="695885" y="538919"/>
                                </a:lnTo>
                                <a:lnTo>
                                  <a:pt x="703326" y="502026"/>
                                </a:lnTo>
                                <a:lnTo>
                                  <a:pt x="703326" y="106049"/>
                                </a:lnTo>
                                <a:lnTo>
                                  <a:pt x="695888" y="69162"/>
                                </a:lnTo>
                                <a:lnTo>
                                  <a:pt x="675949" y="39568"/>
                                </a:lnTo>
                                <a:lnTo>
                                  <a:pt x="646387" y="19638"/>
                                </a:lnTo>
                                <a:lnTo>
                                  <a:pt x="609530" y="12192"/>
                                </a:lnTo>
                                <a:lnTo>
                                  <a:pt x="0" y="12192"/>
                                </a:lnTo>
                                <a:lnTo>
                                  <a:pt x="0" y="0"/>
                                </a:lnTo>
                                <a:close/>
                              </a:path>
                            </a:pathLst>
                          </a:custGeom>
                          <a:solidFill>
                            <a:srgbClr val="4471C4"/>
                          </a:solidFill>
                          <a:ln w="0" cap="flat">
                            <a:noFill/>
                            <a:miter lim="127000"/>
                          </a:ln>
                          <a:effectLst/>
                        </wps:spPr>
                        <wps:bodyPr/>
                      </wps:wsp>
                      <wps:wsp>
                        <wps:cNvPr id="5128" name="Shape 5128"/>
                        <wps:cNvSpPr>
                          <a:spLocks/>
                        </wps:cNvSpPr>
                        <wps:spPr>
                          <a:xfrm>
                            <a:off x="185674" y="155448"/>
                            <a:ext cx="715518" cy="1348740"/>
                          </a:xfrm>
                          <a:custGeom>
                            <a:avLst/>
                            <a:gdLst/>
                            <a:ahLst/>
                            <a:cxnLst/>
                            <a:rect l="0" t="0" r="0" b="0"/>
                            <a:pathLst>
                              <a:path w="715518" h="1348740">
                                <a:moveTo>
                                  <a:pt x="228854" y="0"/>
                                </a:moveTo>
                                <a:lnTo>
                                  <a:pt x="715518" y="0"/>
                                </a:lnTo>
                                <a:lnTo>
                                  <a:pt x="715518" y="12192"/>
                                </a:lnTo>
                                <a:lnTo>
                                  <a:pt x="229086" y="12192"/>
                                </a:lnTo>
                                <a:lnTo>
                                  <a:pt x="185172" y="16626"/>
                                </a:lnTo>
                                <a:lnTo>
                                  <a:pt x="144524" y="29233"/>
                                </a:lnTo>
                                <a:lnTo>
                                  <a:pt x="107682" y="49231"/>
                                </a:lnTo>
                                <a:lnTo>
                                  <a:pt x="75654" y="75655"/>
                                </a:lnTo>
                                <a:lnTo>
                                  <a:pt x="49231" y="107682"/>
                                </a:lnTo>
                                <a:lnTo>
                                  <a:pt x="29223" y="144542"/>
                                </a:lnTo>
                                <a:lnTo>
                                  <a:pt x="16626" y="185172"/>
                                </a:lnTo>
                                <a:lnTo>
                                  <a:pt x="12192" y="229211"/>
                                </a:lnTo>
                                <a:lnTo>
                                  <a:pt x="12192" y="1119529"/>
                                </a:lnTo>
                                <a:lnTo>
                                  <a:pt x="16624" y="1163549"/>
                                </a:lnTo>
                                <a:lnTo>
                                  <a:pt x="29232" y="1204215"/>
                                </a:lnTo>
                                <a:lnTo>
                                  <a:pt x="49211" y="1241022"/>
                                </a:lnTo>
                                <a:lnTo>
                                  <a:pt x="75623" y="1273046"/>
                                </a:lnTo>
                                <a:lnTo>
                                  <a:pt x="107683" y="1299510"/>
                                </a:lnTo>
                                <a:lnTo>
                                  <a:pt x="144470" y="1319478"/>
                                </a:lnTo>
                                <a:lnTo>
                                  <a:pt x="185174" y="1332114"/>
                                </a:lnTo>
                                <a:lnTo>
                                  <a:pt x="229210" y="1336548"/>
                                </a:lnTo>
                                <a:lnTo>
                                  <a:pt x="715518" y="1336548"/>
                                </a:lnTo>
                                <a:lnTo>
                                  <a:pt x="715518" y="1348740"/>
                                </a:lnTo>
                                <a:lnTo>
                                  <a:pt x="228854" y="1348740"/>
                                </a:lnTo>
                                <a:lnTo>
                                  <a:pt x="228244" y="1348702"/>
                                </a:lnTo>
                                <a:lnTo>
                                  <a:pt x="183337" y="1344181"/>
                                </a:lnTo>
                                <a:lnTo>
                                  <a:pt x="182143" y="1343939"/>
                                </a:lnTo>
                                <a:lnTo>
                                  <a:pt x="140322" y="1330960"/>
                                </a:lnTo>
                                <a:lnTo>
                                  <a:pt x="139217" y="1330503"/>
                                </a:lnTo>
                                <a:lnTo>
                                  <a:pt x="101384" y="1309967"/>
                                </a:lnTo>
                                <a:lnTo>
                                  <a:pt x="100406" y="1309307"/>
                                </a:lnTo>
                                <a:lnTo>
                                  <a:pt x="67450" y="1282116"/>
                                </a:lnTo>
                                <a:lnTo>
                                  <a:pt x="66624" y="1281290"/>
                                </a:lnTo>
                                <a:lnTo>
                                  <a:pt x="39421" y="1248321"/>
                                </a:lnTo>
                                <a:lnTo>
                                  <a:pt x="38773" y="1247356"/>
                                </a:lnTo>
                                <a:lnTo>
                                  <a:pt x="18237" y="1209510"/>
                                </a:lnTo>
                                <a:lnTo>
                                  <a:pt x="17767" y="1208418"/>
                                </a:lnTo>
                                <a:lnTo>
                                  <a:pt x="4801" y="1166597"/>
                                </a:lnTo>
                                <a:lnTo>
                                  <a:pt x="4559" y="1165403"/>
                                </a:lnTo>
                                <a:lnTo>
                                  <a:pt x="25" y="1120496"/>
                                </a:lnTo>
                                <a:lnTo>
                                  <a:pt x="0" y="1119886"/>
                                </a:lnTo>
                                <a:lnTo>
                                  <a:pt x="0" y="228854"/>
                                </a:lnTo>
                                <a:lnTo>
                                  <a:pt x="25" y="228244"/>
                                </a:lnTo>
                                <a:lnTo>
                                  <a:pt x="4559" y="183337"/>
                                </a:lnTo>
                                <a:lnTo>
                                  <a:pt x="4801" y="182144"/>
                                </a:lnTo>
                                <a:lnTo>
                                  <a:pt x="17767" y="140322"/>
                                </a:lnTo>
                                <a:lnTo>
                                  <a:pt x="18237" y="139217"/>
                                </a:lnTo>
                                <a:lnTo>
                                  <a:pt x="38773" y="101384"/>
                                </a:lnTo>
                                <a:lnTo>
                                  <a:pt x="39421" y="100406"/>
                                </a:lnTo>
                                <a:lnTo>
                                  <a:pt x="66624" y="67450"/>
                                </a:lnTo>
                                <a:lnTo>
                                  <a:pt x="67450" y="66624"/>
                                </a:lnTo>
                                <a:lnTo>
                                  <a:pt x="100406" y="39421"/>
                                </a:lnTo>
                                <a:lnTo>
                                  <a:pt x="101384" y="38773"/>
                                </a:lnTo>
                                <a:lnTo>
                                  <a:pt x="139217" y="18237"/>
                                </a:lnTo>
                                <a:lnTo>
                                  <a:pt x="140322" y="17767"/>
                                </a:lnTo>
                                <a:lnTo>
                                  <a:pt x="182143" y="4801"/>
                                </a:lnTo>
                                <a:lnTo>
                                  <a:pt x="183337" y="4559"/>
                                </a:lnTo>
                                <a:lnTo>
                                  <a:pt x="228244" y="25"/>
                                </a:lnTo>
                                <a:lnTo>
                                  <a:pt x="228854" y="0"/>
                                </a:lnTo>
                                <a:close/>
                              </a:path>
                            </a:pathLst>
                          </a:custGeom>
                          <a:solidFill>
                            <a:srgbClr val="4471C4"/>
                          </a:solidFill>
                          <a:ln w="0" cap="flat">
                            <a:noFill/>
                            <a:miter lim="127000"/>
                          </a:ln>
                          <a:effectLst/>
                        </wps:spPr>
                        <wps:bodyPr/>
                      </wps:wsp>
                      <wps:wsp>
                        <wps:cNvPr id="5129" name="Shape 5129"/>
                        <wps:cNvSpPr>
                          <a:spLocks/>
                        </wps:cNvSpPr>
                        <wps:spPr>
                          <a:xfrm>
                            <a:off x="901192" y="155448"/>
                            <a:ext cx="715518" cy="1348740"/>
                          </a:xfrm>
                          <a:custGeom>
                            <a:avLst/>
                            <a:gdLst/>
                            <a:ahLst/>
                            <a:cxnLst/>
                            <a:rect l="0" t="0" r="0" b="0"/>
                            <a:pathLst>
                              <a:path w="715518" h="1348740">
                                <a:moveTo>
                                  <a:pt x="0" y="0"/>
                                </a:moveTo>
                                <a:lnTo>
                                  <a:pt x="486664" y="0"/>
                                </a:lnTo>
                                <a:lnTo>
                                  <a:pt x="487274" y="25"/>
                                </a:lnTo>
                                <a:lnTo>
                                  <a:pt x="532181" y="4559"/>
                                </a:lnTo>
                                <a:lnTo>
                                  <a:pt x="533374" y="4801"/>
                                </a:lnTo>
                                <a:lnTo>
                                  <a:pt x="575196" y="17767"/>
                                </a:lnTo>
                                <a:lnTo>
                                  <a:pt x="576288" y="18237"/>
                                </a:lnTo>
                                <a:lnTo>
                                  <a:pt x="614134" y="38773"/>
                                </a:lnTo>
                                <a:lnTo>
                                  <a:pt x="615099" y="39421"/>
                                </a:lnTo>
                                <a:lnTo>
                                  <a:pt x="648068" y="66624"/>
                                </a:lnTo>
                                <a:lnTo>
                                  <a:pt x="648894" y="67450"/>
                                </a:lnTo>
                                <a:lnTo>
                                  <a:pt x="676084" y="100406"/>
                                </a:lnTo>
                                <a:lnTo>
                                  <a:pt x="676745" y="101384"/>
                                </a:lnTo>
                                <a:lnTo>
                                  <a:pt x="697281" y="139217"/>
                                </a:lnTo>
                                <a:lnTo>
                                  <a:pt x="697738" y="140322"/>
                                </a:lnTo>
                                <a:lnTo>
                                  <a:pt x="710717" y="182144"/>
                                </a:lnTo>
                                <a:lnTo>
                                  <a:pt x="710959" y="183337"/>
                                </a:lnTo>
                                <a:lnTo>
                                  <a:pt x="715480" y="228244"/>
                                </a:lnTo>
                                <a:lnTo>
                                  <a:pt x="715518" y="228854"/>
                                </a:lnTo>
                                <a:lnTo>
                                  <a:pt x="715518" y="1119886"/>
                                </a:lnTo>
                                <a:lnTo>
                                  <a:pt x="715480" y="1120496"/>
                                </a:lnTo>
                                <a:lnTo>
                                  <a:pt x="710959" y="1165403"/>
                                </a:lnTo>
                                <a:lnTo>
                                  <a:pt x="710717" y="1166597"/>
                                </a:lnTo>
                                <a:lnTo>
                                  <a:pt x="697738" y="1208418"/>
                                </a:lnTo>
                                <a:lnTo>
                                  <a:pt x="697281" y="1209510"/>
                                </a:lnTo>
                                <a:lnTo>
                                  <a:pt x="676745" y="1247356"/>
                                </a:lnTo>
                                <a:lnTo>
                                  <a:pt x="676084" y="1248321"/>
                                </a:lnTo>
                                <a:lnTo>
                                  <a:pt x="648894" y="1281290"/>
                                </a:lnTo>
                                <a:lnTo>
                                  <a:pt x="648068" y="1282116"/>
                                </a:lnTo>
                                <a:lnTo>
                                  <a:pt x="615099" y="1309307"/>
                                </a:lnTo>
                                <a:lnTo>
                                  <a:pt x="614134" y="1309967"/>
                                </a:lnTo>
                                <a:lnTo>
                                  <a:pt x="576288" y="1330503"/>
                                </a:lnTo>
                                <a:lnTo>
                                  <a:pt x="575196" y="1330960"/>
                                </a:lnTo>
                                <a:lnTo>
                                  <a:pt x="533374" y="1343939"/>
                                </a:lnTo>
                                <a:lnTo>
                                  <a:pt x="532181" y="1344181"/>
                                </a:lnTo>
                                <a:lnTo>
                                  <a:pt x="487274" y="1348702"/>
                                </a:lnTo>
                                <a:lnTo>
                                  <a:pt x="486664" y="1348740"/>
                                </a:lnTo>
                                <a:lnTo>
                                  <a:pt x="0" y="1348740"/>
                                </a:lnTo>
                                <a:lnTo>
                                  <a:pt x="0" y="1336548"/>
                                </a:lnTo>
                                <a:lnTo>
                                  <a:pt x="486308" y="1336548"/>
                                </a:lnTo>
                                <a:lnTo>
                                  <a:pt x="530326" y="1332116"/>
                                </a:lnTo>
                                <a:lnTo>
                                  <a:pt x="571048" y="1319478"/>
                                </a:lnTo>
                                <a:lnTo>
                                  <a:pt x="607799" y="1299530"/>
                                </a:lnTo>
                                <a:lnTo>
                                  <a:pt x="639857" y="1273078"/>
                                </a:lnTo>
                                <a:lnTo>
                                  <a:pt x="666308" y="1241021"/>
                                </a:lnTo>
                                <a:lnTo>
                                  <a:pt x="686256" y="1204270"/>
                                </a:lnTo>
                                <a:lnTo>
                                  <a:pt x="698894" y="1163549"/>
                                </a:lnTo>
                                <a:lnTo>
                                  <a:pt x="703326" y="1119529"/>
                                </a:lnTo>
                                <a:lnTo>
                                  <a:pt x="703326" y="229212"/>
                                </a:lnTo>
                                <a:lnTo>
                                  <a:pt x="698892" y="185172"/>
                                </a:lnTo>
                                <a:lnTo>
                                  <a:pt x="686265" y="144487"/>
                                </a:lnTo>
                                <a:lnTo>
                                  <a:pt x="666287" y="107683"/>
                                </a:lnTo>
                                <a:lnTo>
                                  <a:pt x="639825" y="75624"/>
                                </a:lnTo>
                                <a:lnTo>
                                  <a:pt x="607799" y="49211"/>
                                </a:lnTo>
                                <a:lnTo>
                                  <a:pt x="570994" y="29233"/>
                                </a:lnTo>
                                <a:lnTo>
                                  <a:pt x="530327" y="16624"/>
                                </a:lnTo>
                                <a:lnTo>
                                  <a:pt x="486432" y="12192"/>
                                </a:lnTo>
                                <a:lnTo>
                                  <a:pt x="0" y="12192"/>
                                </a:lnTo>
                                <a:lnTo>
                                  <a:pt x="0" y="0"/>
                                </a:lnTo>
                                <a:close/>
                              </a:path>
                            </a:pathLst>
                          </a:custGeom>
                          <a:solidFill>
                            <a:srgbClr val="4471C4"/>
                          </a:solidFill>
                          <a:ln w="0" cap="flat">
                            <a:noFill/>
                            <a:miter lim="127000"/>
                          </a:ln>
                          <a:effectLst/>
                        </wps:spPr>
                        <wps:bodyPr/>
                      </wps:wsp>
                      <wps:wsp>
                        <wps:cNvPr id="89610" name="Shape 89610"/>
                        <wps:cNvSpPr>
                          <a:spLocks/>
                        </wps:cNvSpPr>
                        <wps:spPr>
                          <a:xfrm>
                            <a:off x="2661412" y="621792"/>
                            <a:ext cx="9144" cy="1025652"/>
                          </a:xfrm>
                          <a:custGeom>
                            <a:avLst/>
                            <a:gdLst/>
                            <a:ahLst/>
                            <a:cxnLst/>
                            <a:rect l="0" t="0" r="0" b="0"/>
                            <a:pathLst>
                              <a:path w="9144" h="1025652">
                                <a:moveTo>
                                  <a:pt x="0" y="0"/>
                                </a:moveTo>
                                <a:lnTo>
                                  <a:pt x="9144" y="0"/>
                                </a:lnTo>
                                <a:lnTo>
                                  <a:pt x="9144" y="1025652"/>
                                </a:lnTo>
                                <a:lnTo>
                                  <a:pt x="0" y="1025652"/>
                                </a:lnTo>
                                <a:lnTo>
                                  <a:pt x="0" y="0"/>
                                </a:lnTo>
                              </a:path>
                            </a:pathLst>
                          </a:custGeom>
                          <a:solidFill>
                            <a:srgbClr val="4471C4"/>
                          </a:solidFill>
                          <a:ln w="0" cap="flat">
                            <a:noFill/>
                            <a:miter lim="127000"/>
                          </a:ln>
                          <a:effectLst/>
                        </wps:spPr>
                        <wps:bodyPr/>
                      </wps:wsp>
                      <wps:wsp>
                        <wps:cNvPr id="5131" name="Shape 5131"/>
                        <wps:cNvSpPr>
                          <a:spLocks/>
                        </wps:cNvSpPr>
                        <wps:spPr>
                          <a:xfrm>
                            <a:off x="1610601" y="934974"/>
                            <a:ext cx="1040917" cy="12192"/>
                          </a:xfrm>
                          <a:custGeom>
                            <a:avLst/>
                            <a:gdLst/>
                            <a:ahLst/>
                            <a:cxnLst/>
                            <a:rect l="0" t="0" r="0" b="0"/>
                            <a:pathLst>
                              <a:path w="1040917" h="12192">
                                <a:moveTo>
                                  <a:pt x="25" y="0"/>
                                </a:moveTo>
                                <a:lnTo>
                                  <a:pt x="1040917" y="4572"/>
                                </a:lnTo>
                                <a:lnTo>
                                  <a:pt x="1040892" y="12192"/>
                                </a:lnTo>
                                <a:lnTo>
                                  <a:pt x="0" y="7620"/>
                                </a:lnTo>
                                <a:lnTo>
                                  <a:pt x="25" y="0"/>
                                </a:lnTo>
                                <a:close/>
                              </a:path>
                            </a:pathLst>
                          </a:custGeom>
                          <a:solidFill>
                            <a:srgbClr val="4471C4"/>
                          </a:solidFill>
                          <a:ln w="0" cap="flat">
                            <a:noFill/>
                            <a:miter lim="127000"/>
                          </a:ln>
                          <a:effectLst/>
                        </wps:spPr>
                        <wps:bodyPr/>
                      </wps:wsp>
                      <wps:wsp>
                        <wps:cNvPr id="89611" name="Shape 89611"/>
                        <wps:cNvSpPr>
                          <a:spLocks/>
                        </wps:cNvSpPr>
                        <wps:spPr>
                          <a:xfrm>
                            <a:off x="1171702" y="1677162"/>
                            <a:ext cx="3179064" cy="9144"/>
                          </a:xfrm>
                          <a:custGeom>
                            <a:avLst/>
                            <a:gdLst/>
                            <a:ahLst/>
                            <a:cxnLst/>
                            <a:rect l="0" t="0" r="0" b="0"/>
                            <a:pathLst>
                              <a:path w="3179064" h="9144">
                                <a:moveTo>
                                  <a:pt x="0" y="0"/>
                                </a:moveTo>
                                <a:lnTo>
                                  <a:pt x="3179064" y="0"/>
                                </a:lnTo>
                                <a:lnTo>
                                  <a:pt x="3179064" y="9144"/>
                                </a:lnTo>
                                <a:lnTo>
                                  <a:pt x="0" y="9144"/>
                                </a:lnTo>
                                <a:lnTo>
                                  <a:pt x="0" y="0"/>
                                </a:lnTo>
                              </a:path>
                            </a:pathLst>
                          </a:custGeom>
                          <a:solidFill>
                            <a:srgbClr val="4471C4"/>
                          </a:solidFill>
                          <a:ln w="0" cap="flat">
                            <a:noFill/>
                            <a:miter lim="127000"/>
                          </a:ln>
                          <a:effectLst/>
                        </wps:spPr>
                        <wps:bodyPr/>
                      </wps:wsp>
                      <wps:wsp>
                        <wps:cNvPr id="89612" name="Shape 89612"/>
                        <wps:cNvSpPr>
                          <a:spLocks/>
                        </wps:cNvSpPr>
                        <wps:spPr>
                          <a:xfrm>
                            <a:off x="1178560" y="1687068"/>
                            <a:ext cx="9144" cy="469392"/>
                          </a:xfrm>
                          <a:custGeom>
                            <a:avLst/>
                            <a:gdLst/>
                            <a:ahLst/>
                            <a:cxnLst/>
                            <a:rect l="0" t="0" r="0" b="0"/>
                            <a:pathLst>
                              <a:path w="9144" h="469392">
                                <a:moveTo>
                                  <a:pt x="0" y="0"/>
                                </a:moveTo>
                                <a:lnTo>
                                  <a:pt x="9144" y="0"/>
                                </a:lnTo>
                                <a:lnTo>
                                  <a:pt x="9144" y="469392"/>
                                </a:lnTo>
                                <a:lnTo>
                                  <a:pt x="0" y="469392"/>
                                </a:lnTo>
                                <a:lnTo>
                                  <a:pt x="0" y="0"/>
                                </a:lnTo>
                              </a:path>
                            </a:pathLst>
                          </a:custGeom>
                          <a:solidFill>
                            <a:srgbClr val="4471C4"/>
                          </a:solidFill>
                          <a:ln w="0" cap="flat">
                            <a:noFill/>
                            <a:miter lim="127000"/>
                          </a:ln>
                          <a:effectLst/>
                        </wps:spPr>
                        <wps:bodyPr/>
                      </wps:wsp>
                      <wps:wsp>
                        <wps:cNvPr id="5134" name="Shape 5134"/>
                        <wps:cNvSpPr>
                          <a:spLocks/>
                        </wps:cNvSpPr>
                        <wps:spPr>
                          <a:xfrm>
                            <a:off x="4325620" y="1647393"/>
                            <a:ext cx="13716" cy="455778"/>
                          </a:xfrm>
                          <a:custGeom>
                            <a:avLst/>
                            <a:gdLst/>
                            <a:ahLst/>
                            <a:cxnLst/>
                            <a:rect l="0" t="0" r="0" b="0"/>
                            <a:pathLst>
                              <a:path w="13716" h="455778">
                                <a:moveTo>
                                  <a:pt x="7620" y="0"/>
                                </a:moveTo>
                                <a:lnTo>
                                  <a:pt x="13716" y="455676"/>
                                </a:lnTo>
                                <a:lnTo>
                                  <a:pt x="6096" y="455778"/>
                                </a:lnTo>
                                <a:lnTo>
                                  <a:pt x="0" y="102"/>
                                </a:lnTo>
                                <a:lnTo>
                                  <a:pt x="7620" y="0"/>
                                </a:lnTo>
                                <a:close/>
                              </a:path>
                            </a:pathLst>
                          </a:custGeom>
                          <a:solidFill>
                            <a:srgbClr val="4471C4"/>
                          </a:solidFill>
                          <a:ln w="0" cap="flat">
                            <a:noFill/>
                            <a:miter lim="127000"/>
                          </a:ln>
                          <a:effectLst/>
                        </wps:spPr>
                        <wps:bodyPr/>
                      </wps:wsp>
                      <wps:wsp>
                        <wps:cNvPr id="5135" name="Shape 5135"/>
                        <wps:cNvSpPr>
                          <a:spLocks/>
                        </wps:cNvSpPr>
                        <wps:spPr>
                          <a:xfrm>
                            <a:off x="2000758" y="2186940"/>
                            <a:ext cx="715518" cy="769620"/>
                          </a:xfrm>
                          <a:custGeom>
                            <a:avLst/>
                            <a:gdLst/>
                            <a:ahLst/>
                            <a:cxnLst/>
                            <a:rect l="0" t="0" r="0" b="0"/>
                            <a:pathLst>
                              <a:path w="715518" h="769620">
                                <a:moveTo>
                                  <a:pt x="132334" y="0"/>
                                </a:moveTo>
                                <a:lnTo>
                                  <a:pt x="715518" y="0"/>
                                </a:lnTo>
                                <a:lnTo>
                                  <a:pt x="715518" y="12192"/>
                                </a:lnTo>
                                <a:lnTo>
                                  <a:pt x="132911" y="12192"/>
                                </a:lnTo>
                                <a:lnTo>
                                  <a:pt x="85604" y="21742"/>
                                </a:lnTo>
                                <a:lnTo>
                                  <a:pt x="47456" y="47456"/>
                                </a:lnTo>
                                <a:lnTo>
                                  <a:pt x="21742" y="85604"/>
                                </a:lnTo>
                                <a:lnTo>
                                  <a:pt x="12192" y="132912"/>
                                </a:lnTo>
                                <a:lnTo>
                                  <a:pt x="12192" y="636708"/>
                                </a:lnTo>
                                <a:lnTo>
                                  <a:pt x="21741" y="684015"/>
                                </a:lnTo>
                                <a:lnTo>
                                  <a:pt x="47471" y="722175"/>
                                </a:lnTo>
                                <a:lnTo>
                                  <a:pt x="85577" y="747861"/>
                                </a:lnTo>
                                <a:lnTo>
                                  <a:pt x="132974" y="757428"/>
                                </a:lnTo>
                                <a:lnTo>
                                  <a:pt x="715518" y="757428"/>
                                </a:lnTo>
                                <a:lnTo>
                                  <a:pt x="715518" y="769620"/>
                                </a:lnTo>
                                <a:lnTo>
                                  <a:pt x="132334" y="769620"/>
                                </a:lnTo>
                                <a:lnTo>
                                  <a:pt x="131128" y="769493"/>
                                </a:lnTo>
                                <a:lnTo>
                                  <a:pt x="81991" y="759575"/>
                                </a:lnTo>
                                <a:lnTo>
                                  <a:pt x="80836" y="759232"/>
                                </a:lnTo>
                                <a:lnTo>
                                  <a:pt x="79781" y="758660"/>
                                </a:lnTo>
                                <a:lnTo>
                                  <a:pt x="39662" y="731609"/>
                                </a:lnTo>
                                <a:lnTo>
                                  <a:pt x="38760" y="730860"/>
                                </a:lnTo>
                                <a:lnTo>
                                  <a:pt x="38011" y="729958"/>
                                </a:lnTo>
                                <a:lnTo>
                                  <a:pt x="10960" y="689826"/>
                                </a:lnTo>
                                <a:lnTo>
                                  <a:pt x="10389" y="688772"/>
                                </a:lnTo>
                                <a:lnTo>
                                  <a:pt x="10033" y="687629"/>
                                </a:lnTo>
                                <a:lnTo>
                                  <a:pt x="114" y="638493"/>
                                </a:lnTo>
                                <a:lnTo>
                                  <a:pt x="0" y="637286"/>
                                </a:lnTo>
                                <a:lnTo>
                                  <a:pt x="0" y="132334"/>
                                </a:lnTo>
                                <a:lnTo>
                                  <a:pt x="114" y="131128"/>
                                </a:lnTo>
                                <a:lnTo>
                                  <a:pt x="10033" y="81992"/>
                                </a:lnTo>
                                <a:lnTo>
                                  <a:pt x="10389" y="80836"/>
                                </a:lnTo>
                                <a:lnTo>
                                  <a:pt x="10960" y="79782"/>
                                </a:lnTo>
                                <a:lnTo>
                                  <a:pt x="38011" y="39662"/>
                                </a:lnTo>
                                <a:lnTo>
                                  <a:pt x="38760" y="38760"/>
                                </a:lnTo>
                                <a:lnTo>
                                  <a:pt x="39662" y="38011"/>
                                </a:lnTo>
                                <a:lnTo>
                                  <a:pt x="79781" y="10960"/>
                                </a:lnTo>
                                <a:lnTo>
                                  <a:pt x="80836" y="10389"/>
                                </a:lnTo>
                                <a:lnTo>
                                  <a:pt x="81991" y="10033"/>
                                </a:lnTo>
                                <a:lnTo>
                                  <a:pt x="131128" y="114"/>
                                </a:lnTo>
                                <a:lnTo>
                                  <a:pt x="132334" y="0"/>
                                </a:lnTo>
                                <a:close/>
                              </a:path>
                            </a:pathLst>
                          </a:custGeom>
                          <a:solidFill>
                            <a:srgbClr val="4471C4"/>
                          </a:solidFill>
                          <a:ln w="0" cap="flat">
                            <a:noFill/>
                            <a:miter lim="127000"/>
                          </a:ln>
                          <a:effectLst/>
                        </wps:spPr>
                        <wps:bodyPr/>
                      </wps:wsp>
                      <wps:wsp>
                        <wps:cNvPr id="5136" name="Shape 5136"/>
                        <wps:cNvSpPr>
                          <a:spLocks/>
                        </wps:cNvSpPr>
                        <wps:spPr>
                          <a:xfrm>
                            <a:off x="2716276" y="2186940"/>
                            <a:ext cx="715518" cy="769620"/>
                          </a:xfrm>
                          <a:custGeom>
                            <a:avLst/>
                            <a:gdLst/>
                            <a:ahLst/>
                            <a:cxnLst/>
                            <a:rect l="0" t="0" r="0" b="0"/>
                            <a:pathLst>
                              <a:path w="715518" h="769620">
                                <a:moveTo>
                                  <a:pt x="0" y="0"/>
                                </a:moveTo>
                                <a:lnTo>
                                  <a:pt x="583184" y="0"/>
                                </a:lnTo>
                                <a:lnTo>
                                  <a:pt x="584391" y="114"/>
                                </a:lnTo>
                                <a:lnTo>
                                  <a:pt x="633527" y="10033"/>
                                </a:lnTo>
                                <a:lnTo>
                                  <a:pt x="634670" y="10389"/>
                                </a:lnTo>
                                <a:lnTo>
                                  <a:pt x="635724" y="10960"/>
                                </a:lnTo>
                                <a:lnTo>
                                  <a:pt x="675856" y="38011"/>
                                </a:lnTo>
                                <a:lnTo>
                                  <a:pt x="676758" y="38760"/>
                                </a:lnTo>
                                <a:lnTo>
                                  <a:pt x="677507" y="39662"/>
                                </a:lnTo>
                                <a:lnTo>
                                  <a:pt x="704558" y="79782"/>
                                </a:lnTo>
                                <a:lnTo>
                                  <a:pt x="705129" y="80836"/>
                                </a:lnTo>
                                <a:lnTo>
                                  <a:pt x="705472" y="81992"/>
                                </a:lnTo>
                                <a:lnTo>
                                  <a:pt x="715391" y="131128"/>
                                </a:lnTo>
                                <a:lnTo>
                                  <a:pt x="715518" y="132334"/>
                                </a:lnTo>
                                <a:lnTo>
                                  <a:pt x="715518" y="637286"/>
                                </a:lnTo>
                                <a:lnTo>
                                  <a:pt x="715391" y="638493"/>
                                </a:lnTo>
                                <a:lnTo>
                                  <a:pt x="705472" y="687629"/>
                                </a:lnTo>
                                <a:lnTo>
                                  <a:pt x="705129" y="688772"/>
                                </a:lnTo>
                                <a:lnTo>
                                  <a:pt x="704558" y="689826"/>
                                </a:lnTo>
                                <a:lnTo>
                                  <a:pt x="677507" y="729958"/>
                                </a:lnTo>
                                <a:lnTo>
                                  <a:pt x="676758" y="730860"/>
                                </a:lnTo>
                                <a:lnTo>
                                  <a:pt x="675856" y="731609"/>
                                </a:lnTo>
                                <a:lnTo>
                                  <a:pt x="635724" y="758660"/>
                                </a:lnTo>
                                <a:lnTo>
                                  <a:pt x="634670" y="759232"/>
                                </a:lnTo>
                                <a:lnTo>
                                  <a:pt x="633527" y="759575"/>
                                </a:lnTo>
                                <a:lnTo>
                                  <a:pt x="584391" y="769493"/>
                                </a:lnTo>
                                <a:lnTo>
                                  <a:pt x="583184" y="769620"/>
                                </a:lnTo>
                                <a:lnTo>
                                  <a:pt x="0" y="769620"/>
                                </a:lnTo>
                                <a:lnTo>
                                  <a:pt x="0" y="757428"/>
                                </a:lnTo>
                                <a:lnTo>
                                  <a:pt x="582544" y="757428"/>
                                </a:lnTo>
                                <a:lnTo>
                                  <a:pt x="629940" y="747861"/>
                                </a:lnTo>
                                <a:lnTo>
                                  <a:pt x="668057" y="722160"/>
                                </a:lnTo>
                                <a:lnTo>
                                  <a:pt x="693758" y="684042"/>
                                </a:lnTo>
                                <a:lnTo>
                                  <a:pt x="703326" y="636646"/>
                                </a:lnTo>
                                <a:lnTo>
                                  <a:pt x="703326" y="132974"/>
                                </a:lnTo>
                                <a:lnTo>
                                  <a:pt x="693758" y="85577"/>
                                </a:lnTo>
                                <a:lnTo>
                                  <a:pt x="668072" y="47470"/>
                                </a:lnTo>
                                <a:lnTo>
                                  <a:pt x="629913" y="21742"/>
                                </a:lnTo>
                                <a:lnTo>
                                  <a:pt x="582607" y="12192"/>
                                </a:lnTo>
                                <a:lnTo>
                                  <a:pt x="0" y="12192"/>
                                </a:lnTo>
                                <a:lnTo>
                                  <a:pt x="0" y="0"/>
                                </a:lnTo>
                                <a:close/>
                              </a:path>
                            </a:pathLst>
                          </a:custGeom>
                          <a:solidFill>
                            <a:srgbClr val="4471C4"/>
                          </a:solidFill>
                          <a:ln w="0" cap="flat">
                            <a:noFill/>
                            <a:miter lim="127000"/>
                          </a:ln>
                          <a:effectLst/>
                        </wps:spPr>
                        <wps:bodyPr/>
                      </wps:wsp>
                      <wps:wsp>
                        <wps:cNvPr id="5137" name="Shape 5137"/>
                        <wps:cNvSpPr>
                          <a:spLocks/>
                        </wps:cNvSpPr>
                        <wps:spPr>
                          <a:xfrm>
                            <a:off x="2650744" y="1654988"/>
                            <a:ext cx="18288" cy="527457"/>
                          </a:xfrm>
                          <a:custGeom>
                            <a:avLst/>
                            <a:gdLst/>
                            <a:ahLst/>
                            <a:cxnLst/>
                            <a:rect l="0" t="0" r="0" b="0"/>
                            <a:pathLst>
                              <a:path w="18288" h="527457">
                                <a:moveTo>
                                  <a:pt x="10668" y="0"/>
                                </a:moveTo>
                                <a:lnTo>
                                  <a:pt x="18288" y="152"/>
                                </a:lnTo>
                                <a:lnTo>
                                  <a:pt x="7620" y="527457"/>
                                </a:lnTo>
                                <a:lnTo>
                                  <a:pt x="0" y="527304"/>
                                </a:lnTo>
                                <a:lnTo>
                                  <a:pt x="10668" y="0"/>
                                </a:lnTo>
                                <a:close/>
                              </a:path>
                            </a:pathLst>
                          </a:custGeom>
                          <a:solidFill>
                            <a:srgbClr val="4471C4"/>
                          </a:solidFill>
                          <a:ln w="0" cap="flat">
                            <a:noFill/>
                            <a:miter lim="127000"/>
                          </a:ln>
                          <a:effectLst/>
                        </wps:spPr>
                        <wps:bodyPr/>
                      </wps:wsp>
                      <wps:wsp>
                        <wps:cNvPr id="5138" name="Rectangle 5138"/>
                        <wps:cNvSpPr>
                          <a:spLocks/>
                        </wps:cNvSpPr>
                        <wps:spPr>
                          <a:xfrm>
                            <a:off x="2340610" y="138845"/>
                            <a:ext cx="821465" cy="224466"/>
                          </a:xfrm>
                          <a:prstGeom prst="rect">
                            <a:avLst/>
                          </a:prstGeom>
                          <a:ln>
                            <a:noFill/>
                          </a:ln>
                        </wps:spPr>
                        <wps:txbx>
                          <w:txbxContent>
                            <w:p w:rsidR="00213492" w:rsidRDefault="00213492" w:rsidP="00213492">
                              <w:pPr>
                                <w:spacing w:after="160" w:line="259" w:lineRule="auto"/>
                              </w:pPr>
                              <w:r>
                                <w:rPr>
                                  <w:b/>
                                </w:rPr>
                                <w:t>Directeur</w:t>
                              </w:r>
                            </w:p>
                          </w:txbxContent>
                        </wps:txbx>
                        <wps:bodyPr horzOverflow="overflow" vert="horz" lIns="0" tIns="0" rIns="0" bIns="0" rtlCol="0">
                          <a:noAutofit/>
                        </wps:bodyPr>
                      </wps:wsp>
                      <wps:wsp>
                        <wps:cNvPr id="5139" name="Rectangle 5139"/>
                        <wps:cNvSpPr>
                          <a:spLocks/>
                        </wps:cNvSpPr>
                        <wps:spPr>
                          <a:xfrm>
                            <a:off x="2377186" y="321724"/>
                            <a:ext cx="101346" cy="224466"/>
                          </a:xfrm>
                          <a:prstGeom prst="rect">
                            <a:avLst/>
                          </a:prstGeom>
                          <a:ln>
                            <a:noFill/>
                          </a:ln>
                        </wps:spPr>
                        <wps:txbx>
                          <w:txbxContent>
                            <w:p w:rsidR="00213492" w:rsidRDefault="00213492" w:rsidP="00213492">
                              <w:pPr>
                                <w:spacing w:after="160" w:line="259" w:lineRule="auto"/>
                              </w:pPr>
                              <w:r>
                                <w:rPr>
                                  <w:b/>
                                </w:rPr>
                                <w:t>g</w:t>
                              </w:r>
                            </w:p>
                          </w:txbxContent>
                        </wps:txbx>
                        <wps:bodyPr horzOverflow="overflow" vert="horz" lIns="0" tIns="0" rIns="0" bIns="0" rtlCol="0">
                          <a:noAutofit/>
                        </wps:bodyPr>
                      </wps:wsp>
                      <wps:wsp>
                        <wps:cNvPr id="5140" name="Rectangle 5140"/>
                        <wps:cNvSpPr>
                          <a:spLocks/>
                        </wps:cNvSpPr>
                        <wps:spPr>
                          <a:xfrm>
                            <a:off x="2451849" y="321724"/>
                            <a:ext cx="89793" cy="224466"/>
                          </a:xfrm>
                          <a:prstGeom prst="rect">
                            <a:avLst/>
                          </a:prstGeom>
                          <a:ln>
                            <a:noFill/>
                          </a:ln>
                        </wps:spPr>
                        <wps:txbx>
                          <w:txbxContent>
                            <w:p w:rsidR="00213492" w:rsidRDefault="00213492" w:rsidP="00213492">
                              <w:pPr>
                                <w:spacing w:after="160" w:line="259" w:lineRule="auto"/>
                              </w:pPr>
                              <w:r>
                                <w:rPr>
                                  <w:b/>
                                </w:rPr>
                                <w:t>é</w:t>
                              </w:r>
                            </w:p>
                          </w:txbxContent>
                        </wps:txbx>
                        <wps:bodyPr horzOverflow="overflow" vert="horz" lIns="0" tIns="0" rIns="0" bIns="0" rtlCol="0">
                          <a:noAutofit/>
                        </wps:bodyPr>
                      </wps:wsp>
                      <wps:wsp>
                        <wps:cNvPr id="5141" name="Rectangle 5141"/>
                        <wps:cNvSpPr>
                          <a:spLocks/>
                        </wps:cNvSpPr>
                        <wps:spPr>
                          <a:xfrm>
                            <a:off x="2518918" y="321724"/>
                            <a:ext cx="112697" cy="224466"/>
                          </a:xfrm>
                          <a:prstGeom prst="rect">
                            <a:avLst/>
                          </a:prstGeom>
                          <a:ln>
                            <a:noFill/>
                          </a:ln>
                        </wps:spPr>
                        <wps:txbx>
                          <w:txbxContent>
                            <w:p w:rsidR="00213492" w:rsidRDefault="00213492" w:rsidP="00213492">
                              <w:pPr>
                                <w:spacing w:after="160" w:line="259" w:lineRule="auto"/>
                              </w:pPr>
                              <w:r>
                                <w:rPr>
                                  <w:b/>
                                </w:rPr>
                                <w:t>n</w:t>
                              </w:r>
                            </w:p>
                          </w:txbxContent>
                        </wps:txbx>
                        <wps:bodyPr horzOverflow="overflow" vert="horz" lIns="0" tIns="0" rIns="0" bIns="0" rtlCol="0">
                          <a:noAutofit/>
                        </wps:bodyPr>
                      </wps:wsp>
                      <wps:wsp>
                        <wps:cNvPr id="5142" name="Rectangle 5142"/>
                        <wps:cNvSpPr>
                          <a:spLocks/>
                        </wps:cNvSpPr>
                        <wps:spPr>
                          <a:xfrm>
                            <a:off x="2602738" y="321724"/>
                            <a:ext cx="89793" cy="224466"/>
                          </a:xfrm>
                          <a:prstGeom prst="rect">
                            <a:avLst/>
                          </a:prstGeom>
                          <a:ln>
                            <a:noFill/>
                          </a:ln>
                        </wps:spPr>
                        <wps:txbx>
                          <w:txbxContent>
                            <w:p w:rsidR="00213492" w:rsidRDefault="00213492" w:rsidP="00213492">
                              <w:pPr>
                                <w:spacing w:after="160" w:line="259" w:lineRule="auto"/>
                              </w:pPr>
                              <w:r>
                                <w:rPr>
                                  <w:b/>
                                </w:rPr>
                                <w:t>é</w:t>
                              </w:r>
                            </w:p>
                          </w:txbxContent>
                        </wps:txbx>
                        <wps:bodyPr horzOverflow="overflow" vert="horz" lIns="0" tIns="0" rIns="0" bIns="0" rtlCol="0">
                          <a:noAutofit/>
                        </wps:bodyPr>
                      </wps:wsp>
                      <wps:wsp>
                        <wps:cNvPr id="5143" name="Rectangle 5143"/>
                        <wps:cNvSpPr>
                          <a:spLocks/>
                        </wps:cNvSpPr>
                        <wps:spPr>
                          <a:xfrm>
                            <a:off x="2668270" y="321724"/>
                            <a:ext cx="244639" cy="224466"/>
                          </a:xfrm>
                          <a:prstGeom prst="rect">
                            <a:avLst/>
                          </a:prstGeom>
                          <a:ln>
                            <a:noFill/>
                          </a:ln>
                        </wps:spPr>
                        <wps:txbx>
                          <w:txbxContent>
                            <w:p w:rsidR="00213492" w:rsidRDefault="00213492" w:rsidP="00213492">
                              <w:pPr>
                                <w:spacing w:after="160" w:line="259" w:lineRule="auto"/>
                              </w:pPr>
                              <w:proofErr w:type="spellStart"/>
                              <w:r>
                                <w:rPr>
                                  <w:b/>
                                </w:rPr>
                                <w:t>ral</w:t>
                              </w:r>
                              <w:proofErr w:type="spellEnd"/>
                            </w:p>
                          </w:txbxContent>
                        </wps:txbx>
                        <wps:bodyPr horzOverflow="overflow" vert="horz" lIns="0" tIns="0" rIns="0" bIns="0" rtlCol="0">
                          <a:noAutofit/>
                        </wps:bodyPr>
                      </wps:wsp>
                      <wps:wsp>
                        <wps:cNvPr id="5144" name="Rectangle 5144"/>
                        <wps:cNvSpPr>
                          <a:spLocks/>
                        </wps:cNvSpPr>
                        <wps:spPr>
                          <a:xfrm>
                            <a:off x="504190" y="648448"/>
                            <a:ext cx="809139" cy="168349"/>
                          </a:xfrm>
                          <a:prstGeom prst="rect">
                            <a:avLst/>
                          </a:prstGeom>
                          <a:ln>
                            <a:noFill/>
                          </a:ln>
                        </wps:spPr>
                        <wps:txbx>
                          <w:txbxContent>
                            <w:p w:rsidR="00213492" w:rsidRDefault="00213492" w:rsidP="00213492">
                              <w:pPr>
                                <w:spacing w:after="160" w:line="259" w:lineRule="auto"/>
                              </w:pPr>
                              <w:proofErr w:type="spellStart"/>
                              <w:r>
                                <w:rPr>
                                  <w:b/>
                                  <w:color w:val="1F2023"/>
                                  <w:sz w:val="18"/>
                                </w:rPr>
                                <w:t>Responsable</w:t>
                              </w:r>
                              <w:proofErr w:type="spellEnd"/>
                            </w:p>
                          </w:txbxContent>
                        </wps:txbx>
                        <wps:bodyPr horzOverflow="overflow" vert="horz" lIns="0" tIns="0" rIns="0" bIns="0" rtlCol="0">
                          <a:noAutofit/>
                        </wps:bodyPr>
                      </wps:wsp>
                      <wps:wsp>
                        <wps:cNvPr id="5145" name="Rectangle 5145"/>
                        <wps:cNvSpPr>
                          <a:spLocks/>
                        </wps:cNvSpPr>
                        <wps:spPr>
                          <a:xfrm>
                            <a:off x="1142746" y="648448"/>
                            <a:ext cx="209110" cy="168349"/>
                          </a:xfrm>
                          <a:prstGeom prst="rect">
                            <a:avLst/>
                          </a:prstGeom>
                          <a:ln>
                            <a:noFill/>
                          </a:ln>
                        </wps:spPr>
                        <wps:txbx>
                          <w:txbxContent>
                            <w:p w:rsidR="00213492" w:rsidRDefault="00213492" w:rsidP="00213492">
                              <w:pPr>
                                <w:spacing w:after="160" w:line="259" w:lineRule="auto"/>
                              </w:pPr>
                              <w:r>
                                <w:rPr>
                                  <w:b/>
                                  <w:color w:val="1F2023"/>
                                  <w:sz w:val="18"/>
                                </w:rPr>
                                <w:t>des</w:t>
                              </w:r>
                            </w:p>
                          </w:txbxContent>
                        </wps:txbx>
                        <wps:bodyPr horzOverflow="overflow" vert="horz" lIns="0" tIns="0" rIns="0" bIns="0" rtlCol="0">
                          <a:noAutofit/>
                        </wps:bodyPr>
                      </wps:wsp>
                      <wps:wsp>
                        <wps:cNvPr id="5146" name="Rectangle 5146"/>
                        <wps:cNvSpPr>
                          <a:spLocks/>
                        </wps:cNvSpPr>
                        <wps:spPr>
                          <a:xfrm>
                            <a:off x="380746" y="781037"/>
                            <a:ext cx="523269" cy="168349"/>
                          </a:xfrm>
                          <a:prstGeom prst="rect">
                            <a:avLst/>
                          </a:prstGeom>
                          <a:ln>
                            <a:noFill/>
                          </a:ln>
                        </wps:spPr>
                        <wps:txbx>
                          <w:txbxContent>
                            <w:p w:rsidR="00213492" w:rsidRDefault="00213492" w:rsidP="00213492">
                              <w:pPr>
                                <w:spacing w:after="160" w:line="259" w:lineRule="auto"/>
                              </w:pPr>
                              <w:r>
                                <w:rPr>
                                  <w:b/>
                                  <w:color w:val="1F2023"/>
                                  <w:sz w:val="18"/>
                                </w:rPr>
                                <w:t>Affaires</w:t>
                              </w:r>
                            </w:p>
                          </w:txbxContent>
                        </wps:txbx>
                        <wps:bodyPr horzOverflow="overflow" vert="horz" lIns="0" tIns="0" rIns="0" bIns="0" rtlCol="0">
                          <a:noAutofit/>
                        </wps:bodyPr>
                      </wps:wsp>
                      <wps:wsp>
                        <wps:cNvPr id="5147" name="Rectangle 5147"/>
                        <wps:cNvSpPr>
                          <a:spLocks/>
                        </wps:cNvSpPr>
                        <wps:spPr>
                          <a:xfrm>
                            <a:off x="795274" y="781037"/>
                            <a:ext cx="445436" cy="168349"/>
                          </a:xfrm>
                          <a:prstGeom prst="rect">
                            <a:avLst/>
                          </a:prstGeom>
                          <a:ln>
                            <a:noFill/>
                          </a:ln>
                        </wps:spPr>
                        <wps:txbx>
                          <w:txbxContent>
                            <w:p w:rsidR="00213492" w:rsidRDefault="00213492" w:rsidP="00213492">
                              <w:pPr>
                                <w:spacing w:after="160" w:line="259" w:lineRule="auto"/>
                              </w:pPr>
                              <w:proofErr w:type="spellStart"/>
                              <w:r>
                                <w:rPr>
                                  <w:b/>
                                  <w:color w:val="1F2023"/>
                                  <w:sz w:val="18"/>
                                </w:rPr>
                                <w:t>financi</w:t>
                              </w:r>
                              <w:proofErr w:type="spellEnd"/>
                            </w:p>
                          </w:txbxContent>
                        </wps:txbx>
                        <wps:bodyPr horzOverflow="overflow" vert="horz" lIns="0" tIns="0" rIns="0" bIns="0" rtlCol="0">
                          <a:noAutofit/>
                        </wps:bodyPr>
                      </wps:wsp>
                      <wps:wsp>
                        <wps:cNvPr id="5148" name="Rectangle 5148"/>
                        <wps:cNvSpPr>
                          <a:spLocks/>
                        </wps:cNvSpPr>
                        <wps:spPr>
                          <a:xfrm>
                            <a:off x="1132078" y="781037"/>
                            <a:ext cx="67344" cy="168349"/>
                          </a:xfrm>
                          <a:prstGeom prst="rect">
                            <a:avLst/>
                          </a:prstGeom>
                          <a:ln>
                            <a:noFill/>
                          </a:ln>
                        </wps:spPr>
                        <wps:txbx>
                          <w:txbxContent>
                            <w:p w:rsidR="00213492" w:rsidRDefault="00213492" w:rsidP="00213492">
                              <w:pPr>
                                <w:spacing w:after="160" w:line="259" w:lineRule="auto"/>
                              </w:pPr>
                              <w:r>
                                <w:rPr>
                                  <w:b/>
                                  <w:color w:val="1F2023"/>
                                  <w:sz w:val="18"/>
                                </w:rPr>
                                <w:t>è</w:t>
                              </w:r>
                            </w:p>
                          </w:txbxContent>
                        </wps:txbx>
                        <wps:bodyPr horzOverflow="overflow" vert="horz" lIns="0" tIns="0" rIns="0" bIns="0" rtlCol="0">
                          <a:noAutofit/>
                        </wps:bodyPr>
                      </wps:wsp>
                      <wps:wsp>
                        <wps:cNvPr id="5149" name="Rectangle 5149"/>
                        <wps:cNvSpPr>
                          <a:spLocks/>
                        </wps:cNvSpPr>
                        <wps:spPr>
                          <a:xfrm>
                            <a:off x="1182370" y="781037"/>
                            <a:ext cx="192892" cy="168349"/>
                          </a:xfrm>
                          <a:prstGeom prst="rect">
                            <a:avLst/>
                          </a:prstGeom>
                          <a:ln>
                            <a:noFill/>
                          </a:ln>
                        </wps:spPr>
                        <wps:txbx>
                          <w:txbxContent>
                            <w:p w:rsidR="00213492" w:rsidRDefault="00213492" w:rsidP="00213492">
                              <w:pPr>
                                <w:spacing w:after="160" w:line="259" w:lineRule="auto"/>
                              </w:pPr>
                              <w:r>
                                <w:rPr>
                                  <w:b/>
                                  <w:color w:val="1F2023"/>
                                  <w:sz w:val="18"/>
                                </w:rPr>
                                <w:t>res</w:t>
                              </w:r>
                            </w:p>
                          </w:txbxContent>
                        </wps:txbx>
                        <wps:bodyPr horzOverflow="overflow" vert="horz" lIns="0" tIns="0" rIns="0" bIns="0" rtlCol="0">
                          <a:noAutofit/>
                        </wps:bodyPr>
                      </wps:wsp>
                      <wps:wsp>
                        <wps:cNvPr id="5150" name="Rectangle 5150"/>
                        <wps:cNvSpPr>
                          <a:spLocks/>
                        </wps:cNvSpPr>
                        <wps:spPr>
                          <a:xfrm>
                            <a:off x="1350010" y="781037"/>
                            <a:ext cx="117500" cy="168349"/>
                          </a:xfrm>
                          <a:prstGeom prst="rect">
                            <a:avLst/>
                          </a:prstGeom>
                          <a:ln>
                            <a:noFill/>
                          </a:ln>
                        </wps:spPr>
                        <wps:txbx>
                          <w:txbxContent>
                            <w:p w:rsidR="00213492" w:rsidRDefault="00213492" w:rsidP="00213492">
                              <w:pPr>
                                <w:spacing w:after="160" w:line="259" w:lineRule="auto"/>
                              </w:pPr>
                              <w:r>
                                <w:rPr>
                                  <w:b/>
                                  <w:color w:val="1F2023"/>
                                  <w:sz w:val="18"/>
                                </w:rPr>
                                <w:t>et</w:t>
                              </w:r>
                            </w:p>
                          </w:txbxContent>
                        </wps:txbx>
                        <wps:bodyPr horzOverflow="overflow" vert="horz" lIns="0" tIns="0" rIns="0" bIns="0" rtlCol="0">
                          <a:noAutofit/>
                        </wps:bodyPr>
                      </wps:wsp>
                      <wps:wsp>
                        <wps:cNvPr id="5151" name="Rectangle 5151"/>
                        <wps:cNvSpPr>
                          <a:spLocks/>
                        </wps:cNvSpPr>
                        <wps:spPr>
                          <a:xfrm>
                            <a:off x="380746" y="913638"/>
                            <a:ext cx="150441" cy="168349"/>
                          </a:xfrm>
                          <a:prstGeom prst="rect">
                            <a:avLst/>
                          </a:prstGeom>
                          <a:ln>
                            <a:noFill/>
                          </a:ln>
                        </wps:spPr>
                        <wps:txbx>
                          <w:txbxContent>
                            <w:p w:rsidR="00213492" w:rsidRDefault="00213492" w:rsidP="00213492">
                              <w:pPr>
                                <w:spacing w:after="160" w:line="259" w:lineRule="auto"/>
                              </w:pPr>
                              <w:r>
                                <w:rPr>
                                  <w:b/>
                                  <w:color w:val="1F2023"/>
                                  <w:sz w:val="18"/>
                                </w:rPr>
                                <w:t>de</w:t>
                              </w:r>
                            </w:p>
                          </w:txbxContent>
                        </wps:txbx>
                        <wps:bodyPr horzOverflow="overflow" vert="horz" lIns="0" tIns="0" rIns="0" bIns="0" rtlCol="0">
                          <a:noAutofit/>
                        </wps:bodyPr>
                      </wps:wsp>
                      <wps:wsp>
                        <wps:cNvPr id="5152" name="Rectangle 5152"/>
                        <wps:cNvSpPr>
                          <a:spLocks/>
                        </wps:cNvSpPr>
                        <wps:spPr>
                          <a:xfrm>
                            <a:off x="523989" y="913638"/>
                            <a:ext cx="118567" cy="168349"/>
                          </a:xfrm>
                          <a:prstGeom prst="rect">
                            <a:avLst/>
                          </a:prstGeom>
                          <a:ln>
                            <a:noFill/>
                          </a:ln>
                        </wps:spPr>
                        <wps:txbx>
                          <w:txbxContent>
                            <w:p w:rsidR="00213492" w:rsidRDefault="00213492" w:rsidP="00213492">
                              <w:pPr>
                                <w:spacing w:after="160" w:line="259" w:lineRule="auto"/>
                              </w:pPr>
                              <w:r>
                                <w:rPr>
                                  <w:b/>
                                  <w:color w:val="1F2023"/>
                                  <w:sz w:val="18"/>
                                </w:rPr>
                                <w:t>la</w:t>
                              </w:r>
                            </w:p>
                          </w:txbxContent>
                        </wps:txbx>
                        <wps:bodyPr horzOverflow="overflow" vert="horz" lIns="0" tIns="0" rIns="0" bIns="0" rtlCol="0">
                          <a:noAutofit/>
                        </wps:bodyPr>
                      </wps:wsp>
                      <wps:wsp>
                        <wps:cNvPr id="5153" name="Rectangle 5153"/>
                        <wps:cNvSpPr>
                          <a:spLocks/>
                        </wps:cNvSpPr>
                        <wps:spPr>
                          <a:xfrm>
                            <a:off x="641350" y="913638"/>
                            <a:ext cx="1004689" cy="168349"/>
                          </a:xfrm>
                          <a:prstGeom prst="rect">
                            <a:avLst/>
                          </a:prstGeom>
                          <a:ln>
                            <a:noFill/>
                          </a:ln>
                        </wps:spPr>
                        <wps:txbx>
                          <w:txbxContent>
                            <w:p w:rsidR="00213492" w:rsidRDefault="00213492" w:rsidP="00213492">
                              <w:pPr>
                                <w:spacing w:after="160" w:line="259" w:lineRule="auto"/>
                              </w:pPr>
                              <w:r>
                                <w:rPr>
                                  <w:b/>
                                  <w:color w:val="1F2023"/>
                                  <w:sz w:val="18"/>
                                </w:rPr>
                                <w:t>communication</w:t>
                              </w:r>
                            </w:p>
                          </w:txbxContent>
                        </wps:txbx>
                        <wps:bodyPr horzOverflow="overflow" vert="horz" lIns="0" tIns="0" rIns="0" bIns="0" rtlCol="0">
                          <a:noAutofit/>
                        </wps:bodyPr>
                      </wps:wsp>
                      <wps:wsp>
                        <wps:cNvPr id="5154" name="Rectangle 5154"/>
                        <wps:cNvSpPr>
                          <a:spLocks/>
                        </wps:cNvSpPr>
                        <wps:spPr>
                          <a:xfrm>
                            <a:off x="652145" y="2406509"/>
                            <a:ext cx="1284746" cy="262812"/>
                          </a:xfrm>
                          <a:prstGeom prst="rect">
                            <a:avLst/>
                          </a:prstGeom>
                          <a:ln>
                            <a:noFill/>
                          </a:ln>
                        </wps:spPr>
                        <wps:txbx>
                          <w:txbxContent>
                            <w:p w:rsidR="00213492" w:rsidRDefault="00213492" w:rsidP="00213492">
                              <w:pPr>
                                <w:spacing w:after="160" w:line="259" w:lineRule="auto"/>
                              </w:pPr>
                              <w:proofErr w:type="spellStart"/>
                              <w:r>
                                <w:rPr>
                                  <w:b/>
                                  <w:sz w:val="28"/>
                                </w:rPr>
                                <w:t>Gestionnaire</w:t>
                              </w:r>
                              <w:proofErr w:type="spellEnd"/>
                            </w:p>
                          </w:txbxContent>
                        </wps:txbx>
                        <wps:bodyPr horzOverflow="overflow" vert="horz" lIns="0" tIns="0" rIns="0" bIns="0" rtlCol="0">
                          <a:noAutofit/>
                        </wps:bodyPr>
                      </wps:wsp>
                      <wps:wsp>
                        <wps:cNvPr id="5155" name="Rectangle 5155"/>
                        <wps:cNvSpPr>
                          <a:spLocks/>
                        </wps:cNvSpPr>
                        <wps:spPr>
                          <a:xfrm>
                            <a:off x="824357" y="2615284"/>
                            <a:ext cx="675807" cy="262812"/>
                          </a:xfrm>
                          <a:prstGeom prst="rect">
                            <a:avLst/>
                          </a:prstGeom>
                          <a:ln>
                            <a:noFill/>
                          </a:ln>
                        </wps:spPr>
                        <wps:txbx>
                          <w:txbxContent>
                            <w:p w:rsidR="00213492" w:rsidRDefault="00213492" w:rsidP="00213492">
                              <w:pPr>
                                <w:spacing w:after="160" w:line="259" w:lineRule="auto"/>
                              </w:pPr>
                              <w:r>
                                <w:rPr>
                                  <w:b/>
                                  <w:sz w:val="28"/>
                                </w:rPr>
                                <w:t>Digital</w:t>
                              </w:r>
                            </w:p>
                          </w:txbxContent>
                        </wps:txbx>
                        <wps:bodyPr horzOverflow="overflow" vert="horz" lIns="0" tIns="0" rIns="0" bIns="0" rtlCol="0">
                          <a:noAutofit/>
                        </wps:bodyPr>
                      </wps:wsp>
                      <wps:wsp>
                        <wps:cNvPr id="5156" name="Rectangle 5156"/>
                        <wps:cNvSpPr>
                          <a:spLocks/>
                        </wps:cNvSpPr>
                        <wps:spPr>
                          <a:xfrm>
                            <a:off x="2242058" y="2302483"/>
                            <a:ext cx="171344" cy="262812"/>
                          </a:xfrm>
                          <a:prstGeom prst="rect">
                            <a:avLst/>
                          </a:prstGeom>
                          <a:ln>
                            <a:noFill/>
                          </a:ln>
                        </wps:spPr>
                        <wps:txbx>
                          <w:txbxContent>
                            <w:p w:rsidR="00213492" w:rsidRDefault="00213492" w:rsidP="00213492">
                              <w:pPr>
                                <w:spacing w:after="160" w:line="259" w:lineRule="auto"/>
                              </w:pPr>
                              <w:r>
                                <w:rPr>
                                  <w:b/>
                                  <w:sz w:val="28"/>
                                </w:rPr>
                                <w:t>D</w:t>
                              </w:r>
                            </w:p>
                          </w:txbxContent>
                        </wps:txbx>
                        <wps:bodyPr horzOverflow="overflow" vert="horz" lIns="0" tIns="0" rIns="0" bIns="0" rtlCol="0">
                          <a:noAutofit/>
                        </wps:bodyPr>
                      </wps:wsp>
                      <wps:wsp>
                        <wps:cNvPr id="5157" name="Rectangle 5157"/>
                        <wps:cNvSpPr>
                          <a:spLocks/>
                        </wps:cNvSpPr>
                        <wps:spPr>
                          <a:xfrm>
                            <a:off x="2370074" y="2302483"/>
                            <a:ext cx="105132" cy="262812"/>
                          </a:xfrm>
                          <a:prstGeom prst="rect">
                            <a:avLst/>
                          </a:prstGeom>
                          <a:ln>
                            <a:noFill/>
                          </a:ln>
                        </wps:spPr>
                        <wps:txbx>
                          <w:txbxContent>
                            <w:p w:rsidR="00213492" w:rsidRDefault="00213492" w:rsidP="00213492">
                              <w:pPr>
                                <w:spacing w:after="160" w:line="259" w:lineRule="auto"/>
                              </w:pPr>
                              <w:r>
                                <w:rPr>
                                  <w:b/>
                                  <w:sz w:val="28"/>
                                </w:rPr>
                                <w:t>é</w:t>
                              </w:r>
                            </w:p>
                          </w:txbxContent>
                        </wps:txbx>
                        <wps:bodyPr horzOverflow="overflow" vert="horz" lIns="0" tIns="0" rIns="0" bIns="0" rtlCol="0">
                          <a:noAutofit/>
                        </wps:bodyPr>
                      </wps:wsp>
                      <wps:wsp>
                        <wps:cNvPr id="5158" name="Rectangle 5158"/>
                        <wps:cNvSpPr>
                          <a:spLocks/>
                        </wps:cNvSpPr>
                        <wps:spPr>
                          <a:xfrm>
                            <a:off x="2447798" y="2302483"/>
                            <a:ext cx="1000977" cy="262812"/>
                          </a:xfrm>
                          <a:prstGeom prst="rect">
                            <a:avLst/>
                          </a:prstGeom>
                          <a:ln>
                            <a:noFill/>
                          </a:ln>
                        </wps:spPr>
                        <wps:txbx>
                          <w:txbxContent>
                            <w:p w:rsidR="00213492" w:rsidRDefault="00213492" w:rsidP="00213492">
                              <w:pPr>
                                <w:spacing w:after="160" w:line="259" w:lineRule="auto"/>
                              </w:pPr>
                              <w:proofErr w:type="spellStart"/>
                              <w:r>
                                <w:rPr>
                                  <w:b/>
                                  <w:sz w:val="28"/>
                                </w:rPr>
                                <w:t>veloppeur</w:t>
                              </w:r>
                              <w:proofErr w:type="spellEnd"/>
                            </w:p>
                          </w:txbxContent>
                        </wps:txbx>
                        <wps:bodyPr horzOverflow="overflow" vert="horz" lIns="0" tIns="0" rIns="0" bIns="0" rtlCol="0">
                          <a:noAutofit/>
                        </wps:bodyPr>
                      </wps:wsp>
                      <wps:wsp>
                        <wps:cNvPr id="5159" name="Rectangle 5159"/>
                        <wps:cNvSpPr>
                          <a:spLocks/>
                        </wps:cNvSpPr>
                        <wps:spPr>
                          <a:xfrm>
                            <a:off x="2194814" y="2505188"/>
                            <a:ext cx="131949" cy="262812"/>
                          </a:xfrm>
                          <a:prstGeom prst="rect">
                            <a:avLst/>
                          </a:prstGeom>
                          <a:ln>
                            <a:noFill/>
                          </a:ln>
                        </wps:spPr>
                        <wps:txbx>
                          <w:txbxContent>
                            <w:p w:rsidR="00213492" w:rsidRDefault="00213492" w:rsidP="00213492">
                              <w:pPr>
                                <w:spacing w:after="160" w:line="259" w:lineRule="auto"/>
                              </w:pPr>
                              <w:r>
                                <w:rPr>
                                  <w:b/>
                                  <w:sz w:val="28"/>
                                </w:rPr>
                                <w:t>d</w:t>
                              </w:r>
                            </w:p>
                          </w:txbxContent>
                        </wps:txbx>
                        <wps:bodyPr horzOverflow="overflow" vert="horz" lIns="0" tIns="0" rIns="0" bIns="0" rtlCol="0">
                          <a:noAutofit/>
                        </wps:bodyPr>
                      </wps:wsp>
                      <wps:wsp>
                        <wps:cNvPr id="5160" name="Rectangle 5160"/>
                        <wps:cNvSpPr>
                          <a:spLocks/>
                        </wps:cNvSpPr>
                        <wps:spPr>
                          <a:xfrm>
                            <a:off x="2290826" y="2505188"/>
                            <a:ext cx="79027" cy="262812"/>
                          </a:xfrm>
                          <a:prstGeom prst="rect">
                            <a:avLst/>
                          </a:prstGeom>
                          <a:ln>
                            <a:noFill/>
                          </a:ln>
                        </wps:spPr>
                        <wps:txbx>
                          <w:txbxContent>
                            <w:p w:rsidR="00213492" w:rsidRDefault="00213492" w:rsidP="00213492">
                              <w:pPr>
                                <w:spacing w:after="160" w:line="259" w:lineRule="auto"/>
                              </w:pPr>
                              <w:r>
                                <w:rPr>
                                  <w:b/>
                                  <w:sz w:val="28"/>
                                </w:rPr>
                                <w:t>’</w:t>
                              </w:r>
                            </w:p>
                          </w:txbxContent>
                        </wps:txbx>
                        <wps:bodyPr horzOverflow="overflow" vert="horz" lIns="0" tIns="0" rIns="0" bIns="0" rtlCol="0">
                          <a:noAutofit/>
                        </wps:bodyPr>
                      </wps:wsp>
                      <wps:wsp>
                        <wps:cNvPr id="5161" name="Rectangle 5161"/>
                        <wps:cNvSpPr>
                          <a:spLocks/>
                        </wps:cNvSpPr>
                        <wps:spPr>
                          <a:xfrm>
                            <a:off x="2348738" y="2505188"/>
                            <a:ext cx="1207046" cy="262812"/>
                          </a:xfrm>
                          <a:prstGeom prst="rect">
                            <a:avLst/>
                          </a:prstGeom>
                          <a:ln>
                            <a:noFill/>
                          </a:ln>
                        </wps:spPr>
                        <wps:txbx>
                          <w:txbxContent>
                            <w:p w:rsidR="00213492" w:rsidRDefault="00213492" w:rsidP="00213492">
                              <w:pPr>
                                <w:spacing w:after="160" w:line="259" w:lineRule="auto"/>
                              </w:pPr>
                              <w:r>
                                <w:rPr>
                                  <w:b/>
                                  <w:sz w:val="28"/>
                                </w:rPr>
                                <w:t>applications</w:t>
                              </w:r>
                            </w:p>
                          </w:txbxContent>
                        </wps:txbx>
                        <wps:bodyPr horzOverflow="overflow" vert="horz" lIns="0" tIns="0" rIns="0" bIns="0" rtlCol="0">
                          <a:noAutofit/>
                        </wps:bodyPr>
                      </wps:wsp>
                      <wps:wsp>
                        <wps:cNvPr id="5162" name="Rectangle 5162"/>
                        <wps:cNvSpPr>
                          <a:spLocks/>
                        </wps:cNvSpPr>
                        <wps:spPr>
                          <a:xfrm>
                            <a:off x="2426449" y="2710928"/>
                            <a:ext cx="793598" cy="262812"/>
                          </a:xfrm>
                          <a:prstGeom prst="rect">
                            <a:avLst/>
                          </a:prstGeom>
                          <a:ln>
                            <a:noFill/>
                          </a:ln>
                        </wps:spPr>
                        <wps:txbx>
                          <w:txbxContent>
                            <w:p w:rsidR="00213492" w:rsidRDefault="00213492" w:rsidP="00213492">
                              <w:pPr>
                                <w:spacing w:after="160" w:line="259" w:lineRule="auto"/>
                              </w:pPr>
                              <w:r>
                                <w:rPr>
                                  <w:b/>
                                  <w:sz w:val="28"/>
                                </w:rPr>
                                <w:t>Mobiles</w:t>
                              </w:r>
                            </w:p>
                          </w:txbxContent>
                        </wps:txbx>
                        <wps:bodyPr horzOverflow="overflow" vert="horz" lIns="0" tIns="0" rIns="0" bIns="0" rtlCol="0">
                          <a:noAutofit/>
                        </wps:bodyPr>
                      </wps:wsp>
                      <wps:wsp>
                        <wps:cNvPr id="5163" name="Rectangle 5163"/>
                        <wps:cNvSpPr>
                          <a:spLocks/>
                        </wps:cNvSpPr>
                        <wps:spPr>
                          <a:xfrm>
                            <a:off x="4001770" y="2273413"/>
                            <a:ext cx="910026" cy="262812"/>
                          </a:xfrm>
                          <a:prstGeom prst="rect">
                            <a:avLst/>
                          </a:prstGeom>
                          <a:ln>
                            <a:noFill/>
                          </a:ln>
                        </wps:spPr>
                        <wps:txbx>
                          <w:txbxContent>
                            <w:p w:rsidR="00213492" w:rsidRDefault="00213492" w:rsidP="00213492">
                              <w:pPr>
                                <w:spacing w:after="160" w:line="259" w:lineRule="auto"/>
                              </w:pPr>
                              <w:r>
                                <w:rPr>
                                  <w:b/>
                                  <w:sz w:val="28"/>
                                </w:rPr>
                                <w:t>Assistant</w:t>
                              </w:r>
                            </w:p>
                          </w:txbxContent>
                        </wps:txbx>
                        <wps:bodyPr horzOverflow="overflow" vert="horz" lIns="0" tIns="0" rIns="0" bIns="0" rtlCol="0">
                          <a:noAutofit/>
                        </wps:bodyPr>
                      </wps:wsp>
                      <wps:wsp>
                        <wps:cNvPr id="5164" name="Rectangle 5164"/>
                        <wps:cNvSpPr>
                          <a:spLocks/>
                        </wps:cNvSpPr>
                        <wps:spPr>
                          <a:xfrm>
                            <a:off x="3956050" y="2485236"/>
                            <a:ext cx="1104355" cy="262812"/>
                          </a:xfrm>
                          <a:prstGeom prst="rect">
                            <a:avLst/>
                          </a:prstGeom>
                          <a:ln>
                            <a:noFill/>
                          </a:ln>
                        </wps:spPr>
                        <wps:txbx>
                          <w:txbxContent>
                            <w:p w:rsidR="00213492" w:rsidRDefault="00213492" w:rsidP="00213492">
                              <w:pPr>
                                <w:spacing w:after="160" w:line="259" w:lineRule="auto"/>
                              </w:pPr>
                              <w:proofErr w:type="spellStart"/>
                              <w:r>
                                <w:rPr>
                                  <w:b/>
                                  <w:sz w:val="28"/>
                                </w:rPr>
                                <w:t>Comptable</w:t>
                              </w:r>
                              <w:proofErr w:type="spellEnd"/>
                            </w:p>
                          </w:txbxContent>
                        </wps:txbx>
                        <wps:bodyPr horzOverflow="overflow" vert="horz" lIns="0" tIns="0" rIns="0" bIns="0" rtlCol="0">
                          <a:noAutofit/>
                        </wps:bodyPr>
                      </wps:wsp>
                      <wps:wsp>
                        <wps:cNvPr id="5215" name="Rectangle 5215"/>
                        <wps:cNvSpPr>
                          <a:spLocks/>
                        </wps:cNvSpPr>
                        <wps:spPr>
                          <a:xfrm>
                            <a:off x="-1" y="3182279"/>
                            <a:ext cx="532704" cy="201334"/>
                          </a:xfrm>
                          <a:prstGeom prst="rect">
                            <a:avLst/>
                          </a:prstGeom>
                          <a:ln>
                            <a:noFill/>
                          </a:ln>
                        </wps:spPr>
                        <wps:txbx>
                          <w:txbxContent>
                            <w:p w:rsidR="00213492" w:rsidRDefault="00213492" w:rsidP="00213492">
                              <w:pPr>
                                <w:spacing w:after="160" w:line="259" w:lineRule="auto"/>
                              </w:pPr>
                              <w:r>
                                <w:rPr>
                                  <w:i/>
                                  <w:color w:val="44536A"/>
                                  <w:sz w:val="18"/>
                                </w:rPr>
                                <w:t>Figure</w:t>
                              </w:r>
                              <w:r w:rsidR="005A2F21">
                                <w:rPr>
                                  <w:i/>
                                  <w:color w:val="44536A"/>
                                  <w:sz w:val="18"/>
                                </w:rPr>
                                <w:t xml:space="preserve"> 2:</w:t>
                              </w:r>
                            </w:p>
                          </w:txbxContent>
                        </wps:txbx>
                        <wps:bodyPr horzOverflow="overflow" vert="horz" lIns="0" tIns="0" rIns="0" bIns="0" rtlCol="0">
                          <a:noAutofit/>
                        </wps:bodyPr>
                      </wps:wsp>
                      <wps:wsp>
                        <wps:cNvPr id="74584" name="Rectangle 74584"/>
                        <wps:cNvSpPr>
                          <a:spLocks/>
                        </wps:cNvSpPr>
                        <wps:spPr>
                          <a:xfrm>
                            <a:off x="532704" y="3182747"/>
                            <a:ext cx="934806" cy="168349"/>
                          </a:xfrm>
                          <a:prstGeom prst="rect">
                            <a:avLst/>
                          </a:prstGeom>
                          <a:ln>
                            <a:noFill/>
                          </a:ln>
                        </wps:spPr>
                        <wps:txbx>
                          <w:txbxContent>
                            <w:p w:rsidR="00213492" w:rsidRDefault="00213492" w:rsidP="00213492">
                              <w:pPr>
                                <w:spacing w:after="160" w:line="259" w:lineRule="auto"/>
                              </w:pPr>
                              <w:r>
                                <w:rPr>
                                  <w:i/>
                                  <w:color w:val="44536A"/>
                                  <w:sz w:val="18"/>
                                </w:rPr>
                                <w:t>Organigramme</w:t>
                              </w:r>
                            </w:p>
                          </w:txbxContent>
                        </wps:txbx>
                        <wps:bodyPr horzOverflow="overflow" vert="horz" lIns="0" tIns="0" rIns="0" bIns="0" rtlCol="0">
                          <a:noAutofit/>
                        </wps:bodyPr>
                      </wps:wsp>
                      <wps:wsp>
                        <wps:cNvPr id="5217" name="Rectangle 5217"/>
                        <wps:cNvSpPr>
                          <a:spLocks/>
                        </wps:cNvSpPr>
                        <wps:spPr>
                          <a:xfrm>
                            <a:off x="1162812" y="3182747"/>
                            <a:ext cx="76010" cy="168349"/>
                          </a:xfrm>
                          <a:prstGeom prst="rect">
                            <a:avLst/>
                          </a:prstGeom>
                          <a:ln>
                            <a:noFill/>
                          </a:ln>
                        </wps:spPr>
                        <wps:txbx>
                          <w:txbxContent>
                            <w:p w:rsidR="00213492" w:rsidRDefault="00213492" w:rsidP="00213492">
                              <w:pPr>
                                <w:spacing w:after="160" w:line="259" w:lineRule="auto"/>
                              </w:pPr>
                              <w:r>
                                <w:rPr>
                                  <w:i/>
                                  <w:color w:val="44536A"/>
                                  <w:sz w:val="18"/>
                                </w:rPr>
                                <w:t>d</w:t>
                              </w:r>
                            </w:p>
                          </w:txbxContent>
                        </wps:txbx>
                        <wps:bodyPr horzOverflow="overflow" vert="horz" lIns="0" tIns="0" rIns="0" bIns="0" rtlCol="0">
                          <a:noAutofit/>
                        </wps:bodyPr>
                      </wps:wsp>
                      <wps:wsp>
                        <wps:cNvPr id="5218" name="Rectangle 5218"/>
                        <wps:cNvSpPr>
                          <a:spLocks/>
                        </wps:cNvSpPr>
                        <wps:spPr>
                          <a:xfrm>
                            <a:off x="1220724" y="3182747"/>
                            <a:ext cx="50622" cy="168349"/>
                          </a:xfrm>
                          <a:prstGeom prst="rect">
                            <a:avLst/>
                          </a:prstGeom>
                          <a:ln>
                            <a:noFill/>
                          </a:ln>
                        </wps:spPr>
                        <wps:txbx>
                          <w:txbxContent>
                            <w:p w:rsidR="00213492" w:rsidRDefault="00213492" w:rsidP="00213492">
                              <w:pPr>
                                <w:spacing w:after="160" w:line="259" w:lineRule="auto"/>
                              </w:pPr>
                              <w:r>
                                <w:rPr>
                                  <w:i/>
                                  <w:color w:val="44536A"/>
                                  <w:sz w:val="18"/>
                                </w:rPr>
                                <w:t>’</w:t>
                              </w:r>
                            </w:p>
                          </w:txbxContent>
                        </wps:txbx>
                        <wps:bodyPr horzOverflow="overflow" vert="horz" lIns="0" tIns="0" rIns="0" bIns="0" rtlCol="0">
                          <a:noAutofit/>
                        </wps:bodyPr>
                      </wps:wsp>
                      <wps:wsp>
                        <wps:cNvPr id="5219" name="Rectangle 5219"/>
                        <wps:cNvSpPr>
                          <a:spLocks/>
                        </wps:cNvSpPr>
                        <wps:spPr>
                          <a:xfrm>
                            <a:off x="1320265" y="3190302"/>
                            <a:ext cx="811746" cy="168349"/>
                          </a:xfrm>
                          <a:prstGeom prst="rect">
                            <a:avLst/>
                          </a:prstGeom>
                          <a:ln>
                            <a:noFill/>
                          </a:ln>
                        </wps:spPr>
                        <wps:txbx>
                          <w:txbxContent>
                            <w:p w:rsidR="00213492" w:rsidRDefault="00213492" w:rsidP="00213492">
                              <w:pPr>
                                <w:spacing w:after="160" w:line="259" w:lineRule="auto"/>
                              </w:pPr>
                              <w:r>
                                <w:rPr>
                                  <w:i/>
                                  <w:color w:val="44536A"/>
                                  <w:sz w:val="18"/>
                                </w:rPr>
                                <w:t>IMEDIASTIS</w:t>
                              </w:r>
                            </w:p>
                          </w:txbxContent>
                        </wps:txbx>
                        <wps:bodyPr horzOverflow="overflow" vert="horz" lIns="0" tIns="0" rIns="0" bIns="0" rtlCol="0">
                          <a:noAutofit/>
                        </wps:bodyPr>
                      </wps:wsp>
                      <wps:wsp>
                        <wps:cNvPr id="5220" name="Rectangle 5220"/>
                        <wps:cNvSpPr>
                          <a:spLocks/>
                        </wps:cNvSpPr>
                        <wps:spPr>
                          <a:xfrm>
                            <a:off x="1991327" y="3215762"/>
                            <a:ext cx="244789" cy="168349"/>
                          </a:xfrm>
                          <a:prstGeom prst="rect">
                            <a:avLst/>
                          </a:prstGeom>
                          <a:ln>
                            <a:noFill/>
                          </a:ln>
                        </wps:spPr>
                        <wps:txbx>
                          <w:txbxContent>
                            <w:p w:rsidR="00213492" w:rsidRDefault="00213492" w:rsidP="00213492">
                              <w:pPr>
                                <w:spacing w:after="160" w:line="259" w:lineRule="auto"/>
                              </w:pPr>
                              <w:proofErr w:type="spellStart"/>
                              <w:r>
                                <w:rPr>
                                  <w:i/>
                                  <w:color w:val="44536A"/>
                                  <w:sz w:val="18"/>
                                </w:rPr>
                                <w:t>Sarl</w:t>
                              </w:r>
                              <w:proofErr w:type="spellEnd"/>
                            </w:p>
                          </w:txbxContent>
                        </wps:txbx>
                        <wps:bodyPr horzOverflow="overflow" vert="horz" lIns="0" tIns="0" rIns="0" bIns="0" rtlCol="0">
                          <a:noAutofit/>
                        </wps:bodyPr>
                      </wps:wsp>
                    </wpg:wgp>
                  </a:graphicData>
                </a:graphic>
              </wp:inline>
            </w:drawing>
          </mc:Choice>
          <mc:Fallback>
            <w:pict>
              <v:group w14:anchorId="4BE920F5" id="Groupe 28" o:spid="_x0000_s1044" style="width:398.6pt;height:266.5pt;mso-position-horizontal-relative:char;mso-position-vertical-relative:line" coordorigin="" coordsize="50624,338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">
                <v:shape id="Shape 5122" o:spid="_x0000_s1045" style="position:absolute;left:4249;top:21762;width:7155;height:8337;visibility:visible;mso-wrap-style:square;v-text-anchor:top" coordsize="715518,833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" path="m143002,l715518,r,12192l143494,12192r-41819,6753l65789,37513,37513,65789,18945,101676r-6753,41820l12192,690120r6756,41838l37499,767812r28316,28317l101675,814683r41822,6753l715518,821436r,12192l143002,833628r-978,-76l98768,826567r-1829,-610l59360,806514r-1499,-1105l28207,775767r-1092,-1512l7658,736676r-597,-1829l76,691591,,690626,,143002r76,-978l7061,98768r597,-1829l27115,59360r1092,-1499l57861,28207r1499,-1092l96939,7658r1829,-597l142024,76,143002,xe" fillcolor="#4471c4" stroked="f" strokeweight="0">
                  <v:stroke miterlimit="83231f" joinstyle="miter"/>
                  <v:path arrowok="t" textboxrect="0,0,715518,833628"/>
                </v:shape>
                <v:shape id="Shape 5123" o:spid="_x0000_s1046" style="position:absolute;left:11404;top:21762;width:7155;height:8337;visibility:visible;mso-wrap-style:square;v-text-anchor:top" coordsize="715518,833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" path="m,l572516,r965,76l616737,7061r1829,597l656145,27115r1512,1092l687299,57861r1105,1499l707847,96939r610,1829l715442,142024r76,978l715518,690626r-76,965l708457,734847r-610,1829l688404,774255r-1105,1512l657657,805409r-1512,1105l618566,825957r-1829,610l573481,833552r-965,76l,833628,,821436r572009,l613849,814680r35827,-18537l678033,767786r18537,-35827l703326,690121r,-546627l696573,101675,678019,65816,649703,37499,613849,18948,572011,12192,,12192,,xe" fillcolor="#4471c4" stroked="f" strokeweight="0">
                  <v:stroke miterlimit="83231f" joinstyle="miter"/>
                  <v:path arrowok="t" textboxrect="0,0,715518,833628"/>
                </v:shape>
                <v:shape id="Shape 5124" o:spid="_x0000_s1047" style="position:absolute;left:36314;top:20848;width:7155;height:7696;visibility:visible;mso-wrap-style:square;v-text-anchor:top" coordsize="715518,769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" path="m132334,l715518,r,12192l132911,12192,85604,21741,47456,47456,21742,85604r-9550,47306l12192,636709r9550,47307l47471,722175r38106,25685l132974,757428r582544,l715518,769620r-583184,l131128,769493,81992,759574r-1156,-343l79782,758660,39662,731609r-902,-749l38011,729958,10960,689826r-571,-1054l10033,687629,114,638492,,637286,,132334r114,-1207l10033,81991r356,-1156l10960,79781,38011,39662r749,-902l39662,38011,79782,10960r1054,-571l81992,10033,131128,114,132334,xe" fillcolor="#4471c4" stroked="f" strokeweight="0">
                  <v:stroke miterlimit="83231f" joinstyle="miter"/>
                  <v:path arrowok="t" textboxrect="0,0,715518,769620"/>
                </v:shape>
                <v:shape id="Shape 5125" o:spid="_x0000_s1048" style="position:absolute;left:43469;top:20848;width:7155;height:7696;visibility:visible;mso-wrap-style:square;v-text-anchor:top" coordsize="715518,769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" path="m,l583184,r1207,114l633527,10033r1143,356l635724,10960r40132,27051l676758,38760r749,902l704558,79781r571,1054l705472,81991r9919,49136l715518,132334r,504952l715391,638492r-9919,49137l705129,688772r-571,1054l677507,729958r-749,902l675856,731609r-40132,27051l634670,759231r-1143,343l584391,769493r-1207,127l,769620,,757428r582544,l629941,747860r38117,-25701l693758,684042r9568,-47396l703326,132974,693758,85577,668073,47471,629914,21741,582607,12192,,12192,,xe" fillcolor="#4471c4" stroked="f" strokeweight="0">
                  <v:stroke miterlimit="83231f" joinstyle="miter"/>
                  <v:path arrowok="t" textboxrect="0,0,715518,769620"/>
                </v:shape>
                <v:shape id="Shape 5126" o:spid="_x0000_s1049" style="position:absolute;left:19352;width:7155;height:6080;visibility:visible;mso-wrap-style:square;v-text-anchor:top" coordsize="715518,6080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" path="m105410,l715518,r,12192l105988,12192,69136,19635,39569,39569,19635,69136r-7443,36852l12192,502088r7446,36856l39568,568506r29593,19940l106049,595884r609469,l715518,608076r-610108,l104203,607949,65545,600151r-1156,-355l63335,599237,31775,577952r-901,-750l30124,576301,8839,544741r-571,-1067l7925,542531,114,503872,,502666,,105410r114,-1207l7925,65545r343,-1156l8839,63335,30124,31775r750,-914l31775,30124,63335,8839r1054,-571l65545,7925,104203,114,105410,xe" fillcolor="#4471c4" stroked="f" strokeweight="0">
                  <v:stroke miterlimit="83231f" joinstyle="miter"/>
                  <v:path arrowok="t" textboxrect="0,0,715518,608076"/>
                </v:shape>
                <v:shape id="Shape 5127" o:spid="_x0000_s1050" style="position:absolute;left:26507;width:7155;height:6080;visibility:visible;mso-wrap-style:square;v-text-anchor:top" coordsize="715518,6080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" path="m,l610108,r1207,114l649974,7925r1142,343l652183,8839r31560,21285l684645,30861r749,914l706679,63335r559,1054l707593,65545r7798,38658l715518,105410r,397256l715391,503872r-7798,38659l707238,543674r-559,1067l685394,576301r-749,901l683743,577952r-31560,21285l651116,599796r-1142,355l611315,607949r-1207,127l,608076,,595884r609468,l646362,588442r29587,-19935l695885,538919r7441,-36893l703326,106049,695888,69162,675949,39568,646387,19638,609530,12192,,12192,,xe" fillcolor="#4471c4" stroked="f" strokeweight="0">
                  <v:stroke miterlimit="83231f" joinstyle="miter"/>
                  <v:path arrowok="t" textboxrect="0,0,715518,608076"/>
                </v:shape>
                <v:shape id="Shape 5128" o:spid="_x0000_s1051" style="position:absolute;left:1856;top:1554;width:7155;height:13487;visibility:visible;mso-wrap-style:square;v-text-anchor:top" coordsize="715518,1348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" path="m228854,l715518,r,12192l229086,12192r-43914,4434l144524,29233,107682,49231,75654,75655,49231,107682,29223,144542,16626,185172r-4434,44039l12192,1119529r4432,44020l29232,1204215r19979,36807l75623,1273046r32060,26464l144470,1319478r40704,12636l229210,1336548r486308,l715518,1348740r-486664,l228244,1348702r-44907,-4521l182143,1343939r-41821,-12979l139217,1330503r-37833,-20536l100406,1309307,67450,1282116r-826,-826l39421,1248321r-648,-965l18237,1209510r-470,-1092l4801,1166597r-242,-1194l25,1120496,,1119886,,228854r25,-610l4559,183337r242,-1193l17767,140322r470,-1105l38773,101384r648,-978l66624,67450r826,-826l100406,39421r978,-648l139217,18237r1105,-470l182143,4801r1194,-242l228244,25,228854,xe" fillcolor="#4471c4" stroked="f" strokeweight="0">
                  <v:stroke miterlimit="83231f" joinstyle="miter"/>
                  <v:path arrowok="t" textboxrect="0,0,715518,1348740"/>
                </v:shape>
                <v:shape id="Shape 5129" o:spid="_x0000_s1052" style="position:absolute;left:9011;top:1554;width:7156;height:13487;visibility:visible;mso-wrap-style:square;v-text-anchor:top" coordsize="715518,1348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" path="m,l486664,r610,25l532181,4559r1193,242l575196,17767r1092,470l614134,38773r965,648l648068,66624r826,826l676084,100406r661,978l697281,139217r457,1105l710717,182144r242,1193l715480,228244r38,610l715518,1119886r-38,610l710959,1165403r-242,1194l697738,1208418r-457,1092l676745,1247356r-661,965l648894,1281290r-826,826l615099,1309307r-965,660l576288,1330503r-1092,457l533374,1343939r-1193,242l487274,1348702r-610,38l,1348740r,-12192l486308,1336548r44018,-4432l571048,1319478r36751,-19948l639857,1273078r26451,-32057l686256,1204270r12638,-40721l703326,1119529r,-890317l698892,185172,686265,144487,666287,107683,639825,75624,607799,49211,570994,29233,530327,16624,486432,12192,,12192,,xe" fillcolor="#4471c4" stroked="f" strokeweight="0">
                  <v:stroke miterlimit="83231f" joinstyle="miter"/>
                  <v:path arrowok="t" textboxrect="0,0,715518,1348740"/>
                </v:shape>
                <v:shape id="Shape 89610" o:spid="_x0000_s1053" style="position:absolute;left:26614;top:6217;width:91;height:10257;visibility:visible;mso-wrap-style:square;v-text-anchor:top" coordsize="9144,10256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" path="m,l9144,r,1025652l,1025652,,e" fillcolor="#4471c4" stroked="f" strokeweight="0">
                  <v:stroke miterlimit="83231f" joinstyle="miter"/>
                  <v:path arrowok="t" textboxrect="0,0,9144,1025652"/>
                </v:shape>
                <v:shape id="Shape 5131" o:spid="_x0000_s1054" style="position:absolute;left:16106;top:9349;width:10409;height:122;visibility:visible;mso-wrap-style:square;v-text-anchor:top" coordsize="1040917,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" path="m25,l1040917,4572r-25,7620l,7620,25,xe" fillcolor="#4471c4" stroked="f" strokeweight="0">
                  <v:stroke miterlimit="83231f" joinstyle="miter"/>
                  <v:path arrowok="t" textboxrect="0,0,1040917,12192"/>
                </v:shape>
                <v:shape id="Shape 89611" o:spid="_x0000_s1055" style="position:absolute;left:11717;top:16771;width:31790;height:92;visibility:visible;mso-wrap-style:square;v-text-anchor:top" coordsize="317906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" path="m,l3179064,r,9144l,9144,,e" fillcolor="#4471c4" stroked="f" strokeweight="0">
                  <v:stroke miterlimit="83231f" joinstyle="miter"/>
                  <v:path arrowok="t" textboxrect="0,0,3179064,9144"/>
                </v:shape>
                <v:shape id="Shape 89612" o:spid="_x0000_s1056" style="position:absolute;left:11785;top:16870;width:92;height:4694;visibility:visible;mso-wrap-style:square;v-text-anchor:top" coordsize="9144,469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" path="m,l9144,r,469392l,469392,,e" fillcolor="#4471c4" stroked="f" strokeweight="0">
                  <v:stroke miterlimit="83231f" joinstyle="miter"/>
                  <v:path arrowok="t" textboxrect="0,0,9144,469392"/>
                </v:shape>
                <v:shape id="Shape 5134" o:spid="_x0000_s1057" style="position:absolute;left:43256;top:16473;width:137;height:4558;visibility:visible;mso-wrap-style:square;v-text-anchor:top" coordsize="13716,455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" path="m7620,r6096,455676l6096,455778,,102,7620,xe" fillcolor="#4471c4" stroked="f" strokeweight="0">
                  <v:stroke miterlimit="83231f" joinstyle="miter"/>
                  <v:path arrowok="t" textboxrect="0,0,13716,455778"/>
                </v:shape>
                <v:shape id="Shape 5135" o:spid="_x0000_s1058" style="position:absolute;left:20007;top:21869;width:7155;height:7696;visibility:visible;mso-wrap-style:square;v-text-anchor:top" coordsize="715518,769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" path="m132334,l715518,r,12192l132911,12192,85604,21742,47456,47456,21742,85604r-9550,47308l12192,636708r9549,47307l47471,722175r38106,25686l132974,757428r582544,l715518,769620r-583184,l131128,769493,81991,759575r-1155,-343l79781,758660,39662,731609r-902,-749l38011,729958,10960,689826r-571,-1054l10033,687629,114,638493,,637286,,132334r114,-1206l10033,81992r356,-1156l10960,79782,38011,39662r749,-902l39662,38011,79781,10960r1055,-571l81991,10033,131128,114,132334,xe" fillcolor="#4471c4" stroked="f" strokeweight="0">
                  <v:stroke miterlimit="83231f" joinstyle="miter"/>
                  <v:path arrowok="t" textboxrect="0,0,715518,769620"/>
                </v:shape>
                <v:shape id="Shape 5136" o:spid="_x0000_s1059" style="position:absolute;left:27162;top:21869;width:7155;height:7696;visibility:visible;mso-wrap-style:square;v-text-anchor:top" coordsize="715518,769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" path="m,l583184,r1207,114l633527,10033r1143,356l635724,10960r40132,27051l676758,38760r749,902l704558,79782r571,1054l705472,81992r9919,49136l715518,132334r,504952l715391,638493r-9919,49136l705129,688772r-571,1054l677507,729958r-749,902l675856,731609r-40132,27051l634670,759232r-1143,343l584391,769493r-1207,127l,769620,,757428r582544,l629940,747861r38117,-25701l693758,684042r9568,-47396l703326,132974,693758,85577,668072,47470,629913,21742,582607,12192,,12192,,xe" fillcolor="#4471c4" stroked="f" strokeweight="0">
                  <v:stroke miterlimit="83231f" joinstyle="miter"/>
                  <v:path arrowok="t" textboxrect="0,0,715518,769620"/>
                </v:shape>
                <v:shape id="Shape 5137" o:spid="_x0000_s1060" style="position:absolute;left:26507;top:16549;width:183;height:5275;visibility:visible;mso-wrap-style:square;v-text-anchor:top" coordsize="18288,527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" path="m10668,r7620,152l7620,527457,,527304,10668,xe" fillcolor="#4471c4" stroked="f" strokeweight="0">
                  <v:stroke miterlimit="83231f" joinstyle="miter"/>
                  <v:path arrowok="t" textboxrect="0,0,18288,527457"/>
                </v:shape>
                <v:rect id="Rectangle 5138" o:spid="_x0000_s1061" style="position:absolute;left:23406;top:1388;width:8214;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" filled="f" stroked="f">
                  <v:textbox inset="0,0,0,0">
                    <w:txbxContent>
                      <w:p w:rsidR="00213492" w:rsidRDefault="00213492" w:rsidP="00213492">
                        <w:pPr>
                          <w:spacing w:after="160" w:line="259" w:lineRule="auto"/>
                        </w:pPr>
                        <w:r>
                          <w:rPr>
                            <w:b/>
                          </w:rPr>
                          <w:t>Directeur</w:t>
                        </w:r>
                      </w:p>
                    </w:txbxContent>
                  </v:textbox>
                </v:rect>
                <v:rect id="Rectangle 5139" o:spid="_x0000_s1062" style="position:absolute;left:23771;top:3217;width:101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" filled="f" stroked="f">
                  <v:textbox inset="0,0,0,0">
                    <w:txbxContent>
                      <w:p w:rsidR="00213492" w:rsidRDefault="00213492" w:rsidP="00213492">
                        <w:pPr>
                          <w:spacing w:after="160" w:line="259" w:lineRule="auto"/>
                        </w:pPr>
                        <w:r>
                          <w:rPr>
                            <w:b/>
                          </w:rPr>
                          <w:t>g</w:t>
                        </w:r>
                      </w:p>
                    </w:txbxContent>
                  </v:textbox>
                </v:rect>
                <v:rect id="Rectangle 5140" o:spid="_x0000_s1063" style="position:absolute;left:24518;top:3217;width:898;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" filled="f" stroked="f">
                  <v:textbox inset="0,0,0,0">
                    <w:txbxContent>
                      <w:p w:rsidR="00213492" w:rsidRDefault="00213492" w:rsidP="00213492">
                        <w:pPr>
                          <w:spacing w:after="160" w:line="259" w:lineRule="auto"/>
                        </w:pPr>
                        <w:r>
                          <w:rPr>
                            <w:b/>
                          </w:rPr>
                          <w:t>é</w:t>
                        </w:r>
                      </w:p>
                    </w:txbxContent>
                  </v:textbox>
                </v:rect>
                <v:rect id="Rectangle 5141" o:spid="_x0000_s1064" style="position:absolute;left:25189;top:3217;width:112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" filled="f" stroked="f">
                  <v:textbox inset="0,0,0,0">
                    <w:txbxContent>
                      <w:p w:rsidR="00213492" w:rsidRDefault="00213492" w:rsidP="00213492">
                        <w:pPr>
                          <w:spacing w:after="160" w:line="259" w:lineRule="auto"/>
                        </w:pPr>
                        <w:r>
                          <w:rPr>
                            <w:b/>
                          </w:rPr>
                          <w:t>n</w:t>
                        </w:r>
                      </w:p>
                    </w:txbxContent>
                  </v:textbox>
                </v:rect>
                <v:rect id="Rectangle 5142" o:spid="_x0000_s1065" style="position:absolute;left:26027;top:3217;width:898;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" filled="f" stroked="f">
                  <v:textbox inset="0,0,0,0">
                    <w:txbxContent>
                      <w:p w:rsidR="00213492" w:rsidRDefault="00213492" w:rsidP="00213492">
                        <w:pPr>
                          <w:spacing w:after="160" w:line="259" w:lineRule="auto"/>
                        </w:pPr>
                        <w:r>
                          <w:rPr>
                            <w:b/>
                          </w:rPr>
                          <w:t>é</w:t>
                        </w:r>
                      </w:p>
                    </w:txbxContent>
                  </v:textbox>
                </v:rect>
                <v:rect id="Rectangle 5143" o:spid="_x0000_s1066" style="position:absolute;left:26682;top:3217;width:244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" filled="f" stroked="f">
                  <v:textbox inset="0,0,0,0">
                    <w:txbxContent>
                      <w:p w:rsidR="00213492" w:rsidRDefault="00213492" w:rsidP="00213492">
                        <w:pPr>
                          <w:spacing w:after="160" w:line="259" w:lineRule="auto"/>
                        </w:pPr>
                        <w:proofErr w:type="spellStart"/>
                        <w:r>
                          <w:rPr>
                            <w:b/>
                          </w:rPr>
                          <w:t>ral</w:t>
                        </w:r>
                        <w:proofErr w:type="spellEnd"/>
                      </w:p>
                    </w:txbxContent>
                  </v:textbox>
                </v:rect>
                <v:rect id="Rectangle 5144" o:spid="_x0000_s1067" style="position:absolute;left:5041;top:6484;width:8092;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" filled="f" stroked="f">
                  <v:textbox inset="0,0,0,0">
                    <w:txbxContent>
                      <w:p w:rsidR="00213492" w:rsidRDefault="00213492" w:rsidP="00213492">
                        <w:pPr>
                          <w:spacing w:after="160" w:line="259" w:lineRule="auto"/>
                        </w:pPr>
                        <w:proofErr w:type="spellStart"/>
                        <w:r>
                          <w:rPr>
                            <w:b/>
                            <w:color w:val="1F2023"/>
                            <w:sz w:val="18"/>
                          </w:rPr>
                          <w:t>Responsable</w:t>
                        </w:r>
                        <w:proofErr w:type="spellEnd"/>
                      </w:p>
                    </w:txbxContent>
                  </v:textbox>
                </v:rect>
                <v:rect id="Rectangle 5145" o:spid="_x0000_s1068" style="position:absolute;left:11427;top:6484;width:2091;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" filled="f" stroked="f">
                  <v:textbox inset="0,0,0,0">
                    <w:txbxContent>
                      <w:p w:rsidR="00213492" w:rsidRDefault="00213492" w:rsidP="00213492">
                        <w:pPr>
                          <w:spacing w:after="160" w:line="259" w:lineRule="auto"/>
                        </w:pPr>
                        <w:r>
                          <w:rPr>
                            <w:b/>
                            <w:color w:val="1F2023"/>
                            <w:sz w:val="18"/>
                          </w:rPr>
                          <w:t>des</w:t>
                        </w:r>
                      </w:p>
                    </w:txbxContent>
                  </v:textbox>
                </v:rect>
                <v:rect id="Rectangle 5146" o:spid="_x0000_s1069" style="position:absolute;left:3807;top:7810;width:5233;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" filled="f" stroked="f">
                  <v:textbox inset="0,0,0,0">
                    <w:txbxContent>
                      <w:p w:rsidR="00213492" w:rsidRDefault="00213492" w:rsidP="00213492">
                        <w:pPr>
                          <w:spacing w:after="160" w:line="259" w:lineRule="auto"/>
                        </w:pPr>
                        <w:r>
                          <w:rPr>
                            <w:b/>
                            <w:color w:val="1F2023"/>
                            <w:sz w:val="18"/>
                          </w:rPr>
                          <w:t>Affaires</w:t>
                        </w:r>
                      </w:p>
                    </w:txbxContent>
                  </v:textbox>
                </v:rect>
                <v:rect id="Rectangle 5147" o:spid="_x0000_s1070" style="position:absolute;left:7952;top:7810;width:4455;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" filled="f" stroked="f">
                  <v:textbox inset="0,0,0,0">
                    <w:txbxContent>
                      <w:p w:rsidR="00213492" w:rsidRDefault="00213492" w:rsidP="00213492">
                        <w:pPr>
                          <w:spacing w:after="160" w:line="259" w:lineRule="auto"/>
                        </w:pPr>
                        <w:proofErr w:type="spellStart"/>
                        <w:r>
                          <w:rPr>
                            <w:b/>
                            <w:color w:val="1F2023"/>
                            <w:sz w:val="18"/>
                          </w:rPr>
                          <w:t>financi</w:t>
                        </w:r>
                        <w:proofErr w:type="spellEnd"/>
                      </w:p>
                    </w:txbxContent>
                  </v:textbox>
                </v:rect>
                <v:rect id="Rectangle 5148" o:spid="_x0000_s1071" style="position:absolute;left:11320;top:7810;width:674;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" filled="f" stroked="f">
                  <v:textbox inset="0,0,0,0">
                    <w:txbxContent>
                      <w:p w:rsidR="00213492" w:rsidRDefault="00213492" w:rsidP="00213492">
                        <w:pPr>
                          <w:spacing w:after="160" w:line="259" w:lineRule="auto"/>
                        </w:pPr>
                        <w:r>
                          <w:rPr>
                            <w:b/>
                            <w:color w:val="1F2023"/>
                            <w:sz w:val="18"/>
                          </w:rPr>
                          <w:t>è</w:t>
                        </w:r>
                      </w:p>
                    </w:txbxContent>
                  </v:textbox>
                </v:rect>
                <v:rect id="Rectangle 5149" o:spid="_x0000_s1072" style="position:absolute;left:11823;top:7810;width:1929;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" filled="f" stroked="f">
                  <v:textbox inset="0,0,0,0">
                    <w:txbxContent>
                      <w:p w:rsidR="00213492" w:rsidRDefault="00213492" w:rsidP="00213492">
                        <w:pPr>
                          <w:spacing w:after="160" w:line="259" w:lineRule="auto"/>
                        </w:pPr>
                        <w:r>
                          <w:rPr>
                            <w:b/>
                            <w:color w:val="1F2023"/>
                            <w:sz w:val="18"/>
                          </w:rPr>
                          <w:t>res</w:t>
                        </w:r>
                      </w:p>
                    </w:txbxContent>
                  </v:textbox>
                </v:rect>
                <v:rect id="Rectangle 5150" o:spid="_x0000_s1073" style="position:absolute;left:13500;top:7810;width:1175;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" filled="f" stroked="f">
                  <v:textbox inset="0,0,0,0">
                    <w:txbxContent>
                      <w:p w:rsidR="00213492" w:rsidRDefault="00213492" w:rsidP="00213492">
                        <w:pPr>
                          <w:spacing w:after="160" w:line="259" w:lineRule="auto"/>
                        </w:pPr>
                        <w:r>
                          <w:rPr>
                            <w:b/>
                            <w:color w:val="1F2023"/>
                            <w:sz w:val="18"/>
                          </w:rPr>
                          <w:t>et</w:t>
                        </w:r>
                      </w:p>
                    </w:txbxContent>
                  </v:textbox>
                </v:rect>
                <v:rect id="Rectangle 5151" o:spid="_x0000_s1074" style="position:absolute;left:3807;top:9136;width:1504;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" filled="f" stroked="f">
                  <v:textbox inset="0,0,0,0">
                    <w:txbxContent>
                      <w:p w:rsidR="00213492" w:rsidRDefault="00213492" w:rsidP="00213492">
                        <w:pPr>
                          <w:spacing w:after="160" w:line="259" w:lineRule="auto"/>
                        </w:pPr>
                        <w:r>
                          <w:rPr>
                            <w:b/>
                            <w:color w:val="1F2023"/>
                            <w:sz w:val="18"/>
                          </w:rPr>
                          <w:t>de</w:t>
                        </w:r>
                      </w:p>
                    </w:txbxContent>
                  </v:textbox>
                </v:rect>
                <v:rect id="Rectangle 5152" o:spid="_x0000_s1075" style="position:absolute;left:5239;top:9136;width:1186;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" filled="f" stroked="f">
                  <v:textbox inset="0,0,0,0">
                    <w:txbxContent>
                      <w:p w:rsidR="00213492" w:rsidRDefault="00213492" w:rsidP="00213492">
                        <w:pPr>
                          <w:spacing w:after="160" w:line="259" w:lineRule="auto"/>
                        </w:pPr>
                        <w:r>
                          <w:rPr>
                            <w:b/>
                            <w:color w:val="1F2023"/>
                            <w:sz w:val="18"/>
                          </w:rPr>
                          <w:t>la</w:t>
                        </w:r>
                      </w:p>
                    </w:txbxContent>
                  </v:textbox>
                </v:rect>
                <v:rect id="Rectangle 5153" o:spid="_x0000_s1076" style="position:absolute;left:6413;top:9136;width:10047;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" filled="f" stroked="f">
                  <v:textbox inset="0,0,0,0">
                    <w:txbxContent>
                      <w:p w:rsidR="00213492" w:rsidRDefault="00213492" w:rsidP="00213492">
                        <w:pPr>
                          <w:spacing w:after="160" w:line="259" w:lineRule="auto"/>
                        </w:pPr>
                        <w:r>
                          <w:rPr>
                            <w:b/>
                            <w:color w:val="1F2023"/>
                            <w:sz w:val="18"/>
                          </w:rPr>
                          <w:t>communication</w:t>
                        </w:r>
                      </w:p>
                    </w:txbxContent>
                  </v:textbox>
                </v:rect>
                <v:rect id="Rectangle 5154" o:spid="_x0000_s1077" style="position:absolute;left:6521;top:24065;width:12847;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" filled="f" stroked="f">
                  <v:textbox inset="0,0,0,0">
                    <w:txbxContent>
                      <w:p w:rsidR="00213492" w:rsidRDefault="00213492" w:rsidP="00213492">
                        <w:pPr>
                          <w:spacing w:after="160" w:line="259" w:lineRule="auto"/>
                        </w:pPr>
                        <w:proofErr w:type="spellStart"/>
                        <w:r>
                          <w:rPr>
                            <w:b/>
                            <w:sz w:val="28"/>
                          </w:rPr>
                          <w:t>Gestionnaire</w:t>
                        </w:r>
                        <w:proofErr w:type="spellEnd"/>
                      </w:p>
                    </w:txbxContent>
                  </v:textbox>
                </v:rect>
                <v:rect id="Rectangle 5155" o:spid="_x0000_s1078" style="position:absolute;left:8243;top:26152;width:6758;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" filled="f" stroked="f">
                  <v:textbox inset="0,0,0,0">
                    <w:txbxContent>
                      <w:p w:rsidR="00213492" w:rsidRDefault="00213492" w:rsidP="00213492">
                        <w:pPr>
                          <w:spacing w:after="160" w:line="259" w:lineRule="auto"/>
                        </w:pPr>
                        <w:r>
                          <w:rPr>
                            <w:b/>
                            <w:sz w:val="28"/>
                          </w:rPr>
                          <w:t>Digital</w:t>
                        </w:r>
                      </w:p>
                    </w:txbxContent>
                  </v:textbox>
                </v:rect>
                <v:rect id="Rectangle 5156" o:spid="_x0000_s1079" style="position:absolute;left:22420;top:23024;width:1714;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" filled="f" stroked="f">
                  <v:textbox inset="0,0,0,0">
                    <w:txbxContent>
                      <w:p w:rsidR="00213492" w:rsidRDefault="00213492" w:rsidP="00213492">
                        <w:pPr>
                          <w:spacing w:after="160" w:line="259" w:lineRule="auto"/>
                        </w:pPr>
                        <w:r>
                          <w:rPr>
                            <w:b/>
                            <w:sz w:val="28"/>
                          </w:rPr>
                          <w:t>D</w:t>
                        </w:r>
                      </w:p>
                    </w:txbxContent>
                  </v:textbox>
                </v:rect>
                <v:rect id="Rectangle 5157" o:spid="_x0000_s1080" style="position:absolute;left:23700;top:23024;width:1052;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" filled="f" stroked="f">
                  <v:textbox inset="0,0,0,0">
                    <w:txbxContent>
                      <w:p w:rsidR="00213492" w:rsidRDefault="00213492" w:rsidP="00213492">
                        <w:pPr>
                          <w:spacing w:after="160" w:line="259" w:lineRule="auto"/>
                        </w:pPr>
                        <w:r>
                          <w:rPr>
                            <w:b/>
                            <w:sz w:val="28"/>
                          </w:rPr>
                          <w:t>é</w:t>
                        </w:r>
                      </w:p>
                    </w:txbxContent>
                  </v:textbox>
                </v:rect>
                <v:rect id="Rectangle 5158" o:spid="_x0000_s1081" style="position:absolute;left:24477;top:23024;width:10010;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" filled="f" stroked="f">
                  <v:textbox inset="0,0,0,0">
                    <w:txbxContent>
                      <w:p w:rsidR="00213492" w:rsidRDefault="00213492" w:rsidP="00213492">
                        <w:pPr>
                          <w:spacing w:after="160" w:line="259" w:lineRule="auto"/>
                        </w:pPr>
                        <w:proofErr w:type="spellStart"/>
                        <w:r>
                          <w:rPr>
                            <w:b/>
                            <w:sz w:val="28"/>
                          </w:rPr>
                          <w:t>veloppeur</w:t>
                        </w:r>
                        <w:proofErr w:type="spellEnd"/>
                      </w:p>
                    </w:txbxContent>
                  </v:textbox>
                </v:rect>
                <v:rect id="Rectangle 5159" o:spid="_x0000_s1082" style="position:absolute;left:21948;top:25051;width:1319;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" filled="f" stroked="f">
                  <v:textbox inset="0,0,0,0">
                    <w:txbxContent>
                      <w:p w:rsidR="00213492" w:rsidRDefault="00213492" w:rsidP="00213492">
                        <w:pPr>
                          <w:spacing w:after="160" w:line="259" w:lineRule="auto"/>
                        </w:pPr>
                        <w:r>
                          <w:rPr>
                            <w:b/>
                            <w:sz w:val="28"/>
                          </w:rPr>
                          <w:t>d</w:t>
                        </w:r>
                      </w:p>
                    </w:txbxContent>
                  </v:textbox>
                </v:rect>
                <v:rect id="Rectangle 5160" o:spid="_x0000_s1083" style="position:absolute;left:22908;top:25051;width:790;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" filled="f" stroked="f">
                  <v:textbox inset="0,0,0,0">
                    <w:txbxContent>
                      <w:p w:rsidR="00213492" w:rsidRDefault="00213492" w:rsidP="00213492">
                        <w:pPr>
                          <w:spacing w:after="160" w:line="259" w:lineRule="auto"/>
                        </w:pPr>
                        <w:r>
                          <w:rPr>
                            <w:b/>
                            <w:sz w:val="28"/>
                          </w:rPr>
                          <w:t>’</w:t>
                        </w:r>
                      </w:p>
                    </w:txbxContent>
                  </v:textbox>
                </v:rect>
                <v:rect id="Rectangle 5161" o:spid="_x0000_s1084" style="position:absolute;left:23487;top:25051;width:12070;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" filled="f" stroked="f">
                  <v:textbox inset="0,0,0,0">
                    <w:txbxContent>
                      <w:p w:rsidR="00213492" w:rsidRDefault="00213492" w:rsidP="00213492">
                        <w:pPr>
                          <w:spacing w:after="160" w:line="259" w:lineRule="auto"/>
                        </w:pPr>
                        <w:r>
                          <w:rPr>
                            <w:b/>
                            <w:sz w:val="28"/>
                          </w:rPr>
                          <w:t>applications</w:t>
                        </w:r>
                      </w:p>
                    </w:txbxContent>
                  </v:textbox>
                </v:rect>
                <v:rect id="Rectangle 5162" o:spid="_x0000_s1085" style="position:absolute;left:24264;top:27109;width:7936;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" filled="f" stroked="f">
                  <v:textbox inset="0,0,0,0">
                    <w:txbxContent>
                      <w:p w:rsidR="00213492" w:rsidRDefault="00213492" w:rsidP="00213492">
                        <w:pPr>
                          <w:spacing w:after="160" w:line="259" w:lineRule="auto"/>
                        </w:pPr>
                        <w:r>
                          <w:rPr>
                            <w:b/>
                            <w:sz w:val="28"/>
                          </w:rPr>
                          <w:t>Mobiles</w:t>
                        </w:r>
                      </w:p>
                    </w:txbxContent>
                  </v:textbox>
                </v:rect>
                <v:rect id="Rectangle 5163" o:spid="_x0000_s1086" style="position:absolute;left:40017;top:22734;width:9100;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" filled="f" stroked="f">
                  <v:textbox inset="0,0,0,0">
                    <w:txbxContent>
                      <w:p w:rsidR="00213492" w:rsidRDefault="00213492" w:rsidP="00213492">
                        <w:pPr>
                          <w:spacing w:after="160" w:line="259" w:lineRule="auto"/>
                        </w:pPr>
                        <w:r>
                          <w:rPr>
                            <w:b/>
                            <w:sz w:val="28"/>
                          </w:rPr>
                          <w:t>Assistant</w:t>
                        </w:r>
                      </w:p>
                    </w:txbxContent>
                  </v:textbox>
                </v:rect>
                <v:rect id="Rectangle 5164" o:spid="_x0000_s1087" style="position:absolute;left:39560;top:24852;width:11044;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" filled="f" stroked="f">
                  <v:textbox inset="0,0,0,0">
                    <w:txbxContent>
                      <w:p w:rsidR="00213492" w:rsidRDefault="00213492" w:rsidP="00213492">
                        <w:pPr>
                          <w:spacing w:after="160" w:line="259" w:lineRule="auto"/>
                        </w:pPr>
                        <w:proofErr w:type="spellStart"/>
                        <w:r>
                          <w:rPr>
                            <w:b/>
                            <w:sz w:val="28"/>
                          </w:rPr>
                          <w:t>Comptable</w:t>
                        </w:r>
                        <w:proofErr w:type="spellEnd"/>
                      </w:p>
                    </w:txbxContent>
                  </v:textbox>
                </v:rect>
                <v:rect id="Rectangle 5215" o:spid="_x0000_s1088" style="position:absolute;top:31822;width:5327;height:20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" filled="f" stroked="f">
                  <v:textbox inset="0,0,0,0">
                    <w:txbxContent>
                      <w:p w:rsidR="00213492" w:rsidRDefault="00213492" w:rsidP="00213492">
                        <w:pPr>
                          <w:spacing w:after="160" w:line="259" w:lineRule="auto"/>
                        </w:pPr>
                        <w:r>
                          <w:rPr>
                            <w:i/>
                            <w:color w:val="44536A"/>
                            <w:sz w:val="18"/>
                          </w:rPr>
                          <w:t>Figure</w:t>
                        </w:r>
                        <w:r w:rsidR="005A2F21">
                          <w:rPr>
                            <w:i/>
                            <w:color w:val="44536A"/>
                            <w:sz w:val="18"/>
                          </w:rPr>
                          <w:t xml:space="preserve"> 2:</w:t>
                        </w:r>
                      </w:p>
                    </w:txbxContent>
                  </v:textbox>
                </v:rect>
                <v:rect id="Rectangle 74584" o:spid="_x0000_s1089" style="position:absolute;left:5327;top:31827;width:9348;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" filled="f" stroked="f">
                  <v:textbox inset="0,0,0,0">
                    <w:txbxContent>
                      <w:p w:rsidR="00213492" w:rsidRDefault="00213492" w:rsidP="00213492">
                        <w:pPr>
                          <w:spacing w:after="160" w:line="259" w:lineRule="auto"/>
                        </w:pPr>
                        <w:r>
                          <w:rPr>
                            <w:i/>
                            <w:color w:val="44536A"/>
                            <w:sz w:val="18"/>
                          </w:rPr>
                          <w:t>Organigramme</w:t>
                        </w:r>
                      </w:p>
                    </w:txbxContent>
                  </v:textbox>
                </v:rect>
                <v:rect id="Rectangle 5217" o:spid="_x0000_s1090" style="position:absolute;left:11628;top:31827;width:760;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" filled="f" stroked="f">
                  <v:textbox inset="0,0,0,0">
                    <w:txbxContent>
                      <w:p w:rsidR="00213492" w:rsidRDefault="00213492" w:rsidP="00213492">
                        <w:pPr>
                          <w:spacing w:after="160" w:line="259" w:lineRule="auto"/>
                        </w:pPr>
                        <w:r>
                          <w:rPr>
                            <w:i/>
                            <w:color w:val="44536A"/>
                            <w:sz w:val="18"/>
                          </w:rPr>
                          <w:t>d</w:t>
                        </w:r>
                      </w:p>
                    </w:txbxContent>
                  </v:textbox>
                </v:rect>
                <v:rect id="Rectangle 5218" o:spid="_x0000_s1091" style="position:absolute;left:12207;top:31827;width:506;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" filled="f" stroked="f">
                  <v:textbox inset="0,0,0,0">
                    <w:txbxContent>
                      <w:p w:rsidR="00213492" w:rsidRDefault="00213492" w:rsidP="00213492">
                        <w:pPr>
                          <w:spacing w:after="160" w:line="259" w:lineRule="auto"/>
                        </w:pPr>
                        <w:r>
                          <w:rPr>
                            <w:i/>
                            <w:color w:val="44536A"/>
                            <w:sz w:val="18"/>
                          </w:rPr>
                          <w:t>’</w:t>
                        </w:r>
                      </w:p>
                    </w:txbxContent>
                  </v:textbox>
                </v:rect>
                <v:rect id="Rectangle 5219" o:spid="_x0000_s1092" style="position:absolute;left:13202;top:31903;width:8118;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" filled="f" stroked="f">
                  <v:textbox inset="0,0,0,0">
                    <w:txbxContent>
                      <w:p w:rsidR="00213492" w:rsidRDefault="00213492" w:rsidP="00213492">
                        <w:pPr>
                          <w:spacing w:after="160" w:line="259" w:lineRule="auto"/>
                        </w:pPr>
                        <w:r>
                          <w:rPr>
                            <w:i/>
                            <w:color w:val="44536A"/>
                            <w:sz w:val="18"/>
                          </w:rPr>
                          <w:t>IMEDIASTIS</w:t>
                        </w:r>
                      </w:p>
                    </w:txbxContent>
                  </v:textbox>
                </v:rect>
                <v:rect id="Rectangle 5220" o:spid="_x0000_s1093" style="position:absolute;left:19913;top:32157;width:2448;height:1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" filled="f" stroked="f">
                  <v:textbox inset="0,0,0,0">
                    <w:txbxContent>
                      <w:p w:rsidR="00213492" w:rsidRDefault="00213492" w:rsidP="00213492">
                        <w:pPr>
                          <w:spacing w:after="160" w:line="259" w:lineRule="auto"/>
                        </w:pPr>
                        <w:proofErr w:type="spellStart"/>
                        <w:r>
                          <w:rPr>
                            <w:i/>
                            <w:color w:val="44536A"/>
                            <w:sz w:val="18"/>
                          </w:rPr>
                          <w:t>Sarl</w:t>
                        </w:r>
                        <w:proofErr w:type="spellEnd"/>
                      </w:p>
                    </w:txbxContent>
                  </v:textbox>
                </v:rect>
                <w10:anchorlock/>
              </v:group>
            </w:pict>
          </mc:Fallback>
        </mc:AlternateContent>
      </w:r>
    </w:p>
    <w:p w:rsidR="00474266" w:rsidRPr="00213492" w:rsidRDefault="00474266" w:rsidP="00213492">
      <w:pPr>
        <w:ind w:right="-149" w:firstLine="567"/>
        <w:jc w:val="both"/>
        <w:rPr>
          <w:lang w:val="fr-CM"/>
        </w:rPr>
      </w:pPr>
    </w:p>
    <w:p w:rsidR="00474266" w:rsidRDefault="00474266" w:rsidP="00474266">
      <w:pPr>
        <w:ind w:left="-142" w:right="-149" w:firstLine="709"/>
        <w:jc w:val="both"/>
        <w:rPr>
          <w:lang w:val="fr-CM"/>
        </w:rPr>
      </w:pPr>
      <w:r w:rsidRPr="000E6586">
        <w:rPr>
          <w:lang w:val="fr-CM"/>
        </w:rPr>
        <w:t>Le reste de l’équipe étant très souvent composé de développeurs freelances ou</w:t>
      </w:r>
      <w:r w:rsidRPr="00A346AF">
        <w:rPr>
          <w:noProof/>
          <w:lang w:val="fr-CM"/>
        </w:rPr>
        <w:t xml:space="preserve"> </w:t>
      </w:r>
      <w:r w:rsidRPr="000E6586">
        <w:rPr>
          <w:lang w:val="fr-CM"/>
        </w:rPr>
        <w:t>en contrat à durée déterminée sur des projets ponctuels.</w:t>
      </w:r>
    </w:p>
    <w:p w:rsidR="00213492" w:rsidRPr="00213492" w:rsidRDefault="00213492" w:rsidP="00213492">
      <w:pPr>
        <w:ind w:right="-149"/>
        <w:jc w:val="both"/>
        <w:rPr>
          <w:sz w:val="28"/>
          <w:szCs w:val="28"/>
          <w:lang w:val="fr-CM"/>
        </w:rPr>
      </w:pPr>
    </w:p>
    <w:p w:rsidR="00CD7CB2" w:rsidRPr="00C31ACD" w:rsidRDefault="000F74C0" w:rsidP="00C31ACD">
      <w:pPr>
        <w:pStyle w:val="Titre1"/>
        <w:rPr>
          <w:rFonts w:ascii="Times New Roman" w:hAnsi="Times New Roman"/>
          <w:color w:val="000000" w:themeColor="text1"/>
          <w:sz w:val="32"/>
          <w:szCs w:val="32"/>
          <w:lang w:val="fr-CM"/>
        </w:rPr>
      </w:pPr>
      <w:bookmarkStart w:id="9" w:name="_Toc209079468"/>
      <w:r w:rsidRPr="00C31ACD">
        <w:rPr>
          <w:rFonts w:ascii="Times New Roman" w:hAnsi="Times New Roman"/>
          <w:color w:val="000000" w:themeColor="text1"/>
          <w:sz w:val="32"/>
          <w:szCs w:val="32"/>
          <w:u w:val="double"/>
          <w:lang w:val="fr-CM"/>
        </w:rPr>
        <w:t>Deuxième partie</w:t>
      </w:r>
      <w:r w:rsidRPr="00C31ACD">
        <w:rPr>
          <w:rFonts w:ascii="Times New Roman" w:hAnsi="Times New Roman"/>
          <w:color w:val="000000" w:themeColor="text1"/>
          <w:sz w:val="32"/>
          <w:szCs w:val="32"/>
          <w:lang w:val="fr-CM"/>
        </w:rPr>
        <w:t xml:space="preserve"> : D</w:t>
      </w:r>
      <w:r w:rsidR="00C31ACD">
        <w:rPr>
          <w:rFonts w:ascii="Times New Roman" w:hAnsi="Times New Roman"/>
          <w:color w:val="000000" w:themeColor="text1"/>
          <w:sz w:val="32"/>
          <w:szCs w:val="32"/>
          <w:lang w:val="fr-CM"/>
        </w:rPr>
        <w:t>EROULEMENT DU STAGE</w:t>
      </w:r>
      <w:bookmarkEnd w:id="9"/>
    </w:p>
    <w:p w:rsidR="00EC0563" w:rsidRDefault="00C31ACD">
      <w:pPr>
        <w:pStyle w:val="Titre2"/>
        <w:numPr>
          <w:ilvl w:val="0"/>
          <w:numId w:val="33"/>
        </w:numPr>
        <w:rPr>
          <w:rFonts w:ascii="Times New Roman" w:hAnsi="Times New Roman"/>
          <w:color w:val="000000" w:themeColor="text1"/>
          <w:sz w:val="28"/>
          <w:szCs w:val="28"/>
          <w:lang w:val="fr-CM"/>
        </w:rPr>
      </w:pPr>
      <w:bookmarkStart w:id="10" w:name="_Toc209079469"/>
      <w:r w:rsidRPr="009A76E3">
        <w:rPr>
          <w:rFonts w:ascii="Times New Roman" w:hAnsi="Times New Roman"/>
          <w:color w:val="000000" w:themeColor="text1"/>
          <w:sz w:val="28"/>
          <w:szCs w:val="28"/>
          <w:lang w:val="fr-CM"/>
        </w:rPr>
        <w:t>P</w:t>
      </w:r>
      <w:r w:rsidRPr="009A76E3">
        <w:rPr>
          <w:rFonts w:ascii="Times New Roman" w:hAnsi="Times New Roman"/>
          <w:color w:val="000000" w:themeColor="text1"/>
          <w:sz w:val="28"/>
          <w:szCs w:val="28"/>
          <w:lang w:val="fr-CM"/>
        </w:rPr>
        <w:t>ostes</w:t>
      </w:r>
      <w:r w:rsidRPr="009A76E3">
        <w:rPr>
          <w:rFonts w:ascii="Times New Roman" w:hAnsi="Times New Roman"/>
          <w:color w:val="000000" w:themeColor="text1"/>
          <w:spacing w:val="-1"/>
          <w:sz w:val="28"/>
          <w:szCs w:val="28"/>
          <w:lang w:val="fr-CM"/>
        </w:rPr>
        <w:t xml:space="preserve"> </w:t>
      </w:r>
      <w:r w:rsidRPr="009A76E3">
        <w:rPr>
          <w:rFonts w:ascii="Times New Roman" w:hAnsi="Times New Roman"/>
          <w:color w:val="000000" w:themeColor="text1"/>
          <w:sz w:val="28"/>
          <w:szCs w:val="28"/>
          <w:lang w:val="fr-CM"/>
        </w:rPr>
        <w:t>de</w:t>
      </w:r>
      <w:r w:rsidRPr="009A76E3">
        <w:rPr>
          <w:rFonts w:ascii="Times New Roman" w:hAnsi="Times New Roman"/>
          <w:color w:val="000000" w:themeColor="text1"/>
          <w:spacing w:val="-1"/>
          <w:sz w:val="28"/>
          <w:szCs w:val="28"/>
          <w:lang w:val="fr-CM"/>
        </w:rPr>
        <w:t xml:space="preserve"> </w:t>
      </w:r>
      <w:r w:rsidRPr="009A76E3">
        <w:rPr>
          <w:rFonts w:ascii="Times New Roman" w:hAnsi="Times New Roman"/>
          <w:color w:val="000000" w:themeColor="text1"/>
          <w:sz w:val="28"/>
          <w:szCs w:val="28"/>
          <w:lang w:val="fr-CM"/>
        </w:rPr>
        <w:t>travail</w:t>
      </w:r>
      <w:r w:rsidRPr="009A76E3">
        <w:rPr>
          <w:rFonts w:ascii="Times New Roman" w:hAnsi="Times New Roman"/>
          <w:color w:val="000000" w:themeColor="text1"/>
          <w:spacing w:val="-1"/>
          <w:sz w:val="28"/>
          <w:szCs w:val="28"/>
          <w:lang w:val="fr-CM"/>
        </w:rPr>
        <w:t xml:space="preserve"> </w:t>
      </w:r>
      <w:r w:rsidRPr="009A76E3">
        <w:rPr>
          <w:rFonts w:ascii="Times New Roman" w:hAnsi="Times New Roman"/>
          <w:color w:val="000000" w:themeColor="text1"/>
          <w:sz w:val="28"/>
          <w:szCs w:val="28"/>
          <w:lang w:val="fr-CM"/>
        </w:rPr>
        <w:t>occupé</w:t>
      </w:r>
      <w:bookmarkEnd w:id="10"/>
    </w:p>
    <w:p w:rsidR="00EC0563" w:rsidRPr="00EC0563" w:rsidRDefault="00EC0563" w:rsidP="00EC0563">
      <w:pPr>
        <w:ind w:firstLine="567"/>
        <w:rPr>
          <w:lang w:val="fr-CM"/>
        </w:rPr>
      </w:pPr>
      <w:r>
        <w:rPr>
          <w:lang w:val="fr-CM"/>
        </w:rPr>
        <w:t>Pendant toute la durée de mon stage</w:t>
      </w:r>
      <w:r w:rsidRPr="00EC0563">
        <w:rPr>
          <w:color w:val="000000"/>
          <w:lang w:val="fr-CM"/>
        </w:rPr>
        <w:t xml:space="preserve"> au sein d’</w:t>
      </w:r>
      <w:r w:rsidRPr="00EC0563">
        <w:rPr>
          <w:rStyle w:val="lev"/>
          <w:color w:val="000000"/>
          <w:lang w:val="fr-CM"/>
        </w:rPr>
        <w:t>IMEDIATIS SARL</w:t>
      </w:r>
      <w:r w:rsidRPr="00EC0563">
        <w:rPr>
          <w:color w:val="000000"/>
          <w:lang w:val="fr-CM"/>
        </w:rPr>
        <w:t xml:space="preserve">, </w:t>
      </w:r>
      <w:r>
        <w:rPr>
          <w:color w:val="000000"/>
          <w:lang w:val="fr-CM"/>
        </w:rPr>
        <w:t xml:space="preserve">j’ai occupé un poste de </w:t>
      </w:r>
      <w:r w:rsidRPr="00EC0563">
        <w:rPr>
          <w:color w:val="000000"/>
          <w:lang w:val="fr-CM"/>
        </w:rPr>
        <w:t>développ</w:t>
      </w:r>
      <w:r>
        <w:rPr>
          <w:color w:val="000000"/>
          <w:lang w:val="fr-CM"/>
        </w:rPr>
        <w:t>eur</w:t>
      </w:r>
      <w:r w:rsidRPr="00EC0563">
        <w:rPr>
          <w:color w:val="000000"/>
          <w:lang w:val="fr-CM"/>
        </w:rPr>
        <w:t xml:space="preserve"> backend d’une application multi-plateforme de suivi nutritionnel. Plus précisément, je devais intégrer une</w:t>
      </w:r>
      <w:r w:rsidRPr="00EC0563">
        <w:rPr>
          <w:rStyle w:val="apple-converted-space"/>
          <w:rFonts w:eastAsia="MS Gothic"/>
          <w:color w:val="000000"/>
          <w:lang w:val="fr-CM"/>
        </w:rPr>
        <w:t> </w:t>
      </w:r>
      <w:r w:rsidRPr="00EC0563">
        <w:rPr>
          <w:rStyle w:val="lev"/>
          <w:color w:val="000000"/>
          <w:lang w:val="fr-CM"/>
        </w:rPr>
        <w:t>API d’intelligence artificielle (Gemini)</w:t>
      </w:r>
      <w:r w:rsidRPr="00EC0563">
        <w:rPr>
          <w:rStyle w:val="apple-converted-space"/>
          <w:rFonts w:eastAsia="MS Gothic"/>
          <w:color w:val="000000"/>
          <w:lang w:val="fr-CM"/>
        </w:rPr>
        <w:t> </w:t>
      </w:r>
      <w:r w:rsidRPr="00EC0563">
        <w:rPr>
          <w:color w:val="000000"/>
          <w:lang w:val="fr-CM"/>
        </w:rPr>
        <w:t>afin de permettre l’analyse des plats saisis par les utilisateurs.</w:t>
      </w:r>
    </w:p>
    <w:p w:rsidR="009A76E3" w:rsidRPr="009A76E3" w:rsidRDefault="009A76E3">
      <w:pPr>
        <w:pStyle w:val="Titre2"/>
        <w:numPr>
          <w:ilvl w:val="0"/>
          <w:numId w:val="33"/>
        </w:numPr>
        <w:rPr>
          <w:rFonts w:ascii="Times New Roman" w:hAnsi="Times New Roman"/>
          <w:color w:val="000000" w:themeColor="text1"/>
          <w:sz w:val="28"/>
          <w:szCs w:val="28"/>
          <w:lang w:val="fr-CM"/>
        </w:rPr>
      </w:pPr>
      <w:bookmarkStart w:id="11" w:name="_Toc209079470"/>
      <w:r w:rsidRPr="009A76E3">
        <w:rPr>
          <w:rFonts w:ascii="Times New Roman" w:hAnsi="Times New Roman"/>
          <w:color w:val="000000" w:themeColor="text1"/>
          <w:sz w:val="28"/>
          <w:szCs w:val="28"/>
        </w:rPr>
        <w:lastRenderedPageBreak/>
        <w:t>D</w:t>
      </w:r>
      <w:r w:rsidRPr="009A76E3">
        <w:rPr>
          <w:rFonts w:ascii="Times New Roman" w:hAnsi="Times New Roman"/>
          <w:color w:val="000000" w:themeColor="text1"/>
          <w:sz w:val="28"/>
          <w:szCs w:val="28"/>
        </w:rPr>
        <w:t>escription</w:t>
      </w:r>
      <w:r w:rsidRPr="009A76E3">
        <w:rPr>
          <w:rFonts w:ascii="Times New Roman" w:hAnsi="Times New Roman"/>
          <w:color w:val="000000" w:themeColor="text1"/>
          <w:spacing w:val="-1"/>
          <w:sz w:val="28"/>
          <w:szCs w:val="28"/>
        </w:rPr>
        <w:t xml:space="preserve"> </w:t>
      </w:r>
      <w:r w:rsidRPr="009A76E3">
        <w:rPr>
          <w:rFonts w:ascii="Times New Roman" w:hAnsi="Times New Roman"/>
          <w:color w:val="000000" w:themeColor="text1"/>
          <w:sz w:val="28"/>
          <w:szCs w:val="28"/>
        </w:rPr>
        <w:t>des</w:t>
      </w:r>
      <w:r w:rsidRPr="009A76E3">
        <w:rPr>
          <w:rFonts w:ascii="Times New Roman" w:hAnsi="Times New Roman"/>
          <w:color w:val="000000" w:themeColor="text1"/>
          <w:spacing w:val="-1"/>
          <w:sz w:val="28"/>
          <w:szCs w:val="28"/>
        </w:rPr>
        <w:t xml:space="preserve"> </w:t>
      </w:r>
      <w:r w:rsidRPr="009A76E3">
        <w:rPr>
          <w:rFonts w:ascii="Times New Roman" w:hAnsi="Times New Roman"/>
          <w:color w:val="000000" w:themeColor="text1"/>
          <w:sz w:val="28"/>
          <w:szCs w:val="28"/>
        </w:rPr>
        <w:t>taches effectuées</w:t>
      </w:r>
      <w:bookmarkEnd w:id="11"/>
    </w:p>
    <w:p w:rsidR="00CD7CB2" w:rsidRPr="00C31ACD" w:rsidRDefault="00CD7CB2">
      <w:pPr>
        <w:pStyle w:val="Titre3"/>
        <w:numPr>
          <w:ilvl w:val="0"/>
          <w:numId w:val="35"/>
        </w:numPr>
        <w:jc w:val="center"/>
        <w:rPr>
          <w:rFonts w:ascii="Times New Roman" w:hAnsi="Times New Roman"/>
          <w:color w:val="000000"/>
          <w:lang w:val="fr-CM"/>
        </w:rPr>
      </w:pPr>
      <w:bookmarkStart w:id="12" w:name="_Toc209079471"/>
      <w:r w:rsidRPr="00C31ACD">
        <w:rPr>
          <w:rFonts w:ascii="Times New Roman" w:hAnsi="Times New Roman"/>
          <w:color w:val="000000"/>
          <w:lang w:val="fr-CM"/>
        </w:rPr>
        <w:t>Outils mis à disposition</w:t>
      </w:r>
      <w:bookmarkEnd w:id="12"/>
    </w:p>
    <w:p w:rsidR="00CD7CB2" w:rsidRPr="000E6586" w:rsidRDefault="00CD7CB2" w:rsidP="001A7AE2">
      <w:pPr>
        <w:pStyle w:val="NormalWeb"/>
        <w:spacing w:line="360" w:lineRule="auto"/>
        <w:ind w:left="-142" w:right="-149" w:firstLine="709"/>
        <w:jc w:val="both"/>
        <w:rPr>
          <w:color w:val="000000"/>
        </w:rPr>
      </w:pPr>
      <w:r w:rsidRPr="000E6586">
        <w:rPr>
          <w:color w:val="000000"/>
        </w:rPr>
        <w:t>Dans le cadre de mon stage au sein d’</w:t>
      </w:r>
      <w:r w:rsidRPr="000E6586">
        <w:rPr>
          <w:rStyle w:val="lev"/>
          <w:rFonts w:eastAsia="MS Gothic"/>
          <w:color w:val="000000"/>
        </w:rPr>
        <w:t>IMEDIATIS SARL</w:t>
      </w:r>
      <w:r w:rsidRPr="000E6586">
        <w:rPr>
          <w:color w:val="000000"/>
        </w:rPr>
        <w:t>, plusieurs outils logiciels et environnements techniques m’ont été mis à disposition afin de mener à bien les missions qui m’étaient confiées. Ces outils couvraient l’ensemble du cycle de développement logiciel, de la conception à l’implémentation et aux tests.</w:t>
      </w:r>
    </w:p>
    <w:p w:rsidR="00CD7CB2" w:rsidRPr="000E6586" w:rsidRDefault="009F36D1" w:rsidP="001A7AE2">
      <w:pPr>
        <w:ind w:left="-142" w:right="-149" w:firstLine="709"/>
        <w:jc w:val="both"/>
      </w:pPr>
      <w:r>
        <w:rPr>
          <w:noProof/>
        </w:rPr>
      </w:r>
      <w:r>
        <w:pict w14:anchorId="5117E6FA">
          <v:rect id="Rectangle 89685" o:spid="_x0000_s2073"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a) Environnements de développement et d’exécution</w:t>
      </w:r>
    </w:p>
    <w:p w:rsidR="00CD7CB2" w:rsidRPr="000E6586" w:rsidRDefault="00CD7CB2">
      <w:pPr>
        <w:pStyle w:val="NormalWeb"/>
        <w:numPr>
          <w:ilvl w:val="0"/>
          <w:numId w:val="7"/>
        </w:numPr>
        <w:spacing w:line="360" w:lineRule="auto"/>
        <w:ind w:left="-142" w:right="-149" w:firstLine="709"/>
        <w:jc w:val="both"/>
        <w:rPr>
          <w:color w:val="000000"/>
        </w:rPr>
      </w:pPr>
      <w:proofErr w:type="spellStart"/>
      <w:r w:rsidRPr="000E6586">
        <w:rPr>
          <w:rStyle w:val="lev"/>
          <w:rFonts w:eastAsia="MS Gothic"/>
          <w:color w:val="000000"/>
        </w:rPr>
        <w:t>WebStorm</w:t>
      </w:r>
      <w:proofErr w:type="spellEnd"/>
      <w:r w:rsidRPr="000E6586">
        <w:rPr>
          <w:rStyle w:val="apple-converted-space"/>
          <w:rFonts w:eastAsia="MS Gothic"/>
          <w:color w:val="000000"/>
        </w:rPr>
        <w:t> </w:t>
      </w:r>
      <w:r w:rsidRPr="000E6586">
        <w:rPr>
          <w:color w:val="000000"/>
        </w:rPr>
        <w:t xml:space="preserve">: IDE (Integrated </w:t>
      </w:r>
      <w:proofErr w:type="spellStart"/>
      <w:r w:rsidRPr="000E6586">
        <w:rPr>
          <w:color w:val="000000"/>
        </w:rPr>
        <w:t>Development</w:t>
      </w:r>
      <w:proofErr w:type="spellEnd"/>
      <w:r w:rsidRPr="000E6586">
        <w:rPr>
          <w:color w:val="000000"/>
        </w:rPr>
        <w:t xml:space="preserve"> </w:t>
      </w:r>
      <w:proofErr w:type="spellStart"/>
      <w:r w:rsidRPr="000E6586">
        <w:rPr>
          <w:color w:val="000000"/>
        </w:rPr>
        <w:t>Environment</w:t>
      </w:r>
      <w:proofErr w:type="spellEnd"/>
      <w:r w:rsidRPr="000E6586">
        <w:rPr>
          <w:color w:val="000000"/>
        </w:rPr>
        <w:t xml:space="preserve">) spécialement conçu pour le développement JavaScript et Node.js. J’ai utilisé </w:t>
      </w:r>
      <w:proofErr w:type="spellStart"/>
      <w:r w:rsidRPr="000E6586">
        <w:rPr>
          <w:color w:val="000000"/>
        </w:rPr>
        <w:t>WebStorm</w:t>
      </w:r>
      <w:proofErr w:type="spellEnd"/>
      <w:r w:rsidRPr="000E6586">
        <w:rPr>
          <w:color w:val="000000"/>
        </w:rPr>
        <w:t xml:space="preserve"> pour écrire, organiser et déboguer le code backend. Ses fonctionnalités comme l’</w:t>
      </w:r>
      <w:proofErr w:type="spellStart"/>
      <w:r w:rsidRPr="000E6586">
        <w:rPr>
          <w:color w:val="000000"/>
        </w:rPr>
        <w:t>autocomplétion</w:t>
      </w:r>
      <w:proofErr w:type="spellEnd"/>
      <w:r w:rsidRPr="000E6586">
        <w:rPr>
          <w:color w:val="000000"/>
        </w:rPr>
        <w:t>, la détection d’erreurs en temps réel et l’intégration Git ont considérablement amélioré ma productivité.</w:t>
      </w:r>
    </w:p>
    <w:p w:rsidR="00CD7CB2" w:rsidRPr="000E6586" w:rsidRDefault="00CD7CB2">
      <w:pPr>
        <w:pStyle w:val="NormalWeb"/>
        <w:numPr>
          <w:ilvl w:val="0"/>
          <w:numId w:val="7"/>
        </w:numPr>
        <w:spacing w:line="360" w:lineRule="auto"/>
        <w:ind w:left="-142" w:right="-149" w:firstLine="709"/>
        <w:jc w:val="both"/>
        <w:rPr>
          <w:color w:val="000000"/>
        </w:rPr>
      </w:pPr>
      <w:r w:rsidRPr="000E6586">
        <w:rPr>
          <w:rStyle w:val="lev"/>
          <w:rFonts w:eastAsia="MS Gothic"/>
          <w:color w:val="000000"/>
        </w:rPr>
        <w:t>Node.js</w:t>
      </w:r>
      <w:r w:rsidRPr="000E6586">
        <w:rPr>
          <w:rStyle w:val="apple-converted-space"/>
          <w:rFonts w:eastAsia="MS Gothic"/>
          <w:color w:val="000000"/>
        </w:rPr>
        <w:t> </w:t>
      </w:r>
      <w:r w:rsidRPr="000E6586">
        <w:rPr>
          <w:color w:val="000000"/>
        </w:rPr>
        <w:t>: environnement d’exécution JavaScript côté serveur. Il a constitué le cœur de l’application backend, en permettant de gérer les requêtes envoyées par les utilisateurs et de communiquer avec la base de données.</w:t>
      </w:r>
    </w:p>
    <w:p w:rsidR="00CD7CB2" w:rsidRPr="000E6586" w:rsidRDefault="00CD7CB2">
      <w:pPr>
        <w:pStyle w:val="NormalWeb"/>
        <w:numPr>
          <w:ilvl w:val="0"/>
          <w:numId w:val="7"/>
        </w:numPr>
        <w:spacing w:line="360" w:lineRule="auto"/>
        <w:ind w:left="-142" w:right="-149" w:firstLine="709"/>
        <w:jc w:val="both"/>
        <w:rPr>
          <w:color w:val="000000"/>
        </w:rPr>
      </w:pPr>
      <w:r w:rsidRPr="000E6586">
        <w:rPr>
          <w:rStyle w:val="lev"/>
          <w:rFonts w:eastAsia="MS Gothic"/>
          <w:color w:val="000000"/>
        </w:rPr>
        <w:t>Express.js</w:t>
      </w:r>
      <w:r w:rsidRPr="000E6586">
        <w:rPr>
          <w:rStyle w:val="apple-converted-space"/>
          <w:rFonts w:eastAsia="MS Gothic"/>
          <w:color w:val="000000"/>
        </w:rPr>
        <w:t> </w:t>
      </w:r>
      <w:r w:rsidRPr="000E6586">
        <w:rPr>
          <w:color w:val="000000"/>
        </w:rPr>
        <w:t xml:space="preserve">: </w:t>
      </w:r>
      <w:proofErr w:type="spellStart"/>
      <w:r w:rsidRPr="000E6586">
        <w:rPr>
          <w:color w:val="000000"/>
        </w:rPr>
        <w:t>framework</w:t>
      </w:r>
      <w:proofErr w:type="spellEnd"/>
      <w:r w:rsidRPr="000E6586">
        <w:rPr>
          <w:color w:val="000000"/>
        </w:rPr>
        <w:t xml:space="preserve"> léger basé sur Node.js. Je m’en suis servi pour définir les routes de l’API (par exemple</w:t>
      </w:r>
      <w:r w:rsidRPr="000E6586">
        <w:rPr>
          <w:rStyle w:val="apple-converted-space"/>
          <w:rFonts w:eastAsia="MS Gothic"/>
          <w:color w:val="000000"/>
        </w:rPr>
        <w:t> </w:t>
      </w:r>
      <w:r w:rsidRPr="000E6586">
        <w:rPr>
          <w:rStyle w:val="CodeHTML"/>
          <w:rFonts w:ascii="Times New Roman" w:hAnsi="Times New Roman" w:cs="Times New Roman"/>
          <w:color w:val="000000"/>
        </w:rPr>
        <w:t>/api/analyse-plat</w:t>
      </w:r>
      <w:r w:rsidRPr="000E6586">
        <w:rPr>
          <w:color w:val="000000"/>
        </w:rPr>
        <w:t>) et gérer la logique des requêtes et réponses.</w:t>
      </w:r>
    </w:p>
    <w:p w:rsidR="00CD7CB2" w:rsidRPr="000E6586" w:rsidRDefault="009F36D1" w:rsidP="001A7AE2">
      <w:pPr>
        <w:ind w:left="-142" w:right="-149" w:firstLine="709"/>
        <w:jc w:val="both"/>
      </w:pPr>
      <w:r>
        <w:rPr>
          <w:noProof/>
        </w:rPr>
      </w:r>
      <w:r>
        <w:pict w14:anchorId="313A06AA">
          <v:rect id="Rectangle 89684" o:spid="_x0000_s2072"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b) Outils de test et de validation</w:t>
      </w:r>
    </w:p>
    <w:p w:rsidR="00CD7CB2" w:rsidRPr="000E6586" w:rsidRDefault="00CD7CB2">
      <w:pPr>
        <w:pStyle w:val="NormalWeb"/>
        <w:numPr>
          <w:ilvl w:val="0"/>
          <w:numId w:val="8"/>
        </w:numPr>
        <w:spacing w:line="360" w:lineRule="auto"/>
        <w:ind w:left="-142" w:right="-149" w:firstLine="709"/>
        <w:jc w:val="both"/>
        <w:rPr>
          <w:color w:val="000000"/>
        </w:rPr>
      </w:pPr>
      <w:r w:rsidRPr="000E6586">
        <w:rPr>
          <w:rStyle w:val="lev"/>
          <w:rFonts w:eastAsia="MS Gothic"/>
          <w:color w:val="000000"/>
        </w:rPr>
        <w:t>Postman</w:t>
      </w:r>
      <w:r w:rsidRPr="000E6586">
        <w:rPr>
          <w:rStyle w:val="apple-converted-space"/>
          <w:rFonts w:eastAsia="MS Gothic"/>
          <w:color w:val="000000"/>
        </w:rPr>
        <w:t> </w:t>
      </w:r>
      <w:r w:rsidRPr="000E6586">
        <w:rPr>
          <w:color w:val="000000"/>
        </w:rPr>
        <w:t>: cet outil a joué un rôle crucial dans la validation de mon travail.</w:t>
      </w:r>
    </w:p>
    <w:p w:rsidR="00CD7CB2" w:rsidRPr="000E6586" w:rsidRDefault="00CD7CB2">
      <w:pPr>
        <w:pStyle w:val="NormalWeb"/>
        <w:numPr>
          <w:ilvl w:val="1"/>
          <w:numId w:val="8"/>
        </w:numPr>
        <w:spacing w:line="360" w:lineRule="auto"/>
        <w:ind w:left="-142" w:right="-149" w:firstLine="709"/>
        <w:jc w:val="both"/>
        <w:rPr>
          <w:color w:val="000000"/>
        </w:rPr>
      </w:pPr>
      <w:r w:rsidRPr="000E6586">
        <w:rPr>
          <w:color w:val="000000"/>
        </w:rPr>
        <w:t>J’ai créé une</w:t>
      </w:r>
      <w:r w:rsidRPr="000E6586">
        <w:rPr>
          <w:rStyle w:val="apple-converted-space"/>
          <w:rFonts w:eastAsia="MS Gothic"/>
          <w:color w:val="000000"/>
        </w:rPr>
        <w:t> </w:t>
      </w:r>
      <w:r w:rsidRPr="000E6586">
        <w:rPr>
          <w:rStyle w:val="lev"/>
          <w:rFonts w:eastAsia="MS Gothic"/>
          <w:color w:val="000000"/>
        </w:rPr>
        <w:t>collection d’API</w:t>
      </w:r>
      <w:r w:rsidRPr="000E6586">
        <w:rPr>
          <w:rStyle w:val="apple-converted-space"/>
          <w:rFonts w:eastAsia="MS Gothic"/>
          <w:color w:val="000000"/>
        </w:rPr>
        <w:t> </w:t>
      </w:r>
      <w:r w:rsidRPr="000E6586">
        <w:rPr>
          <w:color w:val="000000"/>
        </w:rPr>
        <w:t>regroupant toutes les requêtes principales du projet (ex. ajout d’un plat, analyse par Gemini, récupération des résultats).</w:t>
      </w:r>
    </w:p>
    <w:p w:rsidR="00CD7CB2" w:rsidRPr="000E6586" w:rsidRDefault="00CD7CB2">
      <w:pPr>
        <w:pStyle w:val="NormalWeb"/>
        <w:numPr>
          <w:ilvl w:val="1"/>
          <w:numId w:val="8"/>
        </w:numPr>
        <w:spacing w:line="360" w:lineRule="auto"/>
        <w:ind w:left="-142" w:right="-149" w:firstLine="709"/>
        <w:jc w:val="both"/>
        <w:rPr>
          <w:color w:val="000000"/>
        </w:rPr>
      </w:pPr>
      <w:r w:rsidRPr="000E6586">
        <w:rPr>
          <w:color w:val="000000"/>
        </w:rPr>
        <w:t>Chaque requête comportait les</w:t>
      </w:r>
      <w:r w:rsidRPr="000E6586">
        <w:rPr>
          <w:rStyle w:val="apple-converted-space"/>
          <w:rFonts w:eastAsia="MS Gothic"/>
          <w:color w:val="000000"/>
        </w:rPr>
        <w:t> </w:t>
      </w:r>
      <w:r w:rsidRPr="000E6586">
        <w:rPr>
          <w:rStyle w:val="lev"/>
          <w:rFonts w:eastAsia="MS Gothic"/>
          <w:color w:val="000000"/>
        </w:rPr>
        <w:t>paramètres nécessaires</w:t>
      </w:r>
      <w:r w:rsidRPr="000E6586">
        <w:rPr>
          <w:rStyle w:val="apple-converted-space"/>
          <w:rFonts w:eastAsia="MS Gothic"/>
          <w:color w:val="000000"/>
        </w:rPr>
        <w:t> </w:t>
      </w:r>
      <w:r w:rsidRPr="000E6586">
        <w:rPr>
          <w:color w:val="000000"/>
        </w:rPr>
        <w:t>(par exemple un corps JSON contenant le nom du plat et ses ingrédients).</w:t>
      </w:r>
    </w:p>
    <w:p w:rsidR="00CD7CB2" w:rsidRPr="000E6586" w:rsidRDefault="00CD7CB2">
      <w:pPr>
        <w:pStyle w:val="NormalWeb"/>
        <w:numPr>
          <w:ilvl w:val="1"/>
          <w:numId w:val="8"/>
        </w:numPr>
        <w:spacing w:line="360" w:lineRule="auto"/>
        <w:ind w:left="-142" w:right="-149" w:firstLine="709"/>
        <w:jc w:val="both"/>
        <w:rPr>
          <w:color w:val="000000"/>
        </w:rPr>
      </w:pPr>
      <w:r w:rsidRPr="000E6586">
        <w:rPr>
          <w:color w:val="000000"/>
        </w:rPr>
        <w:t>Exemple concret d’une requête testée dans Postman :</w:t>
      </w:r>
    </w:p>
    <w:p w:rsidR="00CD7CB2" w:rsidRPr="000E6586" w:rsidRDefault="00CD7CB2" w:rsidP="00104CA9">
      <w:pPr>
        <w:pStyle w:val="PrformatHTML"/>
        <w:spacing w:line="360" w:lineRule="auto"/>
        <w:ind w:left="567" w:right="-149"/>
        <w:jc w:val="both"/>
        <w:rPr>
          <w:rStyle w:val="CodeHTML"/>
          <w:rFonts w:ascii="Times New Roman" w:hAnsi="Times New Roman" w:cs="Times New Roman"/>
          <w:color w:val="000000"/>
        </w:rPr>
      </w:pPr>
      <w:r w:rsidRPr="000E6586">
        <w:rPr>
          <w:rStyle w:val="CodeHTML"/>
          <w:rFonts w:ascii="Times New Roman" w:hAnsi="Times New Roman" w:cs="Times New Roman"/>
          <w:color w:val="000000"/>
        </w:rPr>
        <w:lastRenderedPageBreak/>
        <w:t>POST http</w:t>
      </w:r>
      <w:r w:rsidRPr="000E6586">
        <w:rPr>
          <w:rStyle w:val="hljs-punctuation"/>
          <w:rFonts w:ascii="Times New Roman" w:eastAsia="MS Gothic" w:hAnsi="Times New Roman" w:cs="Times New Roman"/>
          <w:color w:val="000000"/>
        </w:rPr>
        <w:t>:</w:t>
      </w:r>
      <w:r w:rsidRPr="000E6586">
        <w:rPr>
          <w:rStyle w:val="hljs-comment"/>
          <w:rFonts w:ascii="Times New Roman" w:hAnsi="Times New Roman" w:cs="Times New Roman"/>
          <w:color w:val="000000"/>
        </w:rPr>
        <w:t>//localhost:300</w:t>
      </w:r>
      <w:r w:rsidR="00D054AF">
        <w:rPr>
          <w:rStyle w:val="hljs-comment"/>
          <w:rFonts w:ascii="Times New Roman" w:hAnsi="Times New Roman" w:cs="Times New Roman"/>
          <w:color w:val="000000"/>
        </w:rPr>
        <w:t>4</w:t>
      </w:r>
      <w:r w:rsidRPr="000E6586">
        <w:rPr>
          <w:rStyle w:val="hljs-comment"/>
          <w:rFonts w:ascii="Times New Roman" w:hAnsi="Times New Roman" w:cs="Times New Roman"/>
          <w:color w:val="000000"/>
        </w:rPr>
        <w:t>/</w:t>
      </w:r>
      <w:r w:rsidR="00D054AF">
        <w:rPr>
          <w:rStyle w:val="hljs-comment"/>
          <w:rFonts w:ascii="Times New Roman" w:hAnsi="Times New Roman" w:cs="Times New Roman"/>
          <w:color w:val="000000"/>
        </w:rPr>
        <w:t>meals</w:t>
      </w:r>
      <w:r w:rsidRPr="000E6586">
        <w:rPr>
          <w:rStyle w:val="hljs-comment"/>
          <w:rFonts w:ascii="Times New Roman" w:hAnsi="Times New Roman" w:cs="Times New Roman"/>
          <w:color w:val="000000"/>
        </w:rPr>
        <w:t>/</w:t>
      </w:r>
      <w:r w:rsidR="00D054AF">
        <w:rPr>
          <w:rStyle w:val="hljs-comment"/>
          <w:rFonts w:ascii="Times New Roman" w:hAnsi="Times New Roman" w:cs="Times New Roman"/>
          <w:color w:val="000000"/>
        </w:rPr>
        <w:t>add</w:t>
      </w:r>
    </w:p>
    <w:p w:rsidR="00CD7CB2" w:rsidRPr="000E6586" w:rsidRDefault="00CD7CB2" w:rsidP="00104CA9">
      <w:pPr>
        <w:pStyle w:val="PrformatHTML"/>
        <w:spacing w:line="360" w:lineRule="auto"/>
        <w:ind w:left="567" w:right="-149"/>
        <w:jc w:val="both"/>
        <w:rPr>
          <w:rStyle w:val="CodeHTML"/>
          <w:rFonts w:ascii="Times New Roman" w:hAnsi="Times New Roman" w:cs="Times New Roman"/>
          <w:color w:val="000000"/>
        </w:rPr>
      </w:pPr>
      <w:r w:rsidRPr="000E6586">
        <w:rPr>
          <w:rStyle w:val="hljs-punctuation"/>
          <w:rFonts w:ascii="Times New Roman" w:eastAsia="MS Gothic" w:hAnsi="Times New Roman" w:cs="Times New Roman"/>
          <w:color w:val="000000"/>
        </w:rPr>
        <w:t>{</w:t>
      </w:r>
    </w:p>
    <w:p w:rsidR="00CD7CB2" w:rsidRPr="000E6586" w:rsidRDefault="00CD7CB2" w:rsidP="00104CA9">
      <w:pPr>
        <w:pStyle w:val="PrformatHTML"/>
        <w:spacing w:line="360" w:lineRule="auto"/>
        <w:ind w:left="567" w:right="-149"/>
        <w:jc w:val="both"/>
        <w:rPr>
          <w:rStyle w:val="CodeHTML"/>
          <w:rFonts w:ascii="Times New Roman" w:hAnsi="Times New Roman" w:cs="Times New Roman"/>
          <w:color w:val="000000"/>
        </w:rPr>
      </w:pPr>
      <w:r w:rsidRPr="000E6586">
        <w:rPr>
          <w:rStyle w:val="CodeHTML"/>
          <w:rFonts w:ascii="Times New Roman" w:hAnsi="Times New Roman" w:cs="Times New Roman"/>
          <w:color w:val="000000"/>
        </w:rPr>
        <w:t xml:space="preserve">  </w:t>
      </w:r>
      <w:r w:rsidRPr="000E6586">
        <w:rPr>
          <w:rStyle w:val="hljs-attr"/>
          <w:rFonts w:ascii="Times New Roman" w:hAnsi="Times New Roman" w:cs="Times New Roman"/>
          <w:color w:val="000000"/>
        </w:rPr>
        <w:t>"</w:t>
      </w:r>
      <w:proofErr w:type="spellStart"/>
      <w:r w:rsidR="00D054AF">
        <w:rPr>
          <w:rStyle w:val="hljs-attr"/>
          <w:rFonts w:ascii="Times New Roman" w:hAnsi="Times New Roman" w:cs="Times New Roman"/>
          <w:color w:val="000000"/>
        </w:rPr>
        <w:t>dish</w:t>
      </w:r>
      <w:proofErr w:type="spellEnd"/>
      <w:r w:rsidRPr="000E6586">
        <w:rPr>
          <w:rStyle w:val="hljs-attr"/>
          <w:rFonts w:ascii="Times New Roman" w:hAnsi="Times New Roman" w:cs="Times New Roman"/>
          <w:color w:val="000000"/>
        </w:rPr>
        <w:t>"</w:t>
      </w:r>
      <w:r w:rsidRPr="000E6586">
        <w:rPr>
          <w:rStyle w:val="hljs-punctuation"/>
          <w:rFonts w:ascii="Times New Roman" w:eastAsia="MS Gothic" w:hAnsi="Times New Roman" w:cs="Times New Roman"/>
          <w:color w:val="000000"/>
        </w:rPr>
        <w:t>:</w:t>
      </w:r>
      <w:r w:rsidRPr="000E6586">
        <w:rPr>
          <w:rStyle w:val="CodeHTML"/>
          <w:rFonts w:ascii="Times New Roman" w:hAnsi="Times New Roman" w:cs="Times New Roman"/>
          <w:color w:val="000000"/>
        </w:rPr>
        <w:t xml:space="preserve"> </w:t>
      </w:r>
      <w:r w:rsidRPr="000E6586">
        <w:rPr>
          <w:rStyle w:val="hljs-string"/>
          <w:rFonts w:ascii="Times New Roman" w:hAnsi="Times New Roman" w:cs="Times New Roman"/>
          <w:color w:val="000000"/>
        </w:rPr>
        <w:t>"Ndolé"</w:t>
      </w:r>
      <w:r w:rsidRPr="000E6586">
        <w:rPr>
          <w:rStyle w:val="hljs-punctuation"/>
          <w:rFonts w:ascii="Times New Roman" w:eastAsia="MS Gothic" w:hAnsi="Times New Roman" w:cs="Times New Roman"/>
          <w:color w:val="000000"/>
        </w:rPr>
        <w:t>,</w:t>
      </w:r>
    </w:p>
    <w:p w:rsidR="00CD7CB2" w:rsidRPr="000E6586" w:rsidRDefault="00CD7CB2" w:rsidP="00D054AF">
      <w:pPr>
        <w:pStyle w:val="PrformatHTML"/>
        <w:spacing w:line="360" w:lineRule="auto"/>
        <w:ind w:left="567" w:right="-149"/>
        <w:jc w:val="both"/>
        <w:rPr>
          <w:rStyle w:val="CodeHTML"/>
          <w:rFonts w:ascii="Times New Roman" w:hAnsi="Times New Roman" w:cs="Times New Roman"/>
          <w:color w:val="000000"/>
        </w:rPr>
      </w:pPr>
      <w:r w:rsidRPr="000E6586">
        <w:rPr>
          <w:rStyle w:val="CodeHTML"/>
          <w:rFonts w:ascii="Times New Roman" w:hAnsi="Times New Roman" w:cs="Times New Roman"/>
          <w:color w:val="000000"/>
        </w:rPr>
        <w:t xml:space="preserve"> </w:t>
      </w:r>
      <w:r w:rsidRPr="000E6586">
        <w:rPr>
          <w:rStyle w:val="hljs-attr"/>
          <w:rFonts w:ascii="Times New Roman" w:hAnsi="Times New Roman" w:cs="Times New Roman"/>
          <w:color w:val="000000"/>
        </w:rPr>
        <w:t>"</w:t>
      </w:r>
      <w:proofErr w:type="spellStart"/>
      <w:r w:rsidR="00D054AF">
        <w:rPr>
          <w:rStyle w:val="hljs-attr"/>
          <w:rFonts w:ascii="Times New Roman" w:hAnsi="Times New Roman" w:cs="Times New Roman"/>
          <w:color w:val="000000"/>
        </w:rPr>
        <w:t>sides</w:t>
      </w:r>
      <w:proofErr w:type="spellEnd"/>
      <w:r w:rsidRPr="000E6586">
        <w:rPr>
          <w:rStyle w:val="hljs-attr"/>
          <w:rFonts w:ascii="Times New Roman" w:hAnsi="Times New Roman" w:cs="Times New Roman"/>
          <w:color w:val="000000"/>
        </w:rPr>
        <w:t>"</w:t>
      </w:r>
      <w:r w:rsidRPr="000E6586">
        <w:rPr>
          <w:rStyle w:val="hljs-punctuation"/>
          <w:rFonts w:ascii="Times New Roman" w:eastAsia="MS Gothic" w:hAnsi="Times New Roman" w:cs="Times New Roman"/>
          <w:color w:val="000000"/>
        </w:rPr>
        <w:t>:</w:t>
      </w:r>
      <w:r w:rsidRPr="000E6586">
        <w:rPr>
          <w:rStyle w:val="CodeHTML"/>
          <w:rFonts w:ascii="Times New Roman" w:hAnsi="Times New Roman" w:cs="Times New Roman"/>
          <w:color w:val="000000"/>
        </w:rPr>
        <w:t xml:space="preserve"> </w:t>
      </w:r>
      <w:r w:rsidRPr="000E6586">
        <w:rPr>
          <w:rStyle w:val="hljs-punctuation"/>
          <w:rFonts w:ascii="Times New Roman" w:eastAsia="MS Gothic" w:hAnsi="Times New Roman" w:cs="Times New Roman"/>
          <w:color w:val="000000"/>
        </w:rPr>
        <w:t>[</w:t>
      </w:r>
      <w:r w:rsidRPr="000E6586">
        <w:rPr>
          <w:rStyle w:val="hljs-string"/>
          <w:rFonts w:ascii="Times New Roman" w:hAnsi="Times New Roman" w:cs="Times New Roman"/>
          <w:color w:val="000000"/>
        </w:rPr>
        <w:t>"feuilles de ndolé"</w:t>
      </w:r>
      <w:r w:rsidRPr="000E6586">
        <w:rPr>
          <w:rStyle w:val="hljs-punctuation"/>
          <w:rFonts w:ascii="Times New Roman" w:eastAsia="MS Gothic" w:hAnsi="Times New Roman" w:cs="Times New Roman"/>
          <w:color w:val="000000"/>
        </w:rPr>
        <w:t>,</w:t>
      </w:r>
      <w:r w:rsidRPr="000E6586">
        <w:rPr>
          <w:rStyle w:val="CodeHTML"/>
          <w:rFonts w:ascii="Times New Roman" w:hAnsi="Times New Roman" w:cs="Times New Roman"/>
          <w:color w:val="000000"/>
        </w:rPr>
        <w:t xml:space="preserve"> </w:t>
      </w:r>
      <w:r w:rsidRPr="000E6586">
        <w:rPr>
          <w:rStyle w:val="hljs-string"/>
          <w:rFonts w:ascii="Times New Roman" w:hAnsi="Times New Roman" w:cs="Times New Roman"/>
          <w:color w:val="000000"/>
        </w:rPr>
        <w:t>"arachides"</w:t>
      </w:r>
      <w:r w:rsidRPr="000E6586">
        <w:rPr>
          <w:rStyle w:val="hljs-punctuation"/>
          <w:rFonts w:ascii="Times New Roman" w:eastAsia="MS Gothic" w:hAnsi="Times New Roman" w:cs="Times New Roman"/>
          <w:color w:val="000000"/>
        </w:rPr>
        <w:t>,</w:t>
      </w:r>
      <w:r w:rsidRPr="000E6586">
        <w:rPr>
          <w:rStyle w:val="CodeHTML"/>
          <w:rFonts w:ascii="Times New Roman" w:hAnsi="Times New Roman" w:cs="Times New Roman"/>
          <w:color w:val="000000"/>
        </w:rPr>
        <w:t xml:space="preserve"> </w:t>
      </w:r>
      <w:r w:rsidRPr="000E6586">
        <w:rPr>
          <w:rStyle w:val="hljs-string"/>
          <w:rFonts w:ascii="Times New Roman" w:hAnsi="Times New Roman" w:cs="Times New Roman"/>
          <w:color w:val="000000"/>
        </w:rPr>
        <w:t>"crevettes"</w:t>
      </w:r>
      <w:r w:rsidRPr="000E6586">
        <w:rPr>
          <w:rStyle w:val="hljs-punctuation"/>
          <w:rFonts w:ascii="Times New Roman" w:eastAsia="MS Gothic" w:hAnsi="Times New Roman" w:cs="Times New Roman"/>
          <w:color w:val="000000"/>
        </w:rPr>
        <w:t>,</w:t>
      </w:r>
      <w:r w:rsidRPr="000E6586">
        <w:rPr>
          <w:rStyle w:val="CodeHTML"/>
          <w:rFonts w:ascii="Times New Roman" w:hAnsi="Times New Roman" w:cs="Times New Roman"/>
          <w:color w:val="000000"/>
        </w:rPr>
        <w:t xml:space="preserve"> </w:t>
      </w:r>
      <w:r w:rsidRPr="000E6586">
        <w:rPr>
          <w:rStyle w:val="hljs-string"/>
          <w:rFonts w:ascii="Times New Roman" w:hAnsi="Times New Roman" w:cs="Times New Roman"/>
          <w:color w:val="000000"/>
        </w:rPr>
        <w:t>"huile de palme"</w:t>
      </w:r>
      <w:r w:rsidRPr="000E6586">
        <w:rPr>
          <w:rStyle w:val="hljs-punctuation"/>
          <w:rFonts w:ascii="Times New Roman" w:eastAsia="MS Gothic" w:hAnsi="Times New Roman" w:cs="Times New Roman"/>
          <w:color w:val="000000"/>
        </w:rPr>
        <w:t>]</w:t>
      </w:r>
    </w:p>
    <w:p w:rsidR="00CD7CB2" w:rsidRPr="000E6586" w:rsidRDefault="00CD7CB2" w:rsidP="00D054AF">
      <w:pPr>
        <w:pStyle w:val="PrformatHTML"/>
        <w:spacing w:line="360" w:lineRule="auto"/>
        <w:ind w:left="567" w:right="-149"/>
        <w:jc w:val="both"/>
        <w:rPr>
          <w:rStyle w:val="CodeHTML"/>
          <w:rFonts w:ascii="Times New Roman" w:hAnsi="Times New Roman" w:cs="Times New Roman"/>
          <w:color w:val="000000"/>
        </w:rPr>
      </w:pPr>
      <w:r w:rsidRPr="000E6586">
        <w:rPr>
          <w:rStyle w:val="hljs-punctuation"/>
          <w:rFonts w:ascii="Times New Roman" w:eastAsia="MS Gothic" w:hAnsi="Times New Roman" w:cs="Times New Roman"/>
          <w:color w:val="000000"/>
        </w:rPr>
        <w:t>}</w:t>
      </w:r>
    </w:p>
    <w:p w:rsidR="00CD7CB2" w:rsidRPr="000E6586" w:rsidRDefault="00CD7CB2" w:rsidP="001A7AE2">
      <w:pPr>
        <w:pStyle w:val="NormalWeb"/>
        <w:spacing w:line="360" w:lineRule="auto"/>
        <w:ind w:left="-142" w:right="-149" w:firstLine="709"/>
        <w:jc w:val="both"/>
        <w:rPr>
          <w:color w:val="000000"/>
        </w:rPr>
      </w:pPr>
      <w:r w:rsidRPr="000E6586">
        <w:rPr>
          <w:color w:val="000000"/>
        </w:rPr>
        <w:t>→ Le backend recevait cette requête, l’envoyait à</w:t>
      </w:r>
      <w:r w:rsidRPr="000E6586">
        <w:rPr>
          <w:rStyle w:val="apple-converted-space"/>
          <w:rFonts w:eastAsia="MS Gothic"/>
          <w:color w:val="000000"/>
        </w:rPr>
        <w:t> </w:t>
      </w:r>
      <w:r w:rsidRPr="000E6586">
        <w:rPr>
          <w:rStyle w:val="lev"/>
          <w:rFonts w:eastAsia="MS Gothic"/>
          <w:color w:val="000000"/>
        </w:rPr>
        <w:t>l’API Gemini</w:t>
      </w:r>
      <w:r w:rsidRPr="000E6586">
        <w:rPr>
          <w:color w:val="000000"/>
        </w:rPr>
        <w:t>, puis retournait une réponse analysée (valeurs nutritionnelles estimées, familles d’aliments, etc.).</w:t>
      </w:r>
    </w:p>
    <w:p w:rsidR="00CD7CB2" w:rsidRPr="000E6586" w:rsidRDefault="00CD7CB2">
      <w:pPr>
        <w:pStyle w:val="NormalWeb"/>
        <w:numPr>
          <w:ilvl w:val="1"/>
          <w:numId w:val="8"/>
        </w:numPr>
        <w:spacing w:line="360" w:lineRule="auto"/>
        <w:ind w:left="-142" w:right="-149" w:firstLine="709"/>
        <w:jc w:val="both"/>
        <w:rPr>
          <w:color w:val="000000"/>
        </w:rPr>
      </w:pPr>
      <w:r w:rsidRPr="000E6586">
        <w:rPr>
          <w:color w:val="000000"/>
        </w:rPr>
        <w:t>Postman m’a aussi permis de tester la</w:t>
      </w:r>
      <w:r w:rsidRPr="000E6586">
        <w:rPr>
          <w:rStyle w:val="apple-converted-space"/>
          <w:rFonts w:eastAsia="MS Gothic"/>
          <w:color w:val="000000"/>
        </w:rPr>
        <w:t> </w:t>
      </w:r>
      <w:r w:rsidRPr="000E6586">
        <w:rPr>
          <w:rStyle w:val="lev"/>
          <w:rFonts w:eastAsia="MS Gothic"/>
          <w:color w:val="000000"/>
        </w:rPr>
        <w:t>gestion des erreurs</w:t>
      </w:r>
      <w:r w:rsidRPr="000E6586">
        <w:rPr>
          <w:color w:val="000000"/>
        </w:rPr>
        <w:t>, par exemple en envoyant une requête vide ou mal structurée pour vérifier que le serveur retournait un message clair (</w:t>
      </w:r>
      <w:r w:rsidRPr="000E6586">
        <w:rPr>
          <w:rStyle w:val="CodeHTML"/>
          <w:rFonts w:ascii="Times New Roman" w:hAnsi="Times New Roman" w:cs="Times New Roman"/>
          <w:color w:val="000000"/>
        </w:rPr>
        <w:t xml:space="preserve">400 Bad </w:t>
      </w:r>
      <w:proofErr w:type="spellStart"/>
      <w:r w:rsidRPr="000E6586">
        <w:rPr>
          <w:rStyle w:val="CodeHTML"/>
          <w:rFonts w:ascii="Times New Roman" w:hAnsi="Times New Roman" w:cs="Times New Roman"/>
          <w:color w:val="000000"/>
        </w:rPr>
        <w:t>Request</w:t>
      </w:r>
      <w:proofErr w:type="spellEnd"/>
      <w:r w:rsidRPr="000E6586">
        <w:rPr>
          <w:color w:val="000000"/>
        </w:rPr>
        <w:t>).</w:t>
      </w:r>
    </w:p>
    <w:p w:rsidR="00CD7CB2" w:rsidRPr="000E6586" w:rsidRDefault="00CD7CB2">
      <w:pPr>
        <w:pStyle w:val="NormalWeb"/>
        <w:numPr>
          <w:ilvl w:val="0"/>
          <w:numId w:val="8"/>
        </w:numPr>
        <w:spacing w:line="360" w:lineRule="auto"/>
        <w:ind w:left="-142" w:right="-149" w:firstLine="709"/>
        <w:jc w:val="both"/>
        <w:rPr>
          <w:color w:val="000000"/>
        </w:rPr>
      </w:pPr>
      <w:r w:rsidRPr="000E6586">
        <w:rPr>
          <w:rStyle w:val="lev"/>
          <w:rFonts w:eastAsia="MS Gothic"/>
          <w:color w:val="000000"/>
        </w:rPr>
        <w:t>Navigateurs (Safari et Chrome)</w:t>
      </w:r>
      <w:r w:rsidRPr="000E6586">
        <w:rPr>
          <w:rStyle w:val="apple-converted-space"/>
          <w:rFonts w:eastAsia="MS Gothic"/>
          <w:color w:val="000000"/>
        </w:rPr>
        <w:t> </w:t>
      </w:r>
      <w:r w:rsidRPr="000E6586">
        <w:rPr>
          <w:color w:val="000000"/>
        </w:rPr>
        <w:t>: utilisés pour simuler des scénarios réels en accédant directement à certaines routes ou pour valider la bonne exécution des services backend exposés.</w:t>
      </w:r>
    </w:p>
    <w:p w:rsidR="00CD7CB2" w:rsidRPr="000E6586" w:rsidRDefault="009F36D1" w:rsidP="001A7AE2">
      <w:pPr>
        <w:ind w:left="-142" w:right="-149" w:firstLine="709"/>
        <w:jc w:val="both"/>
      </w:pPr>
      <w:r>
        <w:rPr>
          <w:noProof/>
        </w:rPr>
      </w:r>
      <w:r>
        <w:pict w14:anchorId="181A339D">
          <v:rect id="Rectangle 89683" o:spid="_x0000_s2071"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c) Gestion des dépendances et exécution</w:t>
      </w:r>
    </w:p>
    <w:p w:rsidR="00CD7CB2" w:rsidRPr="000E6586" w:rsidRDefault="00CD7CB2">
      <w:pPr>
        <w:pStyle w:val="NormalWeb"/>
        <w:numPr>
          <w:ilvl w:val="0"/>
          <w:numId w:val="9"/>
        </w:numPr>
        <w:spacing w:line="360" w:lineRule="auto"/>
        <w:ind w:left="-142" w:right="-149" w:firstLine="709"/>
        <w:jc w:val="both"/>
        <w:rPr>
          <w:color w:val="000000"/>
        </w:rPr>
      </w:pPr>
      <w:proofErr w:type="spellStart"/>
      <w:r w:rsidRPr="000E6586">
        <w:rPr>
          <w:rStyle w:val="lev"/>
          <w:rFonts w:eastAsia="MS Gothic"/>
          <w:color w:val="000000"/>
        </w:rPr>
        <w:t>npm</w:t>
      </w:r>
      <w:proofErr w:type="spellEnd"/>
      <w:r w:rsidRPr="000E6586">
        <w:rPr>
          <w:rStyle w:val="lev"/>
          <w:rFonts w:eastAsia="MS Gothic"/>
          <w:color w:val="000000"/>
        </w:rPr>
        <w:t xml:space="preserve"> (Node Package Manager)</w:t>
      </w:r>
      <w:r w:rsidRPr="000E6586">
        <w:rPr>
          <w:rStyle w:val="apple-converted-space"/>
          <w:rFonts w:eastAsia="MS Gothic"/>
          <w:color w:val="000000"/>
        </w:rPr>
        <w:t> </w:t>
      </w:r>
      <w:r w:rsidRPr="000E6586">
        <w:rPr>
          <w:color w:val="000000"/>
        </w:rPr>
        <w:t>: outil indispensable pour gérer les bibliothèques nécessaires au projet.</w:t>
      </w:r>
    </w:p>
    <w:p w:rsidR="00CD7CB2" w:rsidRPr="000E6586" w:rsidRDefault="00CD7CB2">
      <w:pPr>
        <w:pStyle w:val="NormalWeb"/>
        <w:numPr>
          <w:ilvl w:val="1"/>
          <w:numId w:val="9"/>
        </w:numPr>
        <w:spacing w:line="360" w:lineRule="auto"/>
        <w:ind w:left="-142" w:right="-149" w:firstLine="709"/>
        <w:jc w:val="both"/>
        <w:rPr>
          <w:color w:val="000000"/>
        </w:rPr>
      </w:pPr>
      <w:r w:rsidRPr="000E6586">
        <w:rPr>
          <w:color w:val="000000"/>
        </w:rPr>
        <w:t xml:space="preserve">J’ai utilisé </w:t>
      </w:r>
      <w:proofErr w:type="spellStart"/>
      <w:r w:rsidRPr="000E6586">
        <w:rPr>
          <w:color w:val="000000"/>
        </w:rPr>
        <w:t>npm</w:t>
      </w:r>
      <w:proofErr w:type="spellEnd"/>
      <w:r w:rsidRPr="000E6586">
        <w:rPr>
          <w:color w:val="000000"/>
        </w:rPr>
        <w:t xml:space="preserve"> pour installer des packages comme</w:t>
      </w:r>
      <w:r w:rsidRPr="000E6586">
        <w:rPr>
          <w:rStyle w:val="apple-converted-space"/>
          <w:rFonts w:eastAsia="MS Gothic"/>
          <w:color w:val="000000"/>
        </w:rPr>
        <w:t> </w:t>
      </w:r>
      <w:r w:rsidRPr="000E6586">
        <w:rPr>
          <w:rStyle w:val="CodeHTML"/>
          <w:rFonts w:ascii="Times New Roman" w:hAnsi="Times New Roman" w:cs="Times New Roman"/>
          <w:color w:val="000000"/>
        </w:rPr>
        <w:t>express</w:t>
      </w:r>
      <w:r w:rsidRPr="000E6586">
        <w:rPr>
          <w:rStyle w:val="apple-converted-space"/>
          <w:rFonts w:eastAsia="MS Gothic"/>
          <w:color w:val="000000"/>
        </w:rPr>
        <w:t> </w:t>
      </w:r>
      <w:r w:rsidRPr="000E6586">
        <w:rPr>
          <w:color w:val="000000"/>
        </w:rPr>
        <w:t>(serveur web),</w:t>
      </w:r>
      <w:r w:rsidRPr="000E6586">
        <w:rPr>
          <w:rStyle w:val="apple-converted-space"/>
          <w:rFonts w:eastAsia="MS Gothic"/>
          <w:color w:val="000000"/>
        </w:rPr>
        <w:t> </w:t>
      </w:r>
      <w:proofErr w:type="spellStart"/>
      <w:r w:rsidRPr="000E6586">
        <w:rPr>
          <w:rStyle w:val="CodeHTML"/>
          <w:rFonts w:ascii="Times New Roman" w:hAnsi="Times New Roman" w:cs="Times New Roman"/>
          <w:color w:val="000000"/>
        </w:rPr>
        <w:t>pg</w:t>
      </w:r>
      <w:proofErr w:type="spellEnd"/>
      <w:r w:rsidRPr="000E6586">
        <w:rPr>
          <w:rStyle w:val="apple-converted-space"/>
          <w:rFonts w:eastAsia="MS Gothic"/>
          <w:color w:val="000000"/>
        </w:rPr>
        <w:t> </w:t>
      </w:r>
      <w:r w:rsidRPr="000E6586">
        <w:rPr>
          <w:color w:val="000000"/>
        </w:rPr>
        <w:t>(connexion PostgreSQL), ou encore des bibliothèques utilitaires pour gérer les requêtes API vers Gemini.</w:t>
      </w:r>
    </w:p>
    <w:p w:rsidR="00CD7CB2" w:rsidRPr="000E6586" w:rsidRDefault="00CD7CB2">
      <w:pPr>
        <w:pStyle w:val="NormalWeb"/>
        <w:numPr>
          <w:ilvl w:val="1"/>
          <w:numId w:val="9"/>
        </w:numPr>
        <w:spacing w:line="360" w:lineRule="auto"/>
        <w:ind w:left="-142" w:right="-149" w:firstLine="709"/>
        <w:jc w:val="both"/>
        <w:rPr>
          <w:color w:val="000000"/>
        </w:rPr>
      </w:pPr>
      <w:r w:rsidRPr="000E6586">
        <w:rPr>
          <w:color w:val="000000"/>
        </w:rPr>
        <w:t>Un fichier</w:t>
      </w:r>
      <w:r w:rsidRPr="000E6586">
        <w:rPr>
          <w:rStyle w:val="apple-converted-space"/>
          <w:rFonts w:eastAsia="MS Gothic"/>
          <w:color w:val="000000"/>
        </w:rPr>
        <w:t> </w:t>
      </w:r>
      <w:proofErr w:type="spellStart"/>
      <w:r w:rsidRPr="000E6586">
        <w:rPr>
          <w:rStyle w:val="CodeHTML"/>
          <w:rFonts w:ascii="Times New Roman" w:hAnsi="Times New Roman" w:cs="Times New Roman"/>
          <w:color w:val="000000"/>
        </w:rPr>
        <w:t>package.json</w:t>
      </w:r>
      <w:proofErr w:type="spellEnd"/>
      <w:r w:rsidRPr="000E6586">
        <w:rPr>
          <w:rStyle w:val="apple-converted-space"/>
          <w:rFonts w:eastAsia="MS Gothic"/>
          <w:color w:val="000000"/>
        </w:rPr>
        <w:t> </w:t>
      </w:r>
      <w:r w:rsidRPr="000E6586">
        <w:rPr>
          <w:color w:val="000000"/>
        </w:rPr>
        <w:t>centralisait toutes les dépendances, ce qui facilitait la reproductibilité du projet.</w:t>
      </w:r>
    </w:p>
    <w:p w:rsidR="00CD7CB2" w:rsidRPr="000E6586" w:rsidRDefault="009F36D1" w:rsidP="001A7AE2">
      <w:pPr>
        <w:ind w:left="-142" w:right="-149" w:firstLine="709"/>
        <w:jc w:val="both"/>
      </w:pPr>
      <w:r>
        <w:rPr>
          <w:noProof/>
        </w:rPr>
      </w:r>
      <w:r>
        <w:pict w14:anchorId="2985A852">
          <v:rect id="Rectangle 89682" o:spid="_x0000_s2070"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rPr>
      </w:pPr>
      <w:r w:rsidRPr="000E6586">
        <w:rPr>
          <w:rFonts w:ascii="Times New Roman" w:hAnsi="Times New Roman"/>
          <w:color w:val="000000"/>
        </w:rPr>
        <w:t xml:space="preserve">d) Base de </w:t>
      </w:r>
      <w:proofErr w:type="spellStart"/>
      <w:r w:rsidRPr="000E6586">
        <w:rPr>
          <w:rFonts w:ascii="Times New Roman" w:hAnsi="Times New Roman"/>
          <w:color w:val="000000"/>
        </w:rPr>
        <w:t>données</w:t>
      </w:r>
      <w:proofErr w:type="spellEnd"/>
    </w:p>
    <w:p w:rsidR="00CD7CB2" w:rsidRPr="000E6586" w:rsidRDefault="00CD7CB2">
      <w:pPr>
        <w:pStyle w:val="NormalWeb"/>
        <w:numPr>
          <w:ilvl w:val="0"/>
          <w:numId w:val="10"/>
        </w:numPr>
        <w:spacing w:line="360" w:lineRule="auto"/>
        <w:ind w:left="-142" w:right="-149" w:firstLine="709"/>
        <w:jc w:val="both"/>
        <w:rPr>
          <w:color w:val="000000"/>
        </w:rPr>
      </w:pPr>
      <w:r w:rsidRPr="000E6586">
        <w:rPr>
          <w:rStyle w:val="lev"/>
          <w:rFonts w:eastAsia="MS Gothic"/>
          <w:color w:val="000000"/>
        </w:rPr>
        <w:t>PostgreSQL</w:t>
      </w:r>
      <w:r w:rsidRPr="000E6586">
        <w:rPr>
          <w:rStyle w:val="apple-converted-space"/>
          <w:rFonts w:eastAsia="MS Gothic"/>
          <w:color w:val="000000"/>
        </w:rPr>
        <w:t> </w:t>
      </w:r>
      <w:r w:rsidRPr="000E6586">
        <w:rPr>
          <w:color w:val="000000"/>
        </w:rPr>
        <w:t>: Système de Gestion de Base de Données Relationnelle (SGBDR) utilisé pour stocker les résultats d’analyse.</w:t>
      </w:r>
    </w:p>
    <w:p w:rsidR="00CD7CB2" w:rsidRPr="000E6586" w:rsidRDefault="00CD7CB2">
      <w:pPr>
        <w:pStyle w:val="NormalWeb"/>
        <w:numPr>
          <w:ilvl w:val="1"/>
          <w:numId w:val="10"/>
        </w:numPr>
        <w:spacing w:line="360" w:lineRule="auto"/>
        <w:ind w:left="-142" w:right="-149" w:firstLine="709"/>
        <w:jc w:val="both"/>
        <w:rPr>
          <w:color w:val="000000"/>
        </w:rPr>
      </w:pPr>
      <w:r w:rsidRPr="000E6586">
        <w:rPr>
          <w:color w:val="000000"/>
        </w:rPr>
        <w:lastRenderedPageBreak/>
        <w:t>Exemple d’entité modélisée :</w:t>
      </w:r>
    </w:p>
    <w:p w:rsidR="00CD7CB2" w:rsidRPr="000E6586" w:rsidRDefault="00CD7CB2">
      <w:pPr>
        <w:pStyle w:val="NormalWeb"/>
        <w:numPr>
          <w:ilvl w:val="2"/>
          <w:numId w:val="10"/>
        </w:numPr>
        <w:spacing w:line="360" w:lineRule="auto"/>
        <w:ind w:left="-142" w:right="-149" w:firstLine="709"/>
        <w:jc w:val="both"/>
        <w:rPr>
          <w:color w:val="000000"/>
        </w:rPr>
      </w:pPr>
      <w:r w:rsidRPr="000E6586">
        <w:rPr>
          <w:rStyle w:val="lev"/>
          <w:rFonts w:eastAsia="MS Gothic"/>
          <w:color w:val="000000"/>
        </w:rPr>
        <w:t>Table</w:t>
      </w:r>
      <w:r w:rsidRPr="000E6586">
        <w:rPr>
          <w:rStyle w:val="apple-converted-space"/>
          <w:rFonts w:eastAsia="MS Gothic"/>
          <w:b/>
          <w:bCs/>
          <w:color w:val="000000"/>
        </w:rPr>
        <w:t> </w:t>
      </w:r>
      <w:r w:rsidRPr="000E6586">
        <w:rPr>
          <w:rStyle w:val="CodeHTML"/>
          <w:rFonts w:ascii="Times New Roman" w:hAnsi="Times New Roman" w:cs="Times New Roman"/>
          <w:b/>
          <w:bCs/>
          <w:color w:val="000000"/>
        </w:rPr>
        <w:t>plats</w:t>
      </w:r>
      <w:r w:rsidRPr="000E6586">
        <w:rPr>
          <w:rStyle w:val="apple-converted-space"/>
          <w:rFonts w:eastAsia="MS Gothic"/>
          <w:color w:val="000000"/>
        </w:rPr>
        <w:t> </w:t>
      </w:r>
      <w:r w:rsidRPr="000E6586">
        <w:rPr>
          <w:color w:val="000000"/>
        </w:rPr>
        <w:t>: contient l’identifiant, le nom du plat, la date d’ajout.</w:t>
      </w:r>
    </w:p>
    <w:p w:rsidR="00CD7CB2" w:rsidRPr="000E6586" w:rsidRDefault="00CD7CB2">
      <w:pPr>
        <w:pStyle w:val="NormalWeb"/>
        <w:numPr>
          <w:ilvl w:val="2"/>
          <w:numId w:val="10"/>
        </w:numPr>
        <w:spacing w:line="360" w:lineRule="auto"/>
        <w:ind w:left="-142" w:right="-149" w:firstLine="709"/>
        <w:jc w:val="both"/>
        <w:rPr>
          <w:color w:val="000000"/>
        </w:rPr>
      </w:pPr>
      <w:r w:rsidRPr="000E6586">
        <w:rPr>
          <w:rStyle w:val="lev"/>
          <w:rFonts w:eastAsia="MS Gothic"/>
          <w:color w:val="000000"/>
        </w:rPr>
        <w:t>Table</w:t>
      </w:r>
      <w:r w:rsidRPr="000E6586">
        <w:rPr>
          <w:rStyle w:val="apple-converted-space"/>
          <w:rFonts w:eastAsia="MS Gothic"/>
          <w:b/>
          <w:bCs/>
          <w:color w:val="000000"/>
        </w:rPr>
        <w:t> </w:t>
      </w:r>
      <w:r w:rsidRPr="000E6586">
        <w:rPr>
          <w:rStyle w:val="CodeHTML"/>
          <w:rFonts w:ascii="Times New Roman" w:hAnsi="Times New Roman" w:cs="Times New Roman"/>
          <w:b/>
          <w:bCs/>
          <w:color w:val="000000"/>
        </w:rPr>
        <w:t>analyses</w:t>
      </w:r>
      <w:r w:rsidRPr="000E6586">
        <w:rPr>
          <w:rStyle w:val="apple-converted-space"/>
          <w:rFonts w:eastAsia="MS Gothic"/>
          <w:color w:val="000000"/>
        </w:rPr>
        <w:t> </w:t>
      </w:r>
      <w:r w:rsidRPr="000E6586">
        <w:rPr>
          <w:color w:val="000000"/>
        </w:rPr>
        <w:t>: contient les résultats renvoyés par Gemini (famille alimentaire, apport calorique estimé, etc.), liés à chaque plat.</w:t>
      </w:r>
    </w:p>
    <w:p w:rsidR="00CD7CB2" w:rsidRPr="000E6586" w:rsidRDefault="00CD7CB2">
      <w:pPr>
        <w:pStyle w:val="NormalWeb"/>
        <w:numPr>
          <w:ilvl w:val="1"/>
          <w:numId w:val="10"/>
        </w:numPr>
        <w:spacing w:line="360" w:lineRule="auto"/>
        <w:ind w:left="-142" w:right="-149" w:firstLine="709"/>
        <w:jc w:val="both"/>
        <w:rPr>
          <w:color w:val="000000"/>
        </w:rPr>
      </w:pPr>
      <w:r w:rsidRPr="000E6586">
        <w:rPr>
          <w:color w:val="000000"/>
        </w:rPr>
        <w:t>Grâce à PostgreSQL, les analyses restaient consultables même après plusieurs requêtes, permettant un véritable suivi nutritionnel.</w:t>
      </w:r>
    </w:p>
    <w:p w:rsidR="00CD7CB2" w:rsidRPr="000E6586" w:rsidRDefault="009F36D1" w:rsidP="001A7AE2">
      <w:pPr>
        <w:ind w:left="-142" w:right="-149" w:firstLine="709"/>
        <w:jc w:val="both"/>
      </w:pPr>
      <w:r>
        <w:rPr>
          <w:noProof/>
        </w:rPr>
      </w:r>
      <w:r>
        <w:pict w14:anchorId="166780BC">
          <v:rect id="Rectangle 89681" o:spid="_x0000_s2069"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e) Outils de conception et de modélisation UML</w:t>
      </w:r>
    </w:p>
    <w:p w:rsidR="00CD7CB2" w:rsidRPr="000E6586" w:rsidRDefault="00CD7CB2">
      <w:pPr>
        <w:pStyle w:val="NormalWeb"/>
        <w:numPr>
          <w:ilvl w:val="0"/>
          <w:numId w:val="11"/>
        </w:numPr>
        <w:spacing w:line="360" w:lineRule="auto"/>
        <w:ind w:left="-142" w:right="-149" w:firstLine="709"/>
        <w:jc w:val="both"/>
        <w:rPr>
          <w:color w:val="000000"/>
        </w:rPr>
      </w:pPr>
      <w:r w:rsidRPr="000E6586">
        <w:rPr>
          <w:rStyle w:val="lev"/>
          <w:rFonts w:eastAsia="MS Gothic"/>
          <w:color w:val="000000"/>
        </w:rPr>
        <w:t xml:space="preserve">Visual </w:t>
      </w:r>
      <w:proofErr w:type="spellStart"/>
      <w:r w:rsidRPr="000E6586">
        <w:rPr>
          <w:rStyle w:val="lev"/>
          <w:rFonts w:eastAsia="MS Gothic"/>
          <w:color w:val="000000"/>
        </w:rPr>
        <w:t>Paradigm</w:t>
      </w:r>
      <w:proofErr w:type="spellEnd"/>
      <w:r w:rsidRPr="000E6586">
        <w:rPr>
          <w:rStyle w:val="apple-converted-space"/>
          <w:rFonts w:eastAsia="MS Gothic"/>
          <w:color w:val="000000"/>
        </w:rPr>
        <w:t> </w:t>
      </w:r>
      <w:r w:rsidRPr="000E6586">
        <w:rPr>
          <w:color w:val="000000"/>
        </w:rPr>
        <w:t>a été utilisé pour concevoir les diagrammes UML servant à modéliser le système.</w:t>
      </w:r>
    </w:p>
    <w:p w:rsidR="00CD7CB2" w:rsidRPr="000E6586" w:rsidRDefault="00CD7CB2">
      <w:pPr>
        <w:pStyle w:val="NormalWeb"/>
        <w:numPr>
          <w:ilvl w:val="1"/>
          <w:numId w:val="11"/>
        </w:numPr>
        <w:spacing w:line="360" w:lineRule="auto"/>
        <w:ind w:left="-142" w:right="-149" w:firstLine="709"/>
        <w:jc w:val="both"/>
        <w:rPr>
          <w:color w:val="000000"/>
        </w:rPr>
      </w:pPr>
      <w:r w:rsidRPr="000E6586">
        <w:rPr>
          <w:rStyle w:val="lev"/>
          <w:rFonts w:eastAsia="MS Gothic"/>
          <w:color w:val="000000"/>
        </w:rPr>
        <w:t>Diagramme de cas d’utilisation (Use Case Diagram)</w:t>
      </w:r>
      <w:r w:rsidRPr="000E6586">
        <w:rPr>
          <w:rStyle w:val="apple-converted-space"/>
          <w:rFonts w:eastAsia="MS Gothic"/>
          <w:color w:val="000000"/>
        </w:rPr>
        <w:t> </w:t>
      </w:r>
      <w:r w:rsidRPr="000E6586">
        <w:rPr>
          <w:color w:val="000000"/>
        </w:rPr>
        <w:t>:</w:t>
      </w:r>
    </w:p>
    <w:p w:rsidR="00CD7CB2" w:rsidRPr="000E6586" w:rsidRDefault="00CD7CB2">
      <w:pPr>
        <w:pStyle w:val="NormalWeb"/>
        <w:numPr>
          <w:ilvl w:val="2"/>
          <w:numId w:val="11"/>
        </w:numPr>
        <w:spacing w:line="360" w:lineRule="auto"/>
        <w:ind w:left="-142" w:right="-149" w:firstLine="709"/>
        <w:jc w:val="both"/>
        <w:rPr>
          <w:color w:val="000000"/>
        </w:rPr>
      </w:pPr>
      <w:r w:rsidRPr="000E6586">
        <w:rPr>
          <w:color w:val="000000"/>
        </w:rPr>
        <w:t>Exemple :</w:t>
      </w:r>
      <w:r w:rsidRPr="000E6586">
        <w:rPr>
          <w:rStyle w:val="apple-converted-space"/>
          <w:rFonts w:eastAsia="MS Gothic"/>
          <w:color w:val="000000"/>
        </w:rPr>
        <w:t> </w:t>
      </w:r>
      <w:r w:rsidRPr="000E6586">
        <w:rPr>
          <w:rStyle w:val="Accentuation"/>
          <w:color w:val="000000"/>
        </w:rPr>
        <w:t>Un utilisateur entre un plat → Le système envoie la requête à Gemini → L’API retourne une analyse → Le système stocke le résultat</w:t>
      </w:r>
      <w:r w:rsidRPr="000E6586">
        <w:rPr>
          <w:color w:val="000000"/>
        </w:rPr>
        <w:t>.</w:t>
      </w:r>
    </w:p>
    <w:p w:rsidR="00CD7CB2" w:rsidRPr="000E6586" w:rsidRDefault="00CD7CB2">
      <w:pPr>
        <w:pStyle w:val="NormalWeb"/>
        <w:numPr>
          <w:ilvl w:val="2"/>
          <w:numId w:val="11"/>
        </w:numPr>
        <w:spacing w:line="360" w:lineRule="auto"/>
        <w:ind w:left="-142" w:right="-149" w:firstLine="709"/>
        <w:jc w:val="both"/>
        <w:rPr>
          <w:color w:val="000000"/>
        </w:rPr>
      </w:pPr>
      <w:r w:rsidRPr="000E6586">
        <w:rPr>
          <w:color w:val="000000"/>
        </w:rPr>
        <w:t>Acteurs principaux :</w:t>
      </w:r>
      <w:r w:rsidRPr="000E6586">
        <w:rPr>
          <w:rStyle w:val="apple-converted-space"/>
          <w:rFonts w:eastAsia="MS Gothic"/>
          <w:color w:val="000000"/>
        </w:rPr>
        <w:t> </w:t>
      </w:r>
      <w:r w:rsidRPr="000E6586">
        <w:rPr>
          <w:rStyle w:val="Accentuation"/>
          <w:color w:val="000000"/>
        </w:rPr>
        <w:t>Utilisateur</w:t>
      </w:r>
      <w:r w:rsidRPr="000E6586">
        <w:rPr>
          <w:rStyle w:val="apple-converted-space"/>
          <w:rFonts w:eastAsia="MS Gothic"/>
          <w:color w:val="000000"/>
        </w:rPr>
        <w:t> </w:t>
      </w:r>
      <w:r w:rsidRPr="000E6586">
        <w:rPr>
          <w:color w:val="000000"/>
        </w:rPr>
        <w:t>et</w:t>
      </w:r>
      <w:r w:rsidRPr="000E6586">
        <w:rPr>
          <w:rStyle w:val="apple-converted-space"/>
          <w:rFonts w:eastAsia="MS Gothic"/>
          <w:color w:val="000000"/>
        </w:rPr>
        <w:t> </w:t>
      </w:r>
      <w:r w:rsidRPr="000E6586">
        <w:rPr>
          <w:rStyle w:val="Accentuation"/>
          <w:color w:val="000000"/>
        </w:rPr>
        <w:t>API Gemini</w:t>
      </w:r>
      <w:r w:rsidRPr="000E6586">
        <w:rPr>
          <w:color w:val="000000"/>
        </w:rPr>
        <w:t>.</w:t>
      </w:r>
    </w:p>
    <w:p w:rsidR="00CD7CB2" w:rsidRPr="000E6586" w:rsidRDefault="00CD7CB2">
      <w:pPr>
        <w:pStyle w:val="NormalWeb"/>
        <w:numPr>
          <w:ilvl w:val="1"/>
          <w:numId w:val="11"/>
        </w:numPr>
        <w:spacing w:line="360" w:lineRule="auto"/>
        <w:ind w:left="-142" w:right="-149" w:firstLine="709"/>
        <w:jc w:val="both"/>
        <w:rPr>
          <w:color w:val="000000"/>
        </w:rPr>
      </w:pPr>
      <w:r w:rsidRPr="000E6586">
        <w:rPr>
          <w:rStyle w:val="lev"/>
          <w:rFonts w:eastAsia="MS Gothic"/>
          <w:color w:val="000000"/>
        </w:rPr>
        <w:t>Diagramme de classes</w:t>
      </w:r>
      <w:r w:rsidRPr="000E6586">
        <w:rPr>
          <w:rStyle w:val="apple-converted-space"/>
          <w:rFonts w:eastAsia="MS Gothic"/>
          <w:color w:val="000000"/>
        </w:rPr>
        <w:t> </w:t>
      </w:r>
      <w:r w:rsidRPr="000E6586">
        <w:rPr>
          <w:color w:val="000000"/>
        </w:rPr>
        <w:t>:</w:t>
      </w:r>
    </w:p>
    <w:p w:rsidR="00CD7CB2" w:rsidRPr="000E6586" w:rsidRDefault="00CD7CB2">
      <w:pPr>
        <w:pStyle w:val="NormalWeb"/>
        <w:numPr>
          <w:ilvl w:val="2"/>
          <w:numId w:val="11"/>
        </w:numPr>
        <w:spacing w:line="360" w:lineRule="auto"/>
        <w:ind w:left="-142" w:right="-149" w:firstLine="709"/>
        <w:jc w:val="both"/>
        <w:rPr>
          <w:color w:val="000000"/>
        </w:rPr>
      </w:pPr>
      <w:r w:rsidRPr="000E6586">
        <w:rPr>
          <w:color w:val="000000"/>
        </w:rPr>
        <w:t>Exemple :</w:t>
      </w:r>
    </w:p>
    <w:p w:rsidR="00CD7CB2" w:rsidRPr="000E6586" w:rsidRDefault="00CD7CB2">
      <w:pPr>
        <w:pStyle w:val="NormalWeb"/>
        <w:numPr>
          <w:ilvl w:val="3"/>
          <w:numId w:val="11"/>
        </w:numPr>
        <w:spacing w:line="360" w:lineRule="auto"/>
        <w:ind w:left="-142" w:right="-149" w:firstLine="709"/>
        <w:jc w:val="both"/>
        <w:rPr>
          <w:color w:val="000000"/>
        </w:rPr>
      </w:pPr>
      <w:r w:rsidRPr="000E6586">
        <w:rPr>
          <w:color w:val="000000"/>
        </w:rPr>
        <w:t>Classe</w:t>
      </w:r>
      <w:r w:rsidRPr="000E6586">
        <w:rPr>
          <w:rStyle w:val="apple-converted-space"/>
          <w:rFonts w:eastAsia="MS Gothic"/>
          <w:color w:val="000000"/>
        </w:rPr>
        <w:t> </w:t>
      </w:r>
      <w:r w:rsidRPr="000E6586">
        <w:rPr>
          <w:rStyle w:val="CodeHTML"/>
          <w:rFonts w:ascii="Times New Roman" w:hAnsi="Times New Roman" w:cs="Times New Roman"/>
          <w:color w:val="000000"/>
        </w:rPr>
        <w:t>Utilisateur</w:t>
      </w:r>
      <w:r w:rsidRPr="000E6586">
        <w:rPr>
          <w:rStyle w:val="apple-converted-space"/>
          <w:rFonts w:eastAsia="MS Gothic"/>
          <w:color w:val="000000"/>
        </w:rPr>
        <w:t> </w:t>
      </w:r>
      <w:r w:rsidRPr="000E6586">
        <w:rPr>
          <w:color w:val="000000"/>
        </w:rPr>
        <w:t>(attributs : id, nom, email).</w:t>
      </w:r>
    </w:p>
    <w:p w:rsidR="00CD7CB2" w:rsidRPr="000E6586" w:rsidRDefault="00CD7CB2">
      <w:pPr>
        <w:pStyle w:val="NormalWeb"/>
        <w:numPr>
          <w:ilvl w:val="3"/>
          <w:numId w:val="11"/>
        </w:numPr>
        <w:spacing w:line="360" w:lineRule="auto"/>
        <w:ind w:left="-142" w:right="-149" w:firstLine="709"/>
        <w:jc w:val="both"/>
        <w:rPr>
          <w:color w:val="000000"/>
        </w:rPr>
      </w:pPr>
      <w:r w:rsidRPr="000E6586">
        <w:rPr>
          <w:color w:val="000000"/>
        </w:rPr>
        <w:t>Classe</w:t>
      </w:r>
      <w:r w:rsidRPr="000E6586">
        <w:rPr>
          <w:rStyle w:val="apple-converted-space"/>
          <w:rFonts w:eastAsia="MS Gothic"/>
          <w:color w:val="000000"/>
        </w:rPr>
        <w:t> </w:t>
      </w:r>
      <w:r w:rsidRPr="000E6586">
        <w:rPr>
          <w:rStyle w:val="CodeHTML"/>
          <w:rFonts w:ascii="Times New Roman" w:hAnsi="Times New Roman" w:cs="Times New Roman"/>
          <w:color w:val="000000"/>
        </w:rPr>
        <w:t>Plat</w:t>
      </w:r>
      <w:r w:rsidRPr="000E6586">
        <w:rPr>
          <w:rStyle w:val="apple-converted-space"/>
          <w:rFonts w:eastAsia="MS Gothic"/>
          <w:color w:val="000000"/>
        </w:rPr>
        <w:t> </w:t>
      </w:r>
      <w:r w:rsidRPr="000E6586">
        <w:rPr>
          <w:color w:val="000000"/>
        </w:rPr>
        <w:t>(attributs : id, nom, ingrédients[]).</w:t>
      </w:r>
    </w:p>
    <w:p w:rsidR="00CD7CB2" w:rsidRPr="000E6586" w:rsidRDefault="00CD7CB2">
      <w:pPr>
        <w:pStyle w:val="NormalWeb"/>
        <w:numPr>
          <w:ilvl w:val="3"/>
          <w:numId w:val="11"/>
        </w:numPr>
        <w:spacing w:line="360" w:lineRule="auto"/>
        <w:ind w:left="-142" w:right="-149" w:firstLine="709"/>
        <w:jc w:val="both"/>
        <w:rPr>
          <w:color w:val="000000"/>
        </w:rPr>
      </w:pPr>
      <w:r w:rsidRPr="000E6586">
        <w:rPr>
          <w:color w:val="000000"/>
        </w:rPr>
        <w:t>Classe</w:t>
      </w:r>
      <w:r w:rsidRPr="000E6586">
        <w:rPr>
          <w:rStyle w:val="apple-converted-space"/>
          <w:rFonts w:eastAsia="MS Gothic"/>
          <w:color w:val="000000"/>
        </w:rPr>
        <w:t> </w:t>
      </w:r>
      <w:r w:rsidRPr="000E6586">
        <w:rPr>
          <w:rStyle w:val="CodeHTML"/>
          <w:rFonts w:ascii="Times New Roman" w:hAnsi="Times New Roman" w:cs="Times New Roman"/>
          <w:color w:val="000000"/>
        </w:rPr>
        <w:t>Analyse</w:t>
      </w:r>
      <w:r w:rsidRPr="000E6586">
        <w:rPr>
          <w:rStyle w:val="apple-converted-space"/>
          <w:rFonts w:eastAsia="MS Gothic"/>
          <w:color w:val="000000"/>
        </w:rPr>
        <w:t> </w:t>
      </w:r>
      <w:r w:rsidRPr="000E6586">
        <w:rPr>
          <w:color w:val="000000"/>
        </w:rPr>
        <w:t xml:space="preserve">(attributs : id, </w:t>
      </w:r>
      <w:proofErr w:type="spellStart"/>
      <w:r w:rsidRPr="000E6586">
        <w:rPr>
          <w:color w:val="000000"/>
        </w:rPr>
        <w:t>plat_id</w:t>
      </w:r>
      <w:proofErr w:type="spellEnd"/>
      <w:r w:rsidRPr="000E6586">
        <w:rPr>
          <w:color w:val="000000"/>
        </w:rPr>
        <w:t xml:space="preserve">, calories, </w:t>
      </w:r>
      <w:proofErr w:type="spellStart"/>
      <w:r w:rsidRPr="000E6586">
        <w:rPr>
          <w:color w:val="000000"/>
        </w:rPr>
        <w:t>famille_alimentaire</w:t>
      </w:r>
      <w:proofErr w:type="spellEnd"/>
      <w:r w:rsidRPr="000E6586">
        <w:rPr>
          <w:color w:val="000000"/>
        </w:rPr>
        <w:t>).</w:t>
      </w:r>
    </w:p>
    <w:p w:rsidR="00CD7CB2" w:rsidRPr="000E6586" w:rsidRDefault="00CD7CB2">
      <w:pPr>
        <w:pStyle w:val="NormalWeb"/>
        <w:numPr>
          <w:ilvl w:val="3"/>
          <w:numId w:val="11"/>
        </w:numPr>
        <w:spacing w:line="360" w:lineRule="auto"/>
        <w:ind w:left="-142" w:right="-149" w:firstLine="709"/>
        <w:jc w:val="both"/>
        <w:rPr>
          <w:color w:val="000000"/>
        </w:rPr>
      </w:pPr>
      <w:r w:rsidRPr="000E6586">
        <w:rPr>
          <w:color w:val="000000"/>
        </w:rPr>
        <w:t>Relations :</w:t>
      </w:r>
      <w:r w:rsidRPr="000E6586">
        <w:rPr>
          <w:rStyle w:val="apple-converted-space"/>
          <w:rFonts w:eastAsia="MS Gothic"/>
          <w:color w:val="000000"/>
        </w:rPr>
        <w:t> </w:t>
      </w:r>
      <w:r w:rsidRPr="000E6586">
        <w:rPr>
          <w:rStyle w:val="CodeHTML"/>
          <w:rFonts w:ascii="Times New Roman" w:hAnsi="Times New Roman" w:cs="Times New Roman"/>
          <w:color w:val="000000"/>
        </w:rPr>
        <w:t>Utilisateur</w:t>
      </w:r>
      <w:r w:rsidRPr="000E6586">
        <w:rPr>
          <w:rStyle w:val="apple-converted-space"/>
          <w:rFonts w:eastAsia="MS Gothic"/>
          <w:color w:val="000000"/>
        </w:rPr>
        <w:t> </w:t>
      </w:r>
      <w:r w:rsidRPr="000E6586">
        <w:rPr>
          <w:color w:val="000000"/>
        </w:rPr>
        <w:t>possède plusieurs</w:t>
      </w:r>
      <w:r w:rsidRPr="000E6586">
        <w:rPr>
          <w:rStyle w:val="apple-converted-space"/>
          <w:rFonts w:eastAsia="MS Gothic"/>
          <w:color w:val="000000"/>
        </w:rPr>
        <w:t> </w:t>
      </w:r>
      <w:r w:rsidRPr="000E6586">
        <w:rPr>
          <w:rStyle w:val="CodeHTML"/>
          <w:rFonts w:ascii="Times New Roman" w:hAnsi="Times New Roman" w:cs="Times New Roman"/>
          <w:color w:val="000000"/>
        </w:rPr>
        <w:t>Plat</w:t>
      </w:r>
      <w:r w:rsidRPr="000E6586">
        <w:rPr>
          <w:rStyle w:val="apple-converted-space"/>
          <w:rFonts w:eastAsia="MS Gothic"/>
          <w:color w:val="000000"/>
        </w:rPr>
        <w:t> </w:t>
      </w:r>
      <w:r w:rsidRPr="000E6586">
        <w:rPr>
          <w:color w:val="000000"/>
        </w:rPr>
        <w:t>; chaque</w:t>
      </w:r>
      <w:r w:rsidRPr="000E6586">
        <w:rPr>
          <w:rStyle w:val="apple-converted-space"/>
          <w:rFonts w:eastAsia="MS Gothic"/>
          <w:color w:val="000000"/>
        </w:rPr>
        <w:t> </w:t>
      </w:r>
      <w:r w:rsidRPr="000E6586">
        <w:rPr>
          <w:rStyle w:val="CodeHTML"/>
          <w:rFonts w:ascii="Times New Roman" w:hAnsi="Times New Roman" w:cs="Times New Roman"/>
          <w:color w:val="000000"/>
        </w:rPr>
        <w:t>Plat</w:t>
      </w:r>
      <w:r w:rsidRPr="000E6586">
        <w:rPr>
          <w:rStyle w:val="apple-converted-space"/>
          <w:rFonts w:eastAsia="MS Gothic"/>
          <w:color w:val="000000"/>
        </w:rPr>
        <w:t> </w:t>
      </w:r>
      <w:r w:rsidRPr="000E6586">
        <w:rPr>
          <w:color w:val="000000"/>
        </w:rPr>
        <w:t>est lié à une</w:t>
      </w:r>
      <w:r w:rsidRPr="000E6586">
        <w:rPr>
          <w:rStyle w:val="apple-converted-space"/>
          <w:rFonts w:eastAsia="MS Gothic"/>
          <w:color w:val="000000"/>
        </w:rPr>
        <w:t> </w:t>
      </w:r>
      <w:r w:rsidRPr="000E6586">
        <w:rPr>
          <w:rStyle w:val="CodeHTML"/>
          <w:rFonts w:ascii="Times New Roman" w:hAnsi="Times New Roman" w:cs="Times New Roman"/>
          <w:color w:val="000000"/>
        </w:rPr>
        <w:t>Analyse</w:t>
      </w:r>
      <w:r w:rsidRPr="000E6586">
        <w:rPr>
          <w:color w:val="000000"/>
        </w:rPr>
        <w:t>.</w:t>
      </w:r>
    </w:p>
    <w:p w:rsidR="00CD7CB2" w:rsidRPr="000E6586" w:rsidRDefault="00CD7CB2">
      <w:pPr>
        <w:pStyle w:val="NormalWeb"/>
        <w:numPr>
          <w:ilvl w:val="1"/>
          <w:numId w:val="11"/>
        </w:numPr>
        <w:spacing w:line="360" w:lineRule="auto"/>
        <w:ind w:left="-142" w:right="-149" w:firstLine="709"/>
        <w:jc w:val="both"/>
        <w:rPr>
          <w:color w:val="000000"/>
        </w:rPr>
      </w:pPr>
      <w:r w:rsidRPr="000E6586">
        <w:rPr>
          <w:color w:val="000000"/>
        </w:rPr>
        <w:t>Ces diagrammes m’ont aidée à mieux comprendre les interactions entre les composants et à planifier le code avant l’implémentation.</w:t>
      </w:r>
    </w:p>
    <w:p w:rsidR="00CD7CB2" w:rsidRPr="000E6586" w:rsidRDefault="009F36D1" w:rsidP="001A7AE2">
      <w:pPr>
        <w:ind w:left="-142" w:right="-149" w:firstLine="709"/>
        <w:jc w:val="both"/>
      </w:pPr>
      <w:r>
        <w:rPr>
          <w:noProof/>
        </w:rPr>
      </w:r>
      <w:r>
        <w:pict w14:anchorId="4D93AB8A">
          <v:rect id="Rectangle 89680" o:spid="_x0000_s2068"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rPr>
      </w:pPr>
      <w:r w:rsidRPr="000E6586">
        <w:rPr>
          <w:rFonts w:ascii="Times New Roman" w:hAnsi="Times New Roman"/>
          <w:color w:val="000000"/>
        </w:rPr>
        <w:lastRenderedPageBreak/>
        <w:t xml:space="preserve">f) API </w:t>
      </w:r>
      <w:proofErr w:type="spellStart"/>
      <w:r w:rsidRPr="000E6586">
        <w:rPr>
          <w:rFonts w:ascii="Times New Roman" w:hAnsi="Times New Roman"/>
          <w:color w:val="000000"/>
        </w:rPr>
        <w:t>externe</w:t>
      </w:r>
      <w:proofErr w:type="spellEnd"/>
    </w:p>
    <w:p w:rsidR="00CD7CB2" w:rsidRPr="000E6586" w:rsidRDefault="00CD7CB2">
      <w:pPr>
        <w:pStyle w:val="NormalWeb"/>
        <w:numPr>
          <w:ilvl w:val="0"/>
          <w:numId w:val="12"/>
        </w:numPr>
        <w:spacing w:line="360" w:lineRule="auto"/>
        <w:ind w:left="-142" w:right="-149" w:firstLine="709"/>
        <w:jc w:val="both"/>
        <w:rPr>
          <w:color w:val="000000"/>
        </w:rPr>
      </w:pPr>
      <w:r w:rsidRPr="000E6586">
        <w:rPr>
          <w:rStyle w:val="lev"/>
          <w:rFonts w:eastAsia="MS Gothic"/>
          <w:color w:val="000000"/>
        </w:rPr>
        <w:t>Gemini</w:t>
      </w:r>
      <w:r w:rsidRPr="000E6586">
        <w:rPr>
          <w:rStyle w:val="apple-converted-space"/>
          <w:rFonts w:eastAsia="MS Gothic"/>
          <w:color w:val="000000"/>
        </w:rPr>
        <w:t> </w:t>
      </w:r>
      <w:r w:rsidRPr="000E6586">
        <w:rPr>
          <w:color w:val="000000"/>
        </w:rPr>
        <w:t>: l’intelligence artificielle générative utilisée dans le projet.</w:t>
      </w:r>
    </w:p>
    <w:p w:rsidR="00CD7CB2" w:rsidRPr="000E6586" w:rsidRDefault="00CD7CB2">
      <w:pPr>
        <w:pStyle w:val="NormalWeb"/>
        <w:numPr>
          <w:ilvl w:val="1"/>
          <w:numId w:val="12"/>
        </w:numPr>
        <w:spacing w:line="360" w:lineRule="auto"/>
        <w:ind w:left="-142" w:right="-149" w:firstLine="709"/>
        <w:jc w:val="both"/>
        <w:rPr>
          <w:color w:val="000000"/>
        </w:rPr>
      </w:pPr>
      <w:r w:rsidRPr="000E6586">
        <w:rPr>
          <w:color w:val="000000"/>
        </w:rPr>
        <w:t>Au départ, nous avions envisagé d’utiliser une API de reconnaissance d’image pour analyser directement des photos de plats. Cependant, ces API se sont révélées inefficaces pour reconnaître correctement les plats africains.</w:t>
      </w:r>
    </w:p>
    <w:p w:rsidR="00CD7CB2" w:rsidRPr="000E6586" w:rsidRDefault="00CD7CB2">
      <w:pPr>
        <w:pStyle w:val="NormalWeb"/>
        <w:numPr>
          <w:ilvl w:val="1"/>
          <w:numId w:val="12"/>
        </w:numPr>
        <w:spacing w:line="360" w:lineRule="auto"/>
        <w:ind w:left="-142" w:right="-149" w:firstLine="709"/>
        <w:jc w:val="both"/>
        <w:rPr>
          <w:color w:val="000000"/>
        </w:rPr>
      </w:pPr>
      <w:r w:rsidRPr="000E6586">
        <w:rPr>
          <w:color w:val="000000"/>
        </w:rPr>
        <w:t>La solution adoptée a donc été d’utiliser Gemini en</w:t>
      </w:r>
      <w:r w:rsidRPr="000E6586">
        <w:rPr>
          <w:rStyle w:val="apple-converted-space"/>
          <w:rFonts w:eastAsia="MS Gothic"/>
          <w:color w:val="000000"/>
        </w:rPr>
        <w:t> </w:t>
      </w:r>
      <w:r w:rsidRPr="000E6586">
        <w:rPr>
          <w:rStyle w:val="lev"/>
          <w:rFonts w:eastAsia="MS Gothic"/>
          <w:color w:val="000000"/>
        </w:rPr>
        <w:t>mode textuel</w:t>
      </w:r>
      <w:r w:rsidRPr="000E6586">
        <w:rPr>
          <w:color w:val="000000"/>
        </w:rPr>
        <w:t>. Concrètement, l’utilisateur saisissait le nom du plat ou sa liste d’ingrédients, et Gemini produisait une analyse comprenant :</w:t>
      </w:r>
    </w:p>
    <w:p w:rsidR="00CD7CB2" w:rsidRPr="000E6586" w:rsidRDefault="00CD7CB2">
      <w:pPr>
        <w:pStyle w:val="NormalWeb"/>
        <w:numPr>
          <w:ilvl w:val="2"/>
          <w:numId w:val="12"/>
        </w:numPr>
        <w:spacing w:line="360" w:lineRule="auto"/>
        <w:ind w:left="-142" w:right="-149" w:firstLine="709"/>
        <w:jc w:val="both"/>
        <w:rPr>
          <w:color w:val="000000"/>
        </w:rPr>
      </w:pPr>
      <w:r w:rsidRPr="000E6586">
        <w:rPr>
          <w:color w:val="000000"/>
        </w:rPr>
        <w:t>classification des familles alimentaires,</w:t>
      </w:r>
    </w:p>
    <w:p w:rsidR="00CD7CB2" w:rsidRPr="000E6586" w:rsidRDefault="00CD7CB2">
      <w:pPr>
        <w:pStyle w:val="NormalWeb"/>
        <w:numPr>
          <w:ilvl w:val="2"/>
          <w:numId w:val="12"/>
        </w:numPr>
        <w:spacing w:line="360" w:lineRule="auto"/>
        <w:ind w:left="-142" w:right="-149" w:firstLine="709"/>
        <w:jc w:val="both"/>
        <w:rPr>
          <w:color w:val="000000"/>
        </w:rPr>
      </w:pPr>
      <w:r w:rsidRPr="000E6586">
        <w:rPr>
          <w:color w:val="000000"/>
        </w:rPr>
        <w:t>estimation des apports énergétiques,</w:t>
      </w:r>
    </w:p>
    <w:p w:rsidR="00CD7CB2" w:rsidRPr="000E6586" w:rsidRDefault="00CD7CB2">
      <w:pPr>
        <w:pStyle w:val="NormalWeb"/>
        <w:numPr>
          <w:ilvl w:val="2"/>
          <w:numId w:val="12"/>
        </w:numPr>
        <w:spacing w:line="360" w:lineRule="auto"/>
        <w:ind w:left="-142" w:right="-149" w:firstLine="709"/>
        <w:jc w:val="both"/>
        <w:rPr>
          <w:color w:val="000000"/>
        </w:rPr>
      </w:pPr>
      <w:r w:rsidRPr="000E6586">
        <w:rPr>
          <w:color w:val="000000"/>
        </w:rPr>
        <w:t>suggestions nutritionnelles.</w:t>
      </w:r>
    </w:p>
    <w:p w:rsidR="00CD7CB2" w:rsidRPr="000E6586" w:rsidRDefault="00CD7CB2">
      <w:pPr>
        <w:pStyle w:val="Titre3"/>
        <w:numPr>
          <w:ilvl w:val="0"/>
          <w:numId w:val="35"/>
        </w:numPr>
        <w:jc w:val="center"/>
        <w:rPr>
          <w:rFonts w:ascii="Times New Roman" w:hAnsi="Times New Roman"/>
          <w:color w:val="000000"/>
          <w:sz w:val="27"/>
        </w:rPr>
      </w:pPr>
      <w:bookmarkStart w:id="13" w:name="_Toc209079472"/>
      <w:r w:rsidRPr="000E6586">
        <w:rPr>
          <w:rFonts w:ascii="Times New Roman" w:hAnsi="Times New Roman"/>
          <w:color w:val="000000"/>
        </w:rPr>
        <w:t xml:space="preserve">Missions </w:t>
      </w:r>
      <w:proofErr w:type="spellStart"/>
      <w:r w:rsidRPr="000E6586">
        <w:rPr>
          <w:rFonts w:ascii="Times New Roman" w:hAnsi="Times New Roman"/>
          <w:color w:val="000000"/>
        </w:rPr>
        <w:t>principales</w:t>
      </w:r>
      <w:bookmarkEnd w:id="13"/>
      <w:proofErr w:type="spellEnd"/>
    </w:p>
    <w:p w:rsidR="00CD7CB2" w:rsidRPr="000E6586" w:rsidRDefault="00CD7CB2" w:rsidP="001A7AE2">
      <w:pPr>
        <w:pStyle w:val="NormalWeb"/>
        <w:spacing w:line="360" w:lineRule="auto"/>
        <w:ind w:left="-142" w:right="-149" w:firstLine="709"/>
        <w:jc w:val="both"/>
        <w:rPr>
          <w:color w:val="000000"/>
        </w:rPr>
      </w:pPr>
      <w:r w:rsidRPr="000E6586">
        <w:rPr>
          <w:color w:val="000000"/>
        </w:rPr>
        <w:t>Durant mon stage au sein d’</w:t>
      </w:r>
      <w:r w:rsidRPr="000E6586">
        <w:rPr>
          <w:rStyle w:val="lev"/>
          <w:color w:val="000000"/>
        </w:rPr>
        <w:t>IMEDIATIS SARL</w:t>
      </w:r>
      <w:r w:rsidRPr="000E6586">
        <w:rPr>
          <w:color w:val="000000"/>
        </w:rPr>
        <w:t>, mes missions ont été centrées sur le développement backend d’une application multi-plateforme de suivi nutritionnel. Plus précisément, je devais intégrer une</w:t>
      </w:r>
      <w:r w:rsidRPr="000E6586">
        <w:rPr>
          <w:rStyle w:val="apple-converted-space"/>
          <w:rFonts w:eastAsia="MS Gothic"/>
          <w:color w:val="000000"/>
        </w:rPr>
        <w:t> </w:t>
      </w:r>
      <w:r w:rsidRPr="000E6586">
        <w:rPr>
          <w:rStyle w:val="lev"/>
          <w:color w:val="000000"/>
        </w:rPr>
        <w:t>API d’intelligence artificielle (Gemini)</w:t>
      </w:r>
      <w:r w:rsidRPr="000E6586">
        <w:rPr>
          <w:rStyle w:val="apple-converted-space"/>
          <w:rFonts w:eastAsia="MS Gothic"/>
          <w:color w:val="000000"/>
        </w:rPr>
        <w:t> </w:t>
      </w:r>
      <w:r w:rsidRPr="000E6586">
        <w:rPr>
          <w:color w:val="000000"/>
        </w:rPr>
        <w:t>afin de permettre l’analyse des plats saisis par les utilisateurs. Les principales étapes de mon travail ont été les suivantes :</w:t>
      </w:r>
    </w:p>
    <w:p w:rsidR="00CD7CB2" w:rsidRPr="000E6586" w:rsidRDefault="009F36D1" w:rsidP="001A7AE2">
      <w:pPr>
        <w:ind w:left="-142" w:right="-149" w:firstLine="709"/>
        <w:jc w:val="both"/>
      </w:pPr>
      <w:r>
        <w:rPr>
          <w:noProof/>
        </w:rPr>
      </w:r>
      <w:r>
        <w:pict w14:anchorId="56DE3751">
          <v:rect id="Rectangle 89679" o:spid="_x0000_s2067"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a) Étude du cahier des charges</w:t>
      </w:r>
    </w:p>
    <w:p w:rsidR="00CD7CB2" w:rsidRPr="000E6586" w:rsidRDefault="00CD7CB2" w:rsidP="001A7AE2">
      <w:pPr>
        <w:pStyle w:val="NormalWeb"/>
        <w:spacing w:line="360" w:lineRule="auto"/>
        <w:ind w:left="-142" w:right="-149" w:firstLine="709"/>
        <w:jc w:val="both"/>
        <w:rPr>
          <w:color w:val="000000"/>
        </w:rPr>
      </w:pPr>
      <w:r w:rsidRPr="000E6586">
        <w:rPr>
          <w:color w:val="000000"/>
        </w:rPr>
        <w:t>Dès le début du stage, j’ai pris connaissance du</w:t>
      </w:r>
      <w:r w:rsidRPr="000E6586">
        <w:rPr>
          <w:rStyle w:val="apple-converted-space"/>
          <w:rFonts w:eastAsia="MS Gothic"/>
          <w:color w:val="000000"/>
        </w:rPr>
        <w:t> </w:t>
      </w:r>
      <w:r w:rsidRPr="000E6586">
        <w:rPr>
          <w:rStyle w:val="lev"/>
          <w:color w:val="000000"/>
        </w:rPr>
        <w:t>cahier des charges</w:t>
      </w:r>
      <w:r w:rsidRPr="000E6586">
        <w:rPr>
          <w:rStyle w:val="apple-converted-space"/>
          <w:rFonts w:eastAsia="MS Gothic"/>
          <w:color w:val="000000"/>
        </w:rPr>
        <w:t> </w:t>
      </w:r>
      <w:r w:rsidRPr="000E6586">
        <w:rPr>
          <w:color w:val="000000"/>
        </w:rPr>
        <w:t>défini par l’entreprise et l’équipe technique. Celui-ci fixait les objectifs suivants :</w:t>
      </w:r>
    </w:p>
    <w:p w:rsidR="00CD7CB2" w:rsidRPr="000E6586" w:rsidRDefault="00CD7CB2">
      <w:pPr>
        <w:pStyle w:val="NormalWeb"/>
        <w:numPr>
          <w:ilvl w:val="0"/>
          <w:numId w:val="13"/>
        </w:numPr>
        <w:spacing w:line="360" w:lineRule="auto"/>
        <w:ind w:left="-142" w:right="-149" w:firstLine="709"/>
        <w:jc w:val="both"/>
        <w:rPr>
          <w:color w:val="000000"/>
        </w:rPr>
      </w:pPr>
      <w:r w:rsidRPr="000E6586">
        <w:rPr>
          <w:color w:val="000000"/>
        </w:rPr>
        <w:t>Permettre à l’utilisateur de saisir le nom ou la composition d’un plat.</w:t>
      </w:r>
    </w:p>
    <w:p w:rsidR="00CD7CB2" w:rsidRPr="000E6586" w:rsidRDefault="00CD7CB2">
      <w:pPr>
        <w:pStyle w:val="NormalWeb"/>
        <w:numPr>
          <w:ilvl w:val="0"/>
          <w:numId w:val="13"/>
        </w:numPr>
        <w:spacing w:line="360" w:lineRule="auto"/>
        <w:ind w:left="-142" w:right="-149" w:firstLine="709"/>
        <w:jc w:val="both"/>
        <w:rPr>
          <w:color w:val="000000"/>
        </w:rPr>
      </w:pPr>
      <w:r w:rsidRPr="000E6586">
        <w:rPr>
          <w:color w:val="000000"/>
        </w:rPr>
        <w:t>Envoyer ces informations à une API d’intelligence artificielle (Gemini).</w:t>
      </w:r>
    </w:p>
    <w:p w:rsidR="00CD7CB2" w:rsidRPr="000E6586" w:rsidRDefault="00CD7CB2">
      <w:pPr>
        <w:pStyle w:val="NormalWeb"/>
        <w:numPr>
          <w:ilvl w:val="0"/>
          <w:numId w:val="13"/>
        </w:numPr>
        <w:spacing w:line="360" w:lineRule="auto"/>
        <w:ind w:left="-142" w:right="-149" w:firstLine="709"/>
        <w:jc w:val="both"/>
        <w:rPr>
          <w:color w:val="000000"/>
        </w:rPr>
      </w:pPr>
      <w:r w:rsidRPr="000E6586">
        <w:rPr>
          <w:color w:val="000000"/>
        </w:rPr>
        <w:t>Obtenir en retour une analyse nutritionnelle du plat (famille d’aliments, apports énergétiques, etc.).</w:t>
      </w:r>
    </w:p>
    <w:p w:rsidR="00CD7CB2" w:rsidRPr="000E6586" w:rsidRDefault="00CD7CB2">
      <w:pPr>
        <w:pStyle w:val="NormalWeb"/>
        <w:numPr>
          <w:ilvl w:val="0"/>
          <w:numId w:val="13"/>
        </w:numPr>
        <w:spacing w:line="360" w:lineRule="auto"/>
        <w:ind w:left="-142" w:right="-149" w:firstLine="709"/>
        <w:jc w:val="both"/>
        <w:rPr>
          <w:color w:val="000000"/>
        </w:rPr>
      </w:pPr>
      <w:r w:rsidRPr="000E6586">
        <w:rPr>
          <w:color w:val="000000"/>
        </w:rPr>
        <w:lastRenderedPageBreak/>
        <w:t>Stocker les résultats dans une base de données afin d’assurer un suivi personnalisé.</w:t>
      </w:r>
    </w:p>
    <w:p w:rsidR="00CD7CB2" w:rsidRPr="000E6586" w:rsidRDefault="00CD7CB2" w:rsidP="001A7AE2">
      <w:pPr>
        <w:pStyle w:val="NormalWeb"/>
        <w:spacing w:line="360" w:lineRule="auto"/>
        <w:ind w:left="-142" w:right="-149" w:firstLine="709"/>
        <w:jc w:val="both"/>
        <w:rPr>
          <w:color w:val="000000"/>
        </w:rPr>
      </w:pPr>
      <w:r w:rsidRPr="000E6586">
        <w:rPr>
          <w:color w:val="000000"/>
        </w:rPr>
        <w:t>Cette phase m’a permis de comprendre les attentes de l’entreprise et de définir les contraintes techniques à respecter (robustesse, fiabilité des requêtes, simplicité d’utilisation).</w:t>
      </w:r>
    </w:p>
    <w:p w:rsidR="00CD7CB2" w:rsidRPr="000E6586" w:rsidRDefault="009F36D1" w:rsidP="001A7AE2">
      <w:pPr>
        <w:ind w:left="-142" w:right="-149" w:firstLine="709"/>
        <w:jc w:val="both"/>
      </w:pPr>
      <w:r>
        <w:rPr>
          <w:noProof/>
        </w:rPr>
      </w:r>
      <w:r>
        <w:pict w14:anchorId="79147465">
          <v:rect id="Rectangle 89678" o:spid="_x0000_s2066"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b) Conception UML</w:t>
      </w:r>
    </w:p>
    <w:p w:rsidR="00CD7CB2" w:rsidRPr="000E6586" w:rsidRDefault="00CD7CB2" w:rsidP="001A7AE2">
      <w:pPr>
        <w:pStyle w:val="NormalWeb"/>
        <w:spacing w:line="360" w:lineRule="auto"/>
        <w:ind w:left="-142" w:right="-149" w:firstLine="709"/>
        <w:jc w:val="both"/>
        <w:rPr>
          <w:color w:val="000000"/>
        </w:rPr>
      </w:pPr>
      <w:r w:rsidRPr="000E6586">
        <w:rPr>
          <w:color w:val="000000"/>
        </w:rPr>
        <w:t>Avant de passer au développement, j’ai réalisé une</w:t>
      </w:r>
      <w:r w:rsidRPr="000E6586">
        <w:rPr>
          <w:rStyle w:val="apple-converted-space"/>
          <w:rFonts w:eastAsia="MS Gothic"/>
          <w:color w:val="000000"/>
        </w:rPr>
        <w:t> </w:t>
      </w:r>
      <w:r w:rsidRPr="000E6586">
        <w:rPr>
          <w:rStyle w:val="lev"/>
          <w:color w:val="000000"/>
        </w:rPr>
        <w:t>modélisation UML</w:t>
      </w:r>
      <w:r w:rsidRPr="000E6586">
        <w:rPr>
          <w:rStyle w:val="apple-converted-space"/>
          <w:rFonts w:eastAsia="MS Gothic"/>
          <w:color w:val="000000"/>
        </w:rPr>
        <w:t> </w:t>
      </w:r>
      <w:r w:rsidRPr="000E6586">
        <w:rPr>
          <w:color w:val="000000"/>
        </w:rPr>
        <w:t>afin de représenter de manière claire les interactions et la structure du système :</w:t>
      </w:r>
    </w:p>
    <w:p w:rsidR="00CD7CB2" w:rsidRPr="000E6586" w:rsidRDefault="00CD7CB2">
      <w:pPr>
        <w:pStyle w:val="NormalWeb"/>
        <w:numPr>
          <w:ilvl w:val="0"/>
          <w:numId w:val="14"/>
        </w:numPr>
        <w:spacing w:line="360" w:lineRule="auto"/>
        <w:ind w:left="-142" w:right="-149" w:firstLine="709"/>
        <w:jc w:val="both"/>
        <w:rPr>
          <w:color w:val="000000"/>
        </w:rPr>
      </w:pPr>
      <w:r w:rsidRPr="000E6586">
        <w:rPr>
          <w:rStyle w:val="lev"/>
          <w:color w:val="000000"/>
        </w:rPr>
        <w:t>Diagramme de cas d’utilisation</w:t>
      </w:r>
    </w:p>
    <w:p w:rsidR="00CD7CB2" w:rsidRPr="00E16318" w:rsidRDefault="00CD7CB2">
      <w:pPr>
        <w:pStyle w:val="NormalWeb"/>
        <w:numPr>
          <w:ilvl w:val="0"/>
          <w:numId w:val="14"/>
        </w:numPr>
        <w:spacing w:line="360" w:lineRule="auto"/>
        <w:ind w:left="-142" w:right="-149" w:firstLine="709"/>
        <w:jc w:val="both"/>
        <w:rPr>
          <w:rStyle w:val="apple-converted-space"/>
          <w:color w:val="000000"/>
        </w:rPr>
      </w:pPr>
      <w:r w:rsidRPr="000E6586">
        <w:rPr>
          <w:rStyle w:val="lev"/>
          <w:color w:val="000000"/>
        </w:rPr>
        <w:t>Diagramme de classes</w:t>
      </w:r>
    </w:p>
    <w:p w:rsidR="00CD7CB2" w:rsidRPr="000E6586" w:rsidRDefault="00CD7CB2" w:rsidP="001A7AE2">
      <w:pPr>
        <w:pStyle w:val="NormalWeb"/>
        <w:spacing w:line="360" w:lineRule="auto"/>
        <w:ind w:left="-142" w:right="-149" w:firstLine="709"/>
        <w:jc w:val="both"/>
        <w:rPr>
          <w:color w:val="000000"/>
        </w:rPr>
      </w:pPr>
      <w:r w:rsidRPr="000E6586">
        <w:rPr>
          <w:color w:val="000000"/>
        </w:rPr>
        <w:t>Cette modélisation a servi de base pour structurer le backend et organiser les entités dans la base de données PostgreSQL.</w:t>
      </w:r>
    </w:p>
    <w:p w:rsidR="00CD7CB2" w:rsidRPr="000E6586" w:rsidRDefault="009F36D1" w:rsidP="001A7AE2">
      <w:pPr>
        <w:ind w:left="-142" w:right="-149" w:firstLine="709"/>
        <w:jc w:val="both"/>
      </w:pPr>
      <w:r>
        <w:rPr>
          <w:noProof/>
        </w:rPr>
      </w:r>
      <w:r>
        <w:pict w14:anchorId="4A20B1F9">
          <v:rect id="Rectangle 89677" o:spid="_x0000_s2065"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c) Développement du backend en Node.js</w:t>
      </w:r>
    </w:p>
    <w:p w:rsidR="00CD7CB2" w:rsidRPr="00716EF2" w:rsidRDefault="00CD7CB2" w:rsidP="001A7AE2">
      <w:pPr>
        <w:pStyle w:val="NormalWeb"/>
        <w:spacing w:line="360" w:lineRule="auto"/>
        <w:ind w:left="-142" w:right="-149" w:firstLine="709"/>
        <w:jc w:val="both"/>
        <w:rPr>
          <w:color w:val="000000"/>
        </w:rPr>
      </w:pPr>
      <w:r w:rsidRPr="00716EF2">
        <w:rPr>
          <w:color w:val="000000"/>
        </w:rPr>
        <w:t>La troisième étape a été la mise en place du</w:t>
      </w:r>
      <w:r w:rsidRPr="00716EF2">
        <w:rPr>
          <w:rStyle w:val="apple-converted-space"/>
          <w:rFonts w:eastAsia="MS Gothic"/>
          <w:color w:val="000000"/>
        </w:rPr>
        <w:t> </w:t>
      </w:r>
      <w:r w:rsidRPr="00716EF2">
        <w:rPr>
          <w:rStyle w:val="lev"/>
          <w:color w:val="000000"/>
        </w:rPr>
        <w:t>serveur backend</w:t>
      </w:r>
      <w:r w:rsidRPr="00716EF2">
        <w:rPr>
          <w:rStyle w:val="apple-converted-space"/>
          <w:rFonts w:eastAsia="MS Gothic"/>
          <w:color w:val="000000"/>
        </w:rPr>
        <w:t> </w:t>
      </w:r>
      <w:r w:rsidRPr="00716EF2">
        <w:rPr>
          <w:color w:val="000000"/>
        </w:rPr>
        <w:t>avec Node.js et Express.</w:t>
      </w:r>
    </w:p>
    <w:p w:rsidR="00CD7CB2" w:rsidRPr="00716EF2" w:rsidRDefault="00CD7CB2">
      <w:pPr>
        <w:pStyle w:val="NormalWeb"/>
        <w:numPr>
          <w:ilvl w:val="0"/>
          <w:numId w:val="15"/>
        </w:numPr>
        <w:spacing w:line="360" w:lineRule="auto"/>
        <w:ind w:left="-142" w:right="-149" w:firstLine="709"/>
        <w:jc w:val="both"/>
        <w:rPr>
          <w:color w:val="000000"/>
        </w:rPr>
      </w:pPr>
      <w:r w:rsidRPr="00716EF2">
        <w:rPr>
          <w:color w:val="000000"/>
        </w:rPr>
        <w:t>Mise en place des routes principales :</w:t>
      </w:r>
    </w:p>
    <w:p w:rsidR="00CD7CB2" w:rsidRPr="00716EF2" w:rsidRDefault="00CD7CB2">
      <w:pPr>
        <w:pStyle w:val="NormalWeb"/>
        <w:numPr>
          <w:ilvl w:val="1"/>
          <w:numId w:val="15"/>
        </w:numPr>
        <w:spacing w:line="360" w:lineRule="auto"/>
        <w:ind w:left="-142" w:right="-149" w:firstLine="709"/>
        <w:jc w:val="both"/>
        <w:rPr>
          <w:color w:val="000000"/>
        </w:rPr>
      </w:pPr>
      <w:r w:rsidRPr="00716EF2">
        <w:rPr>
          <w:rStyle w:val="CodeHTML"/>
          <w:rFonts w:ascii="Times New Roman" w:hAnsi="Times New Roman" w:cs="Times New Roman"/>
          <w:color w:val="000000"/>
          <w:sz w:val="24"/>
          <w:szCs w:val="24"/>
        </w:rPr>
        <w:t>POST</w:t>
      </w:r>
      <w:r w:rsidR="00324C33">
        <w:rPr>
          <w:rStyle w:val="CodeHTML"/>
          <w:rFonts w:ascii="Times New Roman" w:hAnsi="Times New Roman" w:cs="Times New Roman"/>
          <w:color w:val="000000"/>
          <w:sz w:val="24"/>
          <w:szCs w:val="24"/>
        </w:rPr>
        <w:t> :</w:t>
      </w:r>
      <w:r w:rsidRPr="00716EF2">
        <w:rPr>
          <w:rStyle w:val="CodeHTML"/>
          <w:rFonts w:ascii="Times New Roman" w:hAnsi="Times New Roman" w:cs="Times New Roman"/>
          <w:color w:val="000000"/>
          <w:sz w:val="24"/>
          <w:szCs w:val="24"/>
        </w:rPr>
        <w:t xml:space="preserve"> /</w:t>
      </w:r>
      <w:proofErr w:type="spellStart"/>
      <w:r w:rsidR="00716EF2">
        <w:rPr>
          <w:rStyle w:val="CodeHTML"/>
          <w:rFonts w:ascii="Times New Roman" w:hAnsi="Times New Roman" w:cs="Times New Roman"/>
          <w:color w:val="000000"/>
          <w:sz w:val="24"/>
          <w:szCs w:val="24"/>
        </w:rPr>
        <w:t>meals</w:t>
      </w:r>
      <w:proofErr w:type="spellEnd"/>
      <w:r w:rsidRPr="00716EF2">
        <w:rPr>
          <w:rStyle w:val="CodeHTML"/>
          <w:rFonts w:ascii="Times New Roman" w:hAnsi="Times New Roman" w:cs="Times New Roman"/>
          <w:color w:val="000000"/>
          <w:sz w:val="24"/>
          <w:szCs w:val="24"/>
        </w:rPr>
        <w:t>/</w:t>
      </w:r>
      <w:proofErr w:type="spellStart"/>
      <w:r w:rsidR="00716EF2">
        <w:rPr>
          <w:rStyle w:val="CodeHTML"/>
          <w:rFonts w:ascii="Times New Roman" w:hAnsi="Times New Roman" w:cs="Times New Roman"/>
          <w:color w:val="000000"/>
          <w:sz w:val="24"/>
          <w:szCs w:val="24"/>
        </w:rPr>
        <w:t>add</w:t>
      </w:r>
      <w:proofErr w:type="spellEnd"/>
      <w:r w:rsidRPr="00716EF2">
        <w:rPr>
          <w:rStyle w:val="apple-converted-space"/>
          <w:rFonts w:eastAsia="MS Gothic"/>
          <w:color w:val="000000"/>
        </w:rPr>
        <w:t> </w:t>
      </w:r>
      <w:r w:rsidRPr="00716EF2">
        <w:rPr>
          <w:color w:val="000000"/>
        </w:rPr>
        <w:t>→ envoi des informations d’un plat à Gemini</w:t>
      </w:r>
      <w:r w:rsidR="00F01605">
        <w:rPr>
          <w:color w:val="000000"/>
        </w:rPr>
        <w:t xml:space="preserve"> pour</w:t>
      </w:r>
      <w:r w:rsidR="00241743">
        <w:rPr>
          <w:color w:val="000000"/>
        </w:rPr>
        <w:t xml:space="preserve"> </w:t>
      </w:r>
      <w:r w:rsidR="00F01605">
        <w:rPr>
          <w:color w:val="000000"/>
        </w:rPr>
        <w:t>analyse</w:t>
      </w:r>
      <w:r w:rsidR="00241743">
        <w:rPr>
          <w:color w:val="000000"/>
        </w:rPr>
        <w:t xml:space="preserve"> et</w:t>
      </w:r>
      <w:r w:rsidR="00241743" w:rsidRPr="00716EF2">
        <w:rPr>
          <w:color w:val="000000"/>
        </w:rPr>
        <w:t xml:space="preserve"> récupération des</w:t>
      </w:r>
      <w:r w:rsidR="00241743">
        <w:rPr>
          <w:color w:val="000000"/>
        </w:rPr>
        <w:t xml:space="preserve"> résultats</w:t>
      </w:r>
      <w:r w:rsidRPr="00716EF2">
        <w:rPr>
          <w:color w:val="000000"/>
        </w:rPr>
        <w:t>.</w:t>
      </w:r>
    </w:p>
    <w:p w:rsidR="00CD7CB2" w:rsidRDefault="00716EF2">
      <w:pPr>
        <w:pStyle w:val="NormalWeb"/>
        <w:numPr>
          <w:ilvl w:val="1"/>
          <w:numId w:val="15"/>
        </w:numPr>
        <w:spacing w:line="360" w:lineRule="auto"/>
        <w:ind w:left="-142" w:right="-149" w:firstLine="709"/>
        <w:jc w:val="both"/>
        <w:rPr>
          <w:color w:val="000000"/>
        </w:rPr>
      </w:pPr>
      <w:r>
        <w:rPr>
          <w:rStyle w:val="CodeHTML"/>
          <w:rFonts w:ascii="Times New Roman" w:hAnsi="Times New Roman" w:cs="Times New Roman"/>
          <w:color w:val="000000"/>
          <w:sz w:val="24"/>
          <w:szCs w:val="24"/>
        </w:rPr>
        <w:t>POST</w:t>
      </w:r>
      <w:r w:rsidR="00324C33">
        <w:rPr>
          <w:rStyle w:val="CodeHTML"/>
          <w:rFonts w:ascii="Times New Roman" w:hAnsi="Times New Roman" w:cs="Times New Roman"/>
          <w:color w:val="000000"/>
          <w:sz w:val="24"/>
          <w:szCs w:val="24"/>
        </w:rPr>
        <w:t> :  /</w:t>
      </w:r>
      <w:proofErr w:type="spellStart"/>
      <w:r>
        <w:rPr>
          <w:rStyle w:val="CodeHTML"/>
          <w:rFonts w:ascii="Times New Roman" w:hAnsi="Times New Roman" w:cs="Times New Roman"/>
          <w:color w:val="000000"/>
          <w:sz w:val="24"/>
          <w:szCs w:val="24"/>
        </w:rPr>
        <w:t>meals</w:t>
      </w:r>
      <w:proofErr w:type="spellEnd"/>
      <w:r w:rsidR="00CD7CB2" w:rsidRPr="00716EF2">
        <w:rPr>
          <w:rStyle w:val="CodeHTML"/>
          <w:rFonts w:ascii="Times New Roman" w:hAnsi="Times New Roman" w:cs="Times New Roman"/>
          <w:color w:val="000000"/>
          <w:sz w:val="24"/>
          <w:szCs w:val="24"/>
        </w:rPr>
        <w:t>/</w:t>
      </w:r>
      <w:proofErr w:type="spellStart"/>
      <w:r>
        <w:rPr>
          <w:rStyle w:val="CodeHTML"/>
          <w:rFonts w:ascii="Times New Roman" w:hAnsi="Times New Roman" w:cs="Times New Roman"/>
          <w:color w:val="000000"/>
          <w:sz w:val="24"/>
          <w:szCs w:val="24"/>
        </w:rPr>
        <w:t>sides</w:t>
      </w:r>
      <w:proofErr w:type="spellEnd"/>
      <w:r w:rsidR="00CD7CB2" w:rsidRPr="00716EF2">
        <w:rPr>
          <w:rStyle w:val="apple-converted-space"/>
          <w:rFonts w:eastAsia="MS Gothic"/>
          <w:color w:val="000000"/>
        </w:rPr>
        <w:t> </w:t>
      </w:r>
      <w:r w:rsidR="00CD7CB2" w:rsidRPr="00716EF2">
        <w:rPr>
          <w:color w:val="000000"/>
        </w:rPr>
        <w:t xml:space="preserve"> </w:t>
      </w:r>
      <w:r w:rsidR="00241743">
        <w:rPr>
          <w:color w:val="000000"/>
        </w:rPr>
        <w:t>ajout de complément au plat consommé</w:t>
      </w:r>
      <w:r w:rsidR="00CD7CB2" w:rsidRPr="00716EF2">
        <w:rPr>
          <w:color w:val="000000"/>
        </w:rPr>
        <w:t>.</w:t>
      </w:r>
    </w:p>
    <w:p w:rsidR="00716EF2" w:rsidRPr="00241A15" w:rsidRDefault="00716EF2">
      <w:pPr>
        <w:pStyle w:val="NormalWeb"/>
        <w:numPr>
          <w:ilvl w:val="1"/>
          <w:numId w:val="15"/>
        </w:numPr>
        <w:spacing w:line="360" w:lineRule="auto"/>
        <w:ind w:left="-142" w:right="-149" w:firstLine="709"/>
        <w:jc w:val="both"/>
        <w:rPr>
          <w:color w:val="000000"/>
        </w:rPr>
      </w:pPr>
      <w:r w:rsidRPr="00716EF2">
        <w:rPr>
          <w:rStyle w:val="CodeHTML"/>
          <w:rFonts w:ascii="Times New Roman" w:hAnsi="Times New Roman" w:cs="Times New Roman"/>
          <w:color w:val="000000"/>
          <w:sz w:val="24"/>
          <w:szCs w:val="24"/>
        </w:rPr>
        <w:t>POST</w:t>
      </w:r>
      <w:r w:rsidR="00324C33">
        <w:rPr>
          <w:rStyle w:val="CodeHTML"/>
          <w:rFonts w:ascii="Times New Roman" w:hAnsi="Times New Roman" w:cs="Times New Roman"/>
          <w:color w:val="000000"/>
          <w:sz w:val="24"/>
          <w:szCs w:val="24"/>
        </w:rPr>
        <w:t xml:space="preserve"> : </w:t>
      </w:r>
      <w:r w:rsidRPr="00716EF2">
        <w:rPr>
          <w:rStyle w:val="CodeHTML"/>
          <w:rFonts w:ascii="Times New Roman" w:hAnsi="Times New Roman" w:cs="Times New Roman"/>
          <w:color w:val="000000"/>
          <w:sz w:val="24"/>
          <w:szCs w:val="24"/>
        </w:rPr>
        <w:t xml:space="preserve"> /</w:t>
      </w:r>
      <w:proofErr w:type="spellStart"/>
      <w:r>
        <w:rPr>
          <w:rStyle w:val="CodeHTML"/>
          <w:rFonts w:ascii="Times New Roman" w:hAnsi="Times New Roman" w:cs="Times New Roman"/>
          <w:color w:val="000000"/>
          <w:sz w:val="24"/>
          <w:szCs w:val="24"/>
        </w:rPr>
        <w:t>meals</w:t>
      </w:r>
      <w:proofErr w:type="spellEnd"/>
      <w:r w:rsidRPr="00716EF2">
        <w:rPr>
          <w:rStyle w:val="CodeHTML"/>
          <w:rFonts w:ascii="Times New Roman" w:hAnsi="Times New Roman" w:cs="Times New Roman"/>
          <w:color w:val="000000"/>
          <w:sz w:val="24"/>
          <w:szCs w:val="24"/>
        </w:rPr>
        <w:t>/</w:t>
      </w:r>
      <w:r>
        <w:rPr>
          <w:rStyle w:val="CodeHTML"/>
          <w:rFonts w:ascii="Times New Roman" w:hAnsi="Times New Roman" w:cs="Times New Roman"/>
          <w:color w:val="000000"/>
          <w:sz w:val="24"/>
          <w:szCs w:val="24"/>
        </w:rPr>
        <w:t>report</w:t>
      </w:r>
      <w:r w:rsidRPr="00716EF2">
        <w:rPr>
          <w:rStyle w:val="apple-converted-space"/>
          <w:rFonts w:eastAsia="MS Gothic"/>
          <w:color w:val="000000"/>
        </w:rPr>
        <w:t> </w:t>
      </w:r>
      <w:r w:rsidRPr="00716EF2">
        <w:rPr>
          <w:color w:val="000000"/>
        </w:rPr>
        <w:t>→ envoi des informations d</w:t>
      </w:r>
      <w:r w:rsidR="00241A15">
        <w:rPr>
          <w:color w:val="000000"/>
        </w:rPr>
        <w:t>es</w:t>
      </w:r>
      <w:r w:rsidRPr="00241A15">
        <w:rPr>
          <w:color w:val="000000"/>
        </w:rPr>
        <w:t xml:space="preserve"> plat</w:t>
      </w:r>
      <w:r w:rsidR="00241A15">
        <w:rPr>
          <w:color w:val="000000"/>
        </w:rPr>
        <w:t>s</w:t>
      </w:r>
      <w:r w:rsidRPr="00241A15">
        <w:rPr>
          <w:color w:val="000000"/>
        </w:rPr>
        <w:t xml:space="preserve"> à Gemini</w:t>
      </w:r>
      <w:r w:rsidR="00241A15">
        <w:rPr>
          <w:color w:val="000000"/>
        </w:rPr>
        <w:t xml:space="preserve"> pour un bilan journalier</w:t>
      </w:r>
      <w:r w:rsidRPr="00241A15">
        <w:rPr>
          <w:color w:val="000000"/>
        </w:rPr>
        <w:t>.</w:t>
      </w:r>
    </w:p>
    <w:p w:rsidR="00CD7CB2" w:rsidRPr="00716EF2" w:rsidRDefault="00CD7CB2">
      <w:pPr>
        <w:pStyle w:val="NormalWeb"/>
        <w:numPr>
          <w:ilvl w:val="0"/>
          <w:numId w:val="15"/>
        </w:numPr>
        <w:spacing w:line="360" w:lineRule="auto"/>
        <w:ind w:left="-142" w:right="-149" w:firstLine="709"/>
        <w:jc w:val="both"/>
        <w:rPr>
          <w:color w:val="000000"/>
        </w:rPr>
      </w:pPr>
      <w:r w:rsidRPr="00716EF2">
        <w:rPr>
          <w:color w:val="000000"/>
        </w:rPr>
        <w:t>Implémentation de la logique de communication entre le backend et l’API Gemini.</w:t>
      </w:r>
    </w:p>
    <w:p w:rsidR="00CD7CB2" w:rsidRPr="00716EF2" w:rsidRDefault="00CD7CB2">
      <w:pPr>
        <w:pStyle w:val="NormalWeb"/>
        <w:numPr>
          <w:ilvl w:val="0"/>
          <w:numId w:val="15"/>
        </w:numPr>
        <w:spacing w:line="360" w:lineRule="auto"/>
        <w:ind w:left="-142" w:right="-149" w:firstLine="709"/>
        <w:jc w:val="both"/>
        <w:rPr>
          <w:color w:val="000000"/>
        </w:rPr>
      </w:pPr>
      <w:r w:rsidRPr="00716EF2">
        <w:rPr>
          <w:color w:val="000000"/>
        </w:rPr>
        <w:t>Validation des données reçues (ex. vérifier que le champ</w:t>
      </w:r>
      <w:r w:rsidRPr="00716EF2">
        <w:rPr>
          <w:rStyle w:val="apple-converted-space"/>
          <w:rFonts w:eastAsia="MS Gothic"/>
          <w:color w:val="000000"/>
        </w:rPr>
        <w:t> </w:t>
      </w:r>
      <w:r w:rsidRPr="00716EF2">
        <w:rPr>
          <w:rStyle w:val="Accentuation"/>
          <w:rFonts w:eastAsia="MS Gothic"/>
          <w:color w:val="000000"/>
        </w:rPr>
        <w:t>plat</w:t>
      </w:r>
      <w:r w:rsidRPr="00716EF2">
        <w:rPr>
          <w:rStyle w:val="apple-converted-space"/>
          <w:rFonts w:eastAsia="MS Gothic"/>
          <w:color w:val="000000"/>
        </w:rPr>
        <w:t> </w:t>
      </w:r>
      <w:r w:rsidRPr="00716EF2">
        <w:rPr>
          <w:color w:val="000000"/>
        </w:rPr>
        <w:t>n’est pas vide).</w:t>
      </w:r>
    </w:p>
    <w:p w:rsidR="00CD7CB2" w:rsidRPr="00716EF2" w:rsidRDefault="00CD7CB2" w:rsidP="001A7AE2">
      <w:pPr>
        <w:pStyle w:val="NormalWeb"/>
        <w:spacing w:line="360" w:lineRule="auto"/>
        <w:ind w:left="-142" w:right="-149" w:firstLine="709"/>
        <w:jc w:val="both"/>
        <w:rPr>
          <w:color w:val="000000"/>
        </w:rPr>
      </w:pPr>
      <w:r w:rsidRPr="00716EF2">
        <w:rPr>
          <w:color w:val="000000"/>
        </w:rPr>
        <w:lastRenderedPageBreak/>
        <w:t>Ce développement m’a permis de me familiariser avec les concepts de</w:t>
      </w:r>
      <w:r w:rsidRPr="00716EF2">
        <w:rPr>
          <w:rStyle w:val="apple-converted-space"/>
          <w:rFonts w:eastAsia="MS Gothic"/>
          <w:color w:val="000000"/>
        </w:rPr>
        <w:t> </w:t>
      </w:r>
      <w:r w:rsidRPr="00716EF2">
        <w:rPr>
          <w:rStyle w:val="lev"/>
          <w:color w:val="000000"/>
        </w:rPr>
        <w:t>REST API</w:t>
      </w:r>
      <w:r w:rsidRPr="00716EF2">
        <w:rPr>
          <w:rStyle w:val="apple-converted-space"/>
          <w:rFonts w:eastAsia="MS Gothic"/>
          <w:color w:val="000000"/>
        </w:rPr>
        <w:t> </w:t>
      </w:r>
      <w:r w:rsidRPr="00716EF2">
        <w:rPr>
          <w:color w:val="000000"/>
        </w:rPr>
        <w:t>et d’appliquer de bonnes pratiques de structuration du code (architecture MVC).</w:t>
      </w:r>
    </w:p>
    <w:p w:rsidR="00CD7CB2" w:rsidRPr="000E6586" w:rsidRDefault="009F36D1" w:rsidP="001A7AE2">
      <w:pPr>
        <w:ind w:left="-142" w:right="-149" w:firstLine="709"/>
        <w:jc w:val="both"/>
      </w:pPr>
      <w:r>
        <w:rPr>
          <w:noProof/>
        </w:rPr>
      </w:r>
      <w:r>
        <w:pict w14:anchorId="00F4269F">
          <v:rect id="Rectangle 89676" o:spid="_x0000_s2064"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d) Intégration de l’API Gemini</w:t>
      </w:r>
    </w:p>
    <w:p w:rsidR="00CD7CB2" w:rsidRPr="000E6586" w:rsidRDefault="00CD7CB2" w:rsidP="001A7AE2">
      <w:pPr>
        <w:pStyle w:val="NormalWeb"/>
        <w:spacing w:line="360" w:lineRule="auto"/>
        <w:ind w:left="-142" w:right="-149" w:firstLine="709"/>
        <w:jc w:val="both"/>
        <w:rPr>
          <w:color w:val="000000"/>
        </w:rPr>
      </w:pPr>
      <w:r w:rsidRPr="000E6586">
        <w:rPr>
          <w:color w:val="000000"/>
        </w:rPr>
        <w:t>Une partie importante de mon travail a consisté à intégrer</w:t>
      </w:r>
      <w:r w:rsidRPr="000E6586">
        <w:rPr>
          <w:rStyle w:val="apple-converted-space"/>
          <w:rFonts w:eastAsia="MS Gothic"/>
          <w:color w:val="000000"/>
        </w:rPr>
        <w:t> </w:t>
      </w:r>
      <w:r w:rsidRPr="000E6586">
        <w:rPr>
          <w:rStyle w:val="lev"/>
          <w:color w:val="000000"/>
        </w:rPr>
        <w:t>Gemini</w:t>
      </w:r>
      <w:r w:rsidRPr="000E6586">
        <w:rPr>
          <w:color w:val="000000"/>
        </w:rPr>
        <w:t>, une intelligence artificielle générative de Google, afin de transformer les données saisies par l’utilisateur en analyse nutritionnelle.</w:t>
      </w:r>
    </w:p>
    <w:p w:rsidR="00CD7CB2" w:rsidRPr="000E6586" w:rsidRDefault="00CD7CB2">
      <w:pPr>
        <w:pStyle w:val="NormalWeb"/>
        <w:numPr>
          <w:ilvl w:val="0"/>
          <w:numId w:val="16"/>
        </w:numPr>
        <w:spacing w:line="360" w:lineRule="auto"/>
        <w:ind w:left="-142" w:right="-149" w:firstLine="709"/>
        <w:jc w:val="both"/>
        <w:rPr>
          <w:color w:val="000000"/>
        </w:rPr>
      </w:pPr>
      <w:r w:rsidRPr="000E6586">
        <w:rPr>
          <w:color w:val="000000"/>
        </w:rPr>
        <w:t>Envoi des requêtes textuelles contenant le nom du plat et/ou ses ingrédients.</w:t>
      </w:r>
    </w:p>
    <w:p w:rsidR="00CD7CB2" w:rsidRPr="000E6586" w:rsidRDefault="00CD7CB2">
      <w:pPr>
        <w:pStyle w:val="NormalWeb"/>
        <w:numPr>
          <w:ilvl w:val="0"/>
          <w:numId w:val="16"/>
        </w:numPr>
        <w:spacing w:line="360" w:lineRule="auto"/>
        <w:ind w:left="-142" w:right="-149" w:firstLine="709"/>
        <w:jc w:val="both"/>
        <w:rPr>
          <w:color w:val="000000"/>
        </w:rPr>
      </w:pPr>
      <w:r w:rsidRPr="000E6586">
        <w:rPr>
          <w:color w:val="000000"/>
        </w:rPr>
        <w:t>Traitement de la réponse de Gemini pour extraire uniquement les données pertinentes (ex. calories estimées, familles alimentaires).</w:t>
      </w:r>
    </w:p>
    <w:p w:rsidR="00CD7CB2" w:rsidRPr="000E6586" w:rsidRDefault="00CD7CB2">
      <w:pPr>
        <w:pStyle w:val="NormalWeb"/>
        <w:numPr>
          <w:ilvl w:val="0"/>
          <w:numId w:val="16"/>
        </w:numPr>
        <w:spacing w:line="360" w:lineRule="auto"/>
        <w:ind w:left="-142" w:right="-149" w:firstLine="709"/>
        <w:jc w:val="both"/>
        <w:rPr>
          <w:color w:val="000000"/>
        </w:rPr>
      </w:pPr>
      <w:r w:rsidRPr="000E6586">
        <w:rPr>
          <w:color w:val="000000"/>
        </w:rPr>
        <w:t>Gestion des cas particuliers (réponses incomplètes, suggestions erronées, incohérences).</w:t>
      </w:r>
    </w:p>
    <w:p w:rsidR="00CD7CB2" w:rsidRPr="000E6586" w:rsidRDefault="00CD7CB2" w:rsidP="001A7AE2">
      <w:pPr>
        <w:pStyle w:val="NormalWeb"/>
        <w:spacing w:line="360" w:lineRule="auto"/>
        <w:ind w:left="-142" w:right="-149" w:firstLine="709"/>
        <w:jc w:val="both"/>
        <w:rPr>
          <w:color w:val="000000"/>
        </w:rPr>
      </w:pPr>
      <w:r w:rsidRPr="000E6586">
        <w:rPr>
          <w:color w:val="000000"/>
        </w:rPr>
        <w:t>Cette intégration m’a permis de comprendre les mécanismes d’interaction avec une API d’IA et d’adapter les résultats à un contexte spécifique : celui des plats africains, souvent mal interprétés par les outils standards.</w:t>
      </w:r>
    </w:p>
    <w:p w:rsidR="00CD7CB2" w:rsidRPr="000E6586" w:rsidRDefault="009F36D1" w:rsidP="001A7AE2">
      <w:pPr>
        <w:ind w:left="-142" w:right="-149" w:firstLine="709"/>
        <w:jc w:val="both"/>
      </w:pPr>
      <w:r>
        <w:rPr>
          <w:noProof/>
        </w:rPr>
      </w:r>
      <w:r>
        <w:pict w14:anchorId="015562CD">
          <v:rect id="Rectangle 89675" o:spid="_x0000_s2063"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e) Stockage des résultats dans PostgreSQL</w:t>
      </w:r>
    </w:p>
    <w:p w:rsidR="00CD7CB2" w:rsidRPr="000E6586" w:rsidRDefault="00CD7CB2" w:rsidP="001A7AE2">
      <w:pPr>
        <w:pStyle w:val="NormalWeb"/>
        <w:spacing w:line="360" w:lineRule="auto"/>
        <w:ind w:left="-142" w:right="-149" w:firstLine="709"/>
        <w:jc w:val="both"/>
        <w:rPr>
          <w:color w:val="000000"/>
        </w:rPr>
      </w:pPr>
      <w:r w:rsidRPr="000E6586">
        <w:rPr>
          <w:color w:val="000000"/>
        </w:rPr>
        <w:t>Une fois les analyses obtenues, j’ai implémenté un système de persistance grâce à</w:t>
      </w:r>
      <w:r w:rsidRPr="000E6586">
        <w:rPr>
          <w:rStyle w:val="apple-converted-space"/>
          <w:rFonts w:eastAsia="MS Gothic"/>
          <w:color w:val="000000"/>
        </w:rPr>
        <w:t> </w:t>
      </w:r>
      <w:r w:rsidRPr="000E6586">
        <w:rPr>
          <w:rStyle w:val="lev"/>
          <w:color w:val="000000"/>
        </w:rPr>
        <w:t>PostgreSQL</w:t>
      </w:r>
      <w:r w:rsidRPr="000E6586">
        <w:rPr>
          <w:rStyle w:val="apple-converted-space"/>
          <w:rFonts w:eastAsia="MS Gothic"/>
          <w:color w:val="000000"/>
        </w:rPr>
        <w:t> </w:t>
      </w:r>
      <w:r w:rsidRPr="000E6586">
        <w:rPr>
          <w:color w:val="000000"/>
        </w:rPr>
        <w:t>:</w:t>
      </w:r>
    </w:p>
    <w:p w:rsidR="00CD7CB2" w:rsidRPr="000E6586" w:rsidRDefault="00CD7CB2">
      <w:pPr>
        <w:pStyle w:val="NormalWeb"/>
        <w:numPr>
          <w:ilvl w:val="0"/>
          <w:numId w:val="17"/>
        </w:numPr>
        <w:spacing w:line="360" w:lineRule="auto"/>
        <w:ind w:left="-142" w:right="-149" w:firstLine="709"/>
        <w:jc w:val="both"/>
        <w:rPr>
          <w:color w:val="000000"/>
        </w:rPr>
      </w:pPr>
      <w:r w:rsidRPr="000E6586">
        <w:rPr>
          <w:color w:val="000000"/>
        </w:rPr>
        <w:t>Création des tables</w:t>
      </w:r>
      <w:r w:rsidRPr="000E6586">
        <w:rPr>
          <w:rStyle w:val="apple-converted-space"/>
          <w:rFonts w:eastAsia="MS Gothic"/>
          <w:color w:val="000000"/>
        </w:rPr>
        <w:t> </w:t>
      </w:r>
      <w:r w:rsidRPr="000E6586">
        <w:rPr>
          <w:rStyle w:val="CodeHTML"/>
          <w:rFonts w:ascii="Times New Roman" w:hAnsi="Times New Roman" w:cs="Times New Roman"/>
          <w:color w:val="000000"/>
        </w:rPr>
        <w:t>plats</w:t>
      </w:r>
      <w:r w:rsidRPr="000E6586">
        <w:rPr>
          <w:rStyle w:val="apple-converted-space"/>
          <w:rFonts w:eastAsia="MS Gothic"/>
          <w:color w:val="000000"/>
        </w:rPr>
        <w:t> </w:t>
      </w:r>
      <w:r w:rsidRPr="000E6586">
        <w:rPr>
          <w:color w:val="000000"/>
        </w:rPr>
        <w:t>et</w:t>
      </w:r>
      <w:r w:rsidRPr="000E6586">
        <w:rPr>
          <w:rStyle w:val="apple-converted-space"/>
          <w:rFonts w:eastAsia="MS Gothic"/>
          <w:color w:val="000000"/>
        </w:rPr>
        <w:t> </w:t>
      </w:r>
      <w:r w:rsidRPr="000E6586">
        <w:rPr>
          <w:rStyle w:val="CodeHTML"/>
          <w:rFonts w:ascii="Times New Roman" w:hAnsi="Times New Roman" w:cs="Times New Roman"/>
          <w:color w:val="000000"/>
        </w:rPr>
        <w:t>analyses</w:t>
      </w:r>
      <w:r w:rsidRPr="000E6586">
        <w:rPr>
          <w:color w:val="000000"/>
        </w:rPr>
        <w:t>.</w:t>
      </w:r>
    </w:p>
    <w:p w:rsidR="00CD7CB2" w:rsidRPr="000E6586" w:rsidRDefault="00CD7CB2">
      <w:pPr>
        <w:pStyle w:val="NormalWeb"/>
        <w:numPr>
          <w:ilvl w:val="0"/>
          <w:numId w:val="17"/>
        </w:numPr>
        <w:spacing w:line="360" w:lineRule="auto"/>
        <w:ind w:left="-142" w:right="-149" w:firstLine="709"/>
        <w:jc w:val="both"/>
        <w:rPr>
          <w:color w:val="000000"/>
        </w:rPr>
      </w:pPr>
      <w:r w:rsidRPr="000E6586">
        <w:rPr>
          <w:color w:val="000000"/>
        </w:rPr>
        <w:t>Mise en place de relations (clé étrangère</w:t>
      </w:r>
      <w:r w:rsidRPr="000E6586">
        <w:rPr>
          <w:rStyle w:val="apple-converted-space"/>
          <w:rFonts w:eastAsia="MS Gothic"/>
          <w:color w:val="000000"/>
        </w:rPr>
        <w:t> </w:t>
      </w:r>
      <w:proofErr w:type="spellStart"/>
      <w:r w:rsidRPr="000E6586">
        <w:rPr>
          <w:rStyle w:val="CodeHTML"/>
          <w:rFonts w:ascii="Times New Roman" w:hAnsi="Times New Roman" w:cs="Times New Roman"/>
          <w:color w:val="000000"/>
        </w:rPr>
        <w:t>plat_id</w:t>
      </w:r>
      <w:proofErr w:type="spellEnd"/>
      <w:r w:rsidRPr="000E6586">
        <w:rPr>
          <w:rStyle w:val="apple-converted-space"/>
          <w:rFonts w:eastAsia="MS Gothic"/>
          <w:color w:val="000000"/>
        </w:rPr>
        <w:t> </w:t>
      </w:r>
      <w:r w:rsidRPr="000E6586">
        <w:rPr>
          <w:color w:val="000000"/>
        </w:rPr>
        <w:t>dans</w:t>
      </w:r>
      <w:r w:rsidRPr="000E6586">
        <w:rPr>
          <w:rStyle w:val="apple-converted-space"/>
          <w:rFonts w:eastAsia="MS Gothic"/>
          <w:color w:val="000000"/>
        </w:rPr>
        <w:t> </w:t>
      </w:r>
      <w:r w:rsidRPr="000E6586">
        <w:rPr>
          <w:rStyle w:val="CodeHTML"/>
          <w:rFonts w:ascii="Times New Roman" w:hAnsi="Times New Roman" w:cs="Times New Roman"/>
          <w:color w:val="000000"/>
        </w:rPr>
        <w:t>analyses</w:t>
      </w:r>
      <w:r w:rsidRPr="000E6586">
        <w:rPr>
          <w:color w:val="000000"/>
        </w:rPr>
        <w:t>).</w:t>
      </w:r>
    </w:p>
    <w:p w:rsidR="00CD7CB2" w:rsidRPr="000E6586" w:rsidRDefault="00CD7CB2">
      <w:pPr>
        <w:pStyle w:val="NormalWeb"/>
        <w:numPr>
          <w:ilvl w:val="0"/>
          <w:numId w:val="17"/>
        </w:numPr>
        <w:spacing w:line="360" w:lineRule="auto"/>
        <w:ind w:left="-142" w:right="-149" w:firstLine="709"/>
        <w:jc w:val="both"/>
        <w:rPr>
          <w:color w:val="000000"/>
        </w:rPr>
      </w:pPr>
      <w:r w:rsidRPr="000E6586">
        <w:rPr>
          <w:color w:val="000000"/>
        </w:rPr>
        <w:t>Écriture de requêtes SQL pour insérer et consulter les résultats.</w:t>
      </w:r>
    </w:p>
    <w:p w:rsidR="00CD7CB2" w:rsidRPr="000E6586" w:rsidRDefault="00CD7CB2" w:rsidP="001A7AE2">
      <w:pPr>
        <w:pStyle w:val="NormalWeb"/>
        <w:spacing w:line="360" w:lineRule="auto"/>
        <w:ind w:left="-142" w:right="-149" w:firstLine="709"/>
        <w:jc w:val="both"/>
        <w:rPr>
          <w:color w:val="000000"/>
        </w:rPr>
      </w:pPr>
      <w:r w:rsidRPr="000E6586">
        <w:rPr>
          <w:color w:val="000000"/>
        </w:rPr>
        <w:t>Ce stockage permettait à l’application de garder une trace des analyses effectuées et de proposer un suivi longitudinal à l’utilisateur.</w:t>
      </w:r>
    </w:p>
    <w:p w:rsidR="00CD7CB2" w:rsidRPr="000E6586" w:rsidRDefault="009F36D1" w:rsidP="001A7AE2">
      <w:pPr>
        <w:ind w:left="-142" w:right="-149" w:firstLine="709"/>
        <w:jc w:val="both"/>
      </w:pPr>
      <w:r>
        <w:rPr>
          <w:noProof/>
        </w:rPr>
      </w:r>
      <w:r>
        <w:pict w14:anchorId="2E54C176">
          <v:rect id="Rectangle 89674" o:spid="_x0000_s2062"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f) Tests et validation avec Postman</w:t>
      </w:r>
    </w:p>
    <w:p w:rsidR="00CD7CB2" w:rsidRPr="000E6586" w:rsidRDefault="00CD7CB2" w:rsidP="001A7AE2">
      <w:pPr>
        <w:pStyle w:val="NormalWeb"/>
        <w:spacing w:line="360" w:lineRule="auto"/>
        <w:ind w:left="-142" w:right="-149" w:firstLine="709"/>
        <w:jc w:val="both"/>
        <w:rPr>
          <w:color w:val="000000"/>
        </w:rPr>
      </w:pPr>
      <w:r w:rsidRPr="000E6586">
        <w:rPr>
          <w:color w:val="000000"/>
        </w:rPr>
        <w:t>Après le développement, j’ai utilisé</w:t>
      </w:r>
      <w:r w:rsidRPr="000E6586">
        <w:rPr>
          <w:rStyle w:val="apple-converted-space"/>
          <w:rFonts w:eastAsia="MS Gothic"/>
          <w:color w:val="000000"/>
        </w:rPr>
        <w:t> </w:t>
      </w:r>
      <w:r w:rsidRPr="000E6586">
        <w:rPr>
          <w:rStyle w:val="lev"/>
          <w:color w:val="000000"/>
        </w:rPr>
        <w:t>Postman</w:t>
      </w:r>
      <w:r w:rsidRPr="000E6586">
        <w:rPr>
          <w:rStyle w:val="apple-converted-space"/>
          <w:rFonts w:eastAsia="MS Gothic"/>
          <w:color w:val="000000"/>
        </w:rPr>
        <w:t> </w:t>
      </w:r>
      <w:r w:rsidRPr="000E6586">
        <w:rPr>
          <w:color w:val="000000"/>
        </w:rPr>
        <w:t>pour tester l’ensemble des fonctionnalités :</w:t>
      </w:r>
    </w:p>
    <w:p w:rsidR="00CD7CB2" w:rsidRPr="000E6586" w:rsidRDefault="00CD7CB2">
      <w:pPr>
        <w:pStyle w:val="NormalWeb"/>
        <w:numPr>
          <w:ilvl w:val="0"/>
          <w:numId w:val="18"/>
        </w:numPr>
        <w:spacing w:line="360" w:lineRule="auto"/>
        <w:ind w:left="-142" w:right="-149" w:firstLine="709"/>
        <w:jc w:val="both"/>
        <w:rPr>
          <w:color w:val="000000"/>
        </w:rPr>
      </w:pPr>
      <w:r w:rsidRPr="000E6586">
        <w:rPr>
          <w:color w:val="000000"/>
        </w:rPr>
        <w:t>Vérifier que l’envoi d’un plat renvoie bien une réponse structurée.</w:t>
      </w:r>
    </w:p>
    <w:p w:rsidR="00CD7CB2" w:rsidRPr="000E6586" w:rsidRDefault="00CD7CB2">
      <w:pPr>
        <w:pStyle w:val="NormalWeb"/>
        <w:numPr>
          <w:ilvl w:val="0"/>
          <w:numId w:val="18"/>
        </w:numPr>
        <w:spacing w:line="360" w:lineRule="auto"/>
        <w:ind w:left="-142" w:right="-149" w:firstLine="709"/>
        <w:jc w:val="both"/>
        <w:rPr>
          <w:color w:val="000000"/>
        </w:rPr>
      </w:pPr>
      <w:r w:rsidRPr="000E6586">
        <w:rPr>
          <w:color w:val="000000"/>
        </w:rPr>
        <w:t>Tester différents plats africains (ex.</w:t>
      </w:r>
      <w:r w:rsidRPr="000E6586">
        <w:rPr>
          <w:rStyle w:val="apple-converted-space"/>
          <w:rFonts w:eastAsia="MS Gothic"/>
          <w:color w:val="000000"/>
        </w:rPr>
        <w:t> </w:t>
      </w:r>
      <w:r w:rsidRPr="000E6586">
        <w:rPr>
          <w:rStyle w:val="Accentuation"/>
          <w:rFonts w:eastAsia="MS Gothic"/>
          <w:color w:val="000000"/>
        </w:rPr>
        <w:t>Ndolé</w:t>
      </w:r>
      <w:r w:rsidRPr="000E6586">
        <w:rPr>
          <w:color w:val="000000"/>
        </w:rPr>
        <w:t>,</w:t>
      </w:r>
      <w:r w:rsidRPr="000E6586">
        <w:rPr>
          <w:rStyle w:val="apple-converted-space"/>
          <w:rFonts w:eastAsia="MS Gothic"/>
          <w:color w:val="000000"/>
        </w:rPr>
        <w:t> </w:t>
      </w:r>
      <w:proofErr w:type="spellStart"/>
      <w:r w:rsidRPr="000E6586">
        <w:rPr>
          <w:rStyle w:val="Accentuation"/>
          <w:rFonts w:eastAsia="MS Gothic"/>
          <w:color w:val="000000"/>
        </w:rPr>
        <w:t>Eru</w:t>
      </w:r>
      <w:proofErr w:type="spellEnd"/>
      <w:r w:rsidRPr="000E6586">
        <w:rPr>
          <w:color w:val="000000"/>
        </w:rPr>
        <w:t>,</w:t>
      </w:r>
      <w:r w:rsidRPr="000E6586">
        <w:rPr>
          <w:rStyle w:val="apple-converted-space"/>
          <w:rFonts w:eastAsia="MS Gothic"/>
          <w:color w:val="000000"/>
        </w:rPr>
        <w:t> </w:t>
      </w:r>
      <w:r w:rsidRPr="000E6586">
        <w:rPr>
          <w:rStyle w:val="Accentuation"/>
          <w:rFonts w:eastAsia="MS Gothic"/>
          <w:color w:val="000000"/>
        </w:rPr>
        <w:t>Poulet DG</w:t>
      </w:r>
      <w:r w:rsidRPr="000E6586">
        <w:rPr>
          <w:color w:val="000000"/>
        </w:rPr>
        <w:t>) et analyser les réponses de Gemini.</w:t>
      </w:r>
    </w:p>
    <w:p w:rsidR="00CD7CB2" w:rsidRPr="000E6586" w:rsidRDefault="00CD7CB2">
      <w:pPr>
        <w:pStyle w:val="NormalWeb"/>
        <w:numPr>
          <w:ilvl w:val="0"/>
          <w:numId w:val="18"/>
        </w:numPr>
        <w:spacing w:line="360" w:lineRule="auto"/>
        <w:ind w:left="-142" w:right="-149" w:firstLine="709"/>
        <w:jc w:val="both"/>
        <w:rPr>
          <w:color w:val="000000"/>
        </w:rPr>
      </w:pPr>
      <w:r w:rsidRPr="000E6586">
        <w:rPr>
          <w:color w:val="000000"/>
        </w:rPr>
        <w:t>Vérifier la robustesse du backend en envoyant des requêtes incomplètes ou erronées.</w:t>
      </w:r>
    </w:p>
    <w:p w:rsidR="00CD7CB2" w:rsidRPr="000E6586" w:rsidRDefault="00CD7CB2">
      <w:pPr>
        <w:pStyle w:val="NormalWeb"/>
        <w:numPr>
          <w:ilvl w:val="0"/>
          <w:numId w:val="18"/>
        </w:numPr>
        <w:spacing w:line="360" w:lineRule="auto"/>
        <w:ind w:left="-142" w:right="-149" w:firstLine="709"/>
        <w:jc w:val="both"/>
        <w:rPr>
          <w:color w:val="000000"/>
        </w:rPr>
      </w:pPr>
      <w:r w:rsidRPr="000E6586">
        <w:rPr>
          <w:color w:val="000000"/>
        </w:rPr>
        <w:t>Simuler des scénarios d’utilisation (ajout, analyse, consultation successive).</w:t>
      </w:r>
    </w:p>
    <w:p w:rsidR="00CD7CB2" w:rsidRPr="000E6586" w:rsidRDefault="00CD7CB2" w:rsidP="001A7AE2">
      <w:pPr>
        <w:pStyle w:val="NormalWeb"/>
        <w:spacing w:line="360" w:lineRule="auto"/>
        <w:ind w:left="-142" w:right="-149" w:firstLine="709"/>
        <w:jc w:val="both"/>
        <w:rPr>
          <w:color w:val="000000"/>
        </w:rPr>
      </w:pPr>
      <w:r w:rsidRPr="000E6586">
        <w:rPr>
          <w:color w:val="000000"/>
        </w:rPr>
        <w:t>Ces tests ont permis de détecter et corriger plusieurs bugs (notamment des problèmes de format JSON et de gestion d’erreurs)</w:t>
      </w:r>
    </w:p>
    <w:p w:rsidR="00C25B3F" w:rsidRPr="000E6586" w:rsidRDefault="00C25B3F" w:rsidP="001A7AE2">
      <w:pPr>
        <w:ind w:left="-142" w:right="-149" w:firstLine="709"/>
        <w:jc w:val="both"/>
        <w:rPr>
          <w:lang w:val="fr-CM"/>
        </w:rPr>
      </w:pPr>
    </w:p>
    <w:p w:rsidR="00CD7CB2" w:rsidRPr="000E6586" w:rsidRDefault="00CD7CB2" w:rsidP="001A7AE2">
      <w:pPr>
        <w:pStyle w:val="Titre3"/>
        <w:ind w:left="-142" w:right="-149" w:firstLine="709"/>
        <w:jc w:val="both"/>
        <w:rPr>
          <w:rFonts w:ascii="Times New Roman" w:hAnsi="Times New Roman"/>
          <w:color w:val="000000"/>
          <w:sz w:val="27"/>
          <w:lang w:val="fr-CM"/>
        </w:rPr>
      </w:pPr>
      <w:bookmarkStart w:id="14" w:name="_Toc209079473"/>
      <w:r w:rsidRPr="000E6586">
        <w:rPr>
          <w:rFonts w:ascii="Times New Roman" w:hAnsi="Times New Roman"/>
          <w:color w:val="000000"/>
          <w:lang w:val="fr-CM"/>
        </w:rPr>
        <w:t>3. Difficultés rencontrées</w:t>
      </w:r>
      <w:bookmarkEnd w:id="14"/>
    </w:p>
    <w:p w:rsidR="00CD7CB2" w:rsidRPr="000E6586" w:rsidRDefault="00CD7CB2" w:rsidP="00E16318">
      <w:pPr>
        <w:pStyle w:val="NormalWeb"/>
        <w:spacing w:line="360" w:lineRule="auto"/>
        <w:ind w:left="-142" w:right="-149" w:firstLine="709"/>
        <w:jc w:val="both"/>
      </w:pPr>
      <w:r w:rsidRPr="000E6586">
        <w:rPr>
          <w:color w:val="000000"/>
        </w:rPr>
        <w:t>Comme dans tout projet informatique, plusieurs difficultés sont survenues au cours de mon stage. Ces obstacles ont concerné aussi bien des aspects techniques que méthodologiques et organisationnels</w:t>
      </w:r>
      <w:r w:rsidR="00E16318">
        <w:rPr>
          <w:color w:val="000000"/>
        </w:rPr>
        <w:t>.</w: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a) Limites des technologies existantes pour l’analyse d’images</w:t>
      </w:r>
    </w:p>
    <w:p w:rsidR="00CD7CB2" w:rsidRPr="000E6586" w:rsidRDefault="00CD7CB2" w:rsidP="001A7AE2">
      <w:pPr>
        <w:pStyle w:val="NormalWeb"/>
        <w:spacing w:line="360" w:lineRule="auto"/>
        <w:ind w:left="-142" w:right="-149" w:firstLine="709"/>
        <w:jc w:val="both"/>
        <w:rPr>
          <w:color w:val="000000"/>
        </w:rPr>
      </w:pPr>
      <w:r w:rsidRPr="000E6586">
        <w:rPr>
          <w:color w:val="000000"/>
        </w:rPr>
        <w:t>Au début du projet, l’approche envisagée consistait à analyser des</w:t>
      </w:r>
      <w:r w:rsidRPr="000E6586">
        <w:rPr>
          <w:rStyle w:val="apple-converted-space"/>
          <w:rFonts w:eastAsia="MS Gothic"/>
          <w:color w:val="000000"/>
        </w:rPr>
        <w:t> </w:t>
      </w:r>
      <w:r w:rsidRPr="000E6586">
        <w:rPr>
          <w:rStyle w:val="lev"/>
          <w:rFonts w:eastAsia="MS Gothic"/>
          <w:color w:val="000000"/>
        </w:rPr>
        <w:t>images de plats africains</w:t>
      </w:r>
      <w:r w:rsidRPr="000E6586">
        <w:rPr>
          <w:rStyle w:val="apple-converted-space"/>
          <w:rFonts w:eastAsia="MS Gothic"/>
          <w:color w:val="000000"/>
        </w:rPr>
        <w:t> </w:t>
      </w:r>
      <w:r w:rsidRPr="000E6586">
        <w:rPr>
          <w:color w:val="000000"/>
        </w:rPr>
        <w:t>afin de fournir automatiquement une estimation nutritionnelle. Cependant, les API disponibles sur le marché (Vision API, Gemini en mode image, etc.) se sont révélées inadaptées.</w:t>
      </w:r>
    </w:p>
    <w:p w:rsidR="00CD7CB2" w:rsidRPr="000E6586" w:rsidRDefault="00CD7CB2">
      <w:pPr>
        <w:pStyle w:val="NormalWeb"/>
        <w:numPr>
          <w:ilvl w:val="0"/>
          <w:numId w:val="19"/>
        </w:numPr>
        <w:spacing w:line="360" w:lineRule="auto"/>
        <w:ind w:left="-142" w:right="-149" w:firstLine="709"/>
        <w:jc w:val="both"/>
        <w:rPr>
          <w:color w:val="000000"/>
        </w:rPr>
      </w:pPr>
      <w:r w:rsidRPr="000E6586">
        <w:rPr>
          <w:color w:val="000000"/>
        </w:rPr>
        <w:t>Les résultats fournis étaient souvent</w:t>
      </w:r>
      <w:r w:rsidRPr="000E6586">
        <w:rPr>
          <w:rStyle w:val="apple-converted-space"/>
          <w:rFonts w:eastAsia="MS Gothic"/>
          <w:color w:val="000000"/>
        </w:rPr>
        <w:t> </w:t>
      </w:r>
      <w:r w:rsidRPr="000E6586">
        <w:rPr>
          <w:rStyle w:val="lev"/>
          <w:rFonts w:eastAsia="MS Gothic"/>
          <w:color w:val="000000"/>
        </w:rPr>
        <w:t>erronés ou incomplets</w:t>
      </w:r>
      <w:r w:rsidRPr="000E6586">
        <w:rPr>
          <w:rStyle w:val="apple-converted-space"/>
          <w:rFonts w:eastAsia="MS Gothic"/>
          <w:color w:val="000000"/>
        </w:rPr>
        <w:t> </w:t>
      </w:r>
      <w:r w:rsidRPr="000E6586">
        <w:rPr>
          <w:color w:val="000000"/>
        </w:rPr>
        <w:t>: par exemple, un plat comme le</w:t>
      </w:r>
      <w:r w:rsidRPr="000E6586">
        <w:rPr>
          <w:rStyle w:val="apple-converted-space"/>
          <w:rFonts w:eastAsia="MS Gothic"/>
          <w:color w:val="000000"/>
        </w:rPr>
        <w:t> </w:t>
      </w:r>
      <w:r w:rsidRPr="000E6586">
        <w:rPr>
          <w:rStyle w:val="Accentuation"/>
          <w:rFonts w:eastAsia="MS Gothic"/>
          <w:color w:val="000000"/>
        </w:rPr>
        <w:t>Ndolé</w:t>
      </w:r>
      <w:r w:rsidRPr="000E6586">
        <w:rPr>
          <w:rStyle w:val="apple-converted-space"/>
          <w:rFonts w:eastAsia="MS Gothic"/>
          <w:color w:val="000000"/>
        </w:rPr>
        <w:t> </w:t>
      </w:r>
      <w:r w:rsidRPr="000E6586">
        <w:rPr>
          <w:color w:val="000000"/>
        </w:rPr>
        <w:t>était mal classé, ou identifié comme une simple « soupe verte » sans précision.</w:t>
      </w:r>
    </w:p>
    <w:p w:rsidR="00CD7CB2" w:rsidRPr="000E6586" w:rsidRDefault="00CD7CB2">
      <w:pPr>
        <w:pStyle w:val="NormalWeb"/>
        <w:numPr>
          <w:ilvl w:val="0"/>
          <w:numId w:val="19"/>
        </w:numPr>
        <w:spacing w:line="360" w:lineRule="auto"/>
        <w:ind w:left="-142" w:right="-149" w:firstLine="709"/>
        <w:jc w:val="both"/>
        <w:rPr>
          <w:color w:val="000000"/>
        </w:rPr>
      </w:pPr>
      <w:r w:rsidRPr="000E6586">
        <w:rPr>
          <w:color w:val="000000"/>
        </w:rPr>
        <w:lastRenderedPageBreak/>
        <w:t>Le manque de</w:t>
      </w:r>
      <w:r w:rsidRPr="000E6586">
        <w:rPr>
          <w:rStyle w:val="apple-converted-space"/>
          <w:rFonts w:eastAsia="MS Gothic"/>
          <w:color w:val="000000"/>
        </w:rPr>
        <w:t> </w:t>
      </w:r>
      <w:r w:rsidRPr="000E6586">
        <w:rPr>
          <w:rStyle w:val="lev"/>
          <w:rFonts w:eastAsia="MS Gothic"/>
          <w:color w:val="000000"/>
        </w:rPr>
        <w:t>bases de données de référence pour la cuisine africaine</w:t>
      </w:r>
      <w:r w:rsidRPr="000E6586">
        <w:rPr>
          <w:rStyle w:val="apple-converted-space"/>
          <w:rFonts w:eastAsia="MS Gothic"/>
          <w:color w:val="000000"/>
        </w:rPr>
        <w:t> </w:t>
      </w:r>
      <w:r w:rsidRPr="000E6586">
        <w:rPr>
          <w:color w:val="000000"/>
        </w:rPr>
        <w:t>a constitué une barrière majeure.</w:t>
      </w:r>
    </w:p>
    <w:p w:rsidR="00CD7CB2" w:rsidRDefault="00CD7CB2" w:rsidP="00E16318">
      <w:pPr>
        <w:pStyle w:val="NormalWeb"/>
        <w:spacing w:line="360" w:lineRule="auto"/>
        <w:ind w:left="-142" w:right="-149" w:firstLine="709"/>
        <w:jc w:val="both"/>
        <w:rPr>
          <w:color w:val="000000"/>
        </w:rPr>
      </w:pPr>
      <w:r w:rsidRPr="000E6586">
        <w:rPr>
          <w:color w:val="000000"/>
        </w:rPr>
        <w:t>Cette limitation a contraint l’équipe à revoir l’approche et à privilégier l’analyse</w:t>
      </w:r>
      <w:r w:rsidRPr="000E6586">
        <w:rPr>
          <w:rStyle w:val="apple-converted-space"/>
          <w:rFonts w:eastAsia="MS Gothic"/>
          <w:color w:val="000000"/>
        </w:rPr>
        <w:t> </w:t>
      </w:r>
      <w:r w:rsidRPr="000E6586">
        <w:rPr>
          <w:rStyle w:val="lev"/>
          <w:rFonts w:eastAsia="MS Gothic"/>
          <w:color w:val="000000"/>
        </w:rPr>
        <w:t>textuelle</w:t>
      </w:r>
      <w:r w:rsidRPr="000E6586">
        <w:rPr>
          <w:rStyle w:val="apple-converted-space"/>
          <w:rFonts w:eastAsia="MS Gothic"/>
          <w:color w:val="000000"/>
        </w:rPr>
        <w:t> </w:t>
      </w:r>
      <w:r w:rsidRPr="000E6586">
        <w:rPr>
          <w:color w:val="000000"/>
        </w:rPr>
        <w:t>des plats.</w:t>
      </w:r>
    </w:p>
    <w:p w:rsidR="00BC2238" w:rsidRPr="00E16318" w:rsidRDefault="009F36D1" w:rsidP="00E16318">
      <w:pPr>
        <w:pStyle w:val="NormalWeb"/>
        <w:spacing w:line="360" w:lineRule="auto"/>
        <w:ind w:left="-142" w:right="-149" w:firstLine="709"/>
        <w:jc w:val="both"/>
        <w:rPr>
          <w:color w:val="000000"/>
        </w:rPr>
      </w:pPr>
      <w:r>
        <w:rPr>
          <w:noProof/>
        </w:rPr>
      </w:r>
      <w:r>
        <w:pict w14:anchorId="45C75756">
          <v:rect id="Rectangle 89673" o:spid="_x0000_s2061"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b) Découverte de technologies entièrement nouvelles</w:t>
      </w:r>
    </w:p>
    <w:p w:rsidR="00CD7CB2" w:rsidRPr="000E6586" w:rsidRDefault="00CD7CB2" w:rsidP="001A7AE2">
      <w:pPr>
        <w:pStyle w:val="NormalWeb"/>
        <w:spacing w:line="360" w:lineRule="auto"/>
        <w:ind w:left="-142" w:right="-149" w:firstLine="709"/>
        <w:jc w:val="both"/>
        <w:rPr>
          <w:color w:val="000000"/>
        </w:rPr>
      </w:pPr>
      <w:r w:rsidRPr="000E6586">
        <w:rPr>
          <w:color w:val="000000"/>
        </w:rPr>
        <w:t>Avant ce stage, je n’avais jamais travaillé avec plusieurs des outils qui m’ont été confiés :</w:t>
      </w:r>
    </w:p>
    <w:p w:rsidR="00CD7CB2" w:rsidRPr="000E6586" w:rsidRDefault="00CD7CB2">
      <w:pPr>
        <w:pStyle w:val="NormalWeb"/>
        <w:numPr>
          <w:ilvl w:val="0"/>
          <w:numId w:val="20"/>
        </w:numPr>
        <w:spacing w:line="360" w:lineRule="auto"/>
        <w:ind w:left="-142" w:right="-149" w:firstLine="709"/>
        <w:jc w:val="both"/>
        <w:rPr>
          <w:color w:val="000000"/>
        </w:rPr>
      </w:pPr>
      <w:r w:rsidRPr="000E6586">
        <w:rPr>
          <w:rStyle w:val="lev"/>
          <w:rFonts w:eastAsia="MS Gothic"/>
          <w:color w:val="000000"/>
        </w:rPr>
        <w:t>Node.js et Express</w:t>
      </w:r>
      <w:r w:rsidRPr="000E6586">
        <w:rPr>
          <w:rStyle w:val="apple-converted-space"/>
          <w:rFonts w:eastAsia="MS Gothic"/>
          <w:color w:val="000000"/>
        </w:rPr>
        <w:t> </w:t>
      </w:r>
      <w:r w:rsidRPr="000E6586">
        <w:rPr>
          <w:color w:val="000000"/>
        </w:rPr>
        <w:t>: comprendre le fonctionnement d’un serveur backend basé sur JavaScript et apprendre à définir des routes d’API REST a nécessité un important temps d’autoformation.</w:t>
      </w:r>
    </w:p>
    <w:p w:rsidR="00CD7CB2" w:rsidRPr="000E6586" w:rsidRDefault="00CD7CB2">
      <w:pPr>
        <w:pStyle w:val="NormalWeb"/>
        <w:numPr>
          <w:ilvl w:val="0"/>
          <w:numId w:val="20"/>
        </w:numPr>
        <w:spacing w:line="360" w:lineRule="auto"/>
        <w:ind w:left="-142" w:right="-149" w:firstLine="709"/>
        <w:jc w:val="both"/>
        <w:rPr>
          <w:color w:val="000000"/>
        </w:rPr>
      </w:pPr>
      <w:r w:rsidRPr="000E6586">
        <w:rPr>
          <w:rStyle w:val="lev"/>
          <w:rFonts w:eastAsia="MS Gothic"/>
          <w:color w:val="000000"/>
        </w:rPr>
        <w:t>PostgreSQL</w:t>
      </w:r>
      <w:r w:rsidRPr="000E6586">
        <w:rPr>
          <w:rStyle w:val="apple-converted-space"/>
          <w:rFonts w:eastAsia="MS Gothic"/>
          <w:color w:val="000000"/>
        </w:rPr>
        <w:t> </w:t>
      </w:r>
      <w:r w:rsidRPr="000E6586">
        <w:rPr>
          <w:color w:val="000000"/>
        </w:rPr>
        <w:t>: la gestion d’une base de données relationnelle avec SQL était une compétence nouvelle que j’ai dû acquérir progressivement.</w:t>
      </w:r>
    </w:p>
    <w:p w:rsidR="00CD7CB2" w:rsidRPr="000E6586" w:rsidRDefault="00CD7CB2">
      <w:pPr>
        <w:pStyle w:val="NormalWeb"/>
        <w:numPr>
          <w:ilvl w:val="0"/>
          <w:numId w:val="20"/>
        </w:numPr>
        <w:spacing w:line="360" w:lineRule="auto"/>
        <w:ind w:left="-142" w:right="-149" w:firstLine="709"/>
        <w:jc w:val="both"/>
        <w:rPr>
          <w:color w:val="000000"/>
        </w:rPr>
      </w:pPr>
      <w:r w:rsidRPr="000E6586">
        <w:rPr>
          <w:rStyle w:val="lev"/>
          <w:rFonts w:eastAsia="MS Gothic"/>
          <w:color w:val="000000"/>
        </w:rPr>
        <w:t>Gemini API</w:t>
      </w:r>
      <w:r w:rsidRPr="000E6586">
        <w:rPr>
          <w:rStyle w:val="apple-converted-space"/>
          <w:rFonts w:eastAsia="MS Gothic"/>
          <w:color w:val="000000"/>
        </w:rPr>
        <w:t> </w:t>
      </w:r>
      <w:r w:rsidRPr="000E6586">
        <w:rPr>
          <w:color w:val="000000"/>
        </w:rPr>
        <w:t>: manipuler une API d’intelligence artificielle générative impliquait de comprendre ses limites, ses formats de réponse et les bonnes pratiques d’intégration.</w:t>
      </w:r>
    </w:p>
    <w:p w:rsidR="00CD7CB2" w:rsidRPr="000E6586" w:rsidRDefault="00CD7CB2" w:rsidP="001A7AE2">
      <w:pPr>
        <w:pStyle w:val="NormalWeb"/>
        <w:spacing w:line="360" w:lineRule="auto"/>
        <w:ind w:left="-142" w:right="-149" w:firstLine="709"/>
        <w:jc w:val="both"/>
        <w:rPr>
          <w:color w:val="000000"/>
        </w:rPr>
      </w:pPr>
      <w:r w:rsidRPr="000E6586">
        <w:rPr>
          <w:color w:val="000000"/>
        </w:rPr>
        <w:t>Le défi a donc été de</w:t>
      </w:r>
      <w:r w:rsidRPr="000E6586">
        <w:rPr>
          <w:rStyle w:val="apple-converted-space"/>
          <w:rFonts w:eastAsia="MS Gothic"/>
          <w:color w:val="000000"/>
        </w:rPr>
        <w:t> </w:t>
      </w:r>
      <w:r w:rsidRPr="000E6586">
        <w:rPr>
          <w:rStyle w:val="lev"/>
          <w:rFonts w:eastAsia="MS Gothic"/>
          <w:color w:val="000000"/>
        </w:rPr>
        <w:t>s’approprier rapidement un environnement technologique complexe et hétérogène</w:t>
      </w:r>
      <w:r w:rsidRPr="000E6586">
        <w:rPr>
          <w:color w:val="000000"/>
        </w:rPr>
        <w:t>.</w:t>
      </w:r>
    </w:p>
    <w:p w:rsidR="00CD7CB2" w:rsidRPr="000E6586" w:rsidRDefault="009F36D1" w:rsidP="001A7AE2">
      <w:pPr>
        <w:ind w:left="-142" w:right="-149" w:firstLine="709"/>
        <w:jc w:val="both"/>
      </w:pPr>
      <w:r>
        <w:rPr>
          <w:noProof/>
        </w:rPr>
      </w:r>
      <w:r>
        <w:pict w14:anchorId="40D0EFD5">
          <v:rect id="Rectangle 89672" o:spid="_x0000_s2060"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CD7CB2" w:rsidRPr="000E6586" w:rsidRDefault="00CD7CB2" w:rsidP="001A7AE2">
      <w:pPr>
        <w:pStyle w:val="Titre4"/>
        <w:ind w:left="-142" w:right="-149" w:firstLine="709"/>
        <w:jc w:val="both"/>
        <w:rPr>
          <w:rFonts w:ascii="Times New Roman" w:hAnsi="Times New Roman"/>
          <w:color w:val="000000"/>
          <w:lang w:val="fr-CM"/>
        </w:rPr>
      </w:pPr>
      <w:r w:rsidRPr="000E6586">
        <w:rPr>
          <w:rFonts w:ascii="Times New Roman" w:hAnsi="Times New Roman"/>
          <w:color w:val="000000"/>
          <w:lang w:val="fr-CM"/>
        </w:rPr>
        <w:t>c) Problèmes de communication avec l’API Gemini</w:t>
      </w:r>
    </w:p>
    <w:p w:rsidR="00CD7CB2" w:rsidRPr="000E6586" w:rsidRDefault="00CD7CB2" w:rsidP="001A7AE2">
      <w:pPr>
        <w:pStyle w:val="NormalWeb"/>
        <w:spacing w:line="360" w:lineRule="auto"/>
        <w:ind w:left="-142" w:right="-149" w:firstLine="709"/>
        <w:jc w:val="both"/>
        <w:rPr>
          <w:color w:val="000000"/>
        </w:rPr>
      </w:pPr>
      <w:r w:rsidRPr="000E6586">
        <w:rPr>
          <w:color w:val="000000"/>
        </w:rPr>
        <w:t>L’intégration de l’API Gemini a posé plusieurs difficultés pratiques :</w:t>
      </w:r>
    </w:p>
    <w:p w:rsidR="00CD7CB2" w:rsidRPr="000E6586" w:rsidRDefault="00CD7CB2">
      <w:pPr>
        <w:pStyle w:val="NormalWeb"/>
        <w:numPr>
          <w:ilvl w:val="0"/>
          <w:numId w:val="21"/>
        </w:numPr>
        <w:spacing w:line="360" w:lineRule="auto"/>
        <w:ind w:left="-142" w:right="-149" w:firstLine="709"/>
        <w:jc w:val="both"/>
        <w:rPr>
          <w:color w:val="000000"/>
        </w:rPr>
      </w:pPr>
      <w:r w:rsidRPr="000E6586">
        <w:rPr>
          <w:rStyle w:val="lev"/>
          <w:rFonts w:eastAsia="MS Gothic"/>
          <w:color w:val="000000"/>
        </w:rPr>
        <w:t>Formats de réponse variables</w:t>
      </w:r>
      <w:r w:rsidRPr="000E6586">
        <w:rPr>
          <w:rStyle w:val="apple-converted-space"/>
          <w:rFonts w:eastAsia="MS Gothic"/>
          <w:color w:val="000000"/>
        </w:rPr>
        <w:t> </w:t>
      </w:r>
      <w:r w:rsidRPr="000E6586">
        <w:rPr>
          <w:color w:val="000000"/>
        </w:rPr>
        <w:t>: selon les requêtes, l’IA renvoyait des résultats structurés ou des textes libres, ce qui compliquait l’extraction des informations utiles.</w:t>
      </w:r>
    </w:p>
    <w:p w:rsidR="00CD7CB2" w:rsidRPr="000E6586" w:rsidRDefault="00CD7CB2">
      <w:pPr>
        <w:pStyle w:val="NormalWeb"/>
        <w:numPr>
          <w:ilvl w:val="0"/>
          <w:numId w:val="21"/>
        </w:numPr>
        <w:spacing w:line="360" w:lineRule="auto"/>
        <w:ind w:left="-142" w:right="-149" w:firstLine="709"/>
        <w:jc w:val="both"/>
        <w:rPr>
          <w:color w:val="000000"/>
        </w:rPr>
      </w:pPr>
      <w:r w:rsidRPr="000E6586">
        <w:rPr>
          <w:rStyle w:val="lev"/>
          <w:rFonts w:eastAsia="MS Gothic"/>
          <w:color w:val="000000"/>
        </w:rPr>
        <w:lastRenderedPageBreak/>
        <w:t>Temps de réponse irréguliers</w:t>
      </w:r>
      <w:r w:rsidRPr="000E6586">
        <w:rPr>
          <w:rStyle w:val="apple-converted-space"/>
          <w:rFonts w:eastAsia="MS Gothic"/>
          <w:color w:val="000000"/>
        </w:rPr>
        <w:t> </w:t>
      </w:r>
      <w:r w:rsidRPr="000E6586">
        <w:rPr>
          <w:color w:val="000000"/>
        </w:rPr>
        <w:t>: certaines requêtes prenaient plus de temps que prévu, ce qui pouvait ralentir l’application.</w:t>
      </w:r>
    </w:p>
    <w:p w:rsidR="00CD7CB2" w:rsidRPr="000E6586" w:rsidRDefault="00CD7CB2">
      <w:pPr>
        <w:pStyle w:val="NormalWeb"/>
        <w:numPr>
          <w:ilvl w:val="0"/>
          <w:numId w:val="21"/>
        </w:numPr>
        <w:spacing w:line="360" w:lineRule="auto"/>
        <w:ind w:left="-142" w:right="-149" w:firstLine="709"/>
        <w:jc w:val="both"/>
        <w:rPr>
          <w:color w:val="000000"/>
        </w:rPr>
      </w:pPr>
      <w:r w:rsidRPr="000E6586">
        <w:rPr>
          <w:rStyle w:val="lev"/>
          <w:rFonts w:eastAsia="MS Gothic"/>
          <w:color w:val="000000"/>
        </w:rPr>
        <w:t>Ambiguïtés sur certains plats</w:t>
      </w:r>
      <w:r w:rsidRPr="000E6586">
        <w:rPr>
          <w:rStyle w:val="apple-converted-space"/>
          <w:rFonts w:eastAsia="MS Gothic"/>
          <w:color w:val="000000"/>
        </w:rPr>
        <w:t> </w:t>
      </w:r>
      <w:r w:rsidRPr="000E6586">
        <w:rPr>
          <w:color w:val="000000"/>
        </w:rPr>
        <w:t>: Gemini, entraîné principalement sur des bases de données internationales, avait tendance à mal interpréter certains plats africains spécifiques.</w:t>
      </w:r>
    </w:p>
    <w:p w:rsidR="00C25B3F" w:rsidRPr="00CF3601" w:rsidRDefault="00CD7CB2" w:rsidP="00CF3601">
      <w:pPr>
        <w:pStyle w:val="NormalWeb"/>
        <w:spacing w:line="360" w:lineRule="auto"/>
        <w:ind w:left="-142" w:right="-149" w:firstLine="709"/>
        <w:jc w:val="both"/>
        <w:rPr>
          <w:color w:val="000000"/>
        </w:rPr>
      </w:pPr>
      <w:r w:rsidRPr="000E6586">
        <w:rPr>
          <w:color w:val="000000"/>
        </w:rPr>
        <w:t>Ces problèmes nécessitaient de mettre en place une</w:t>
      </w:r>
      <w:r w:rsidRPr="000E6586">
        <w:rPr>
          <w:rStyle w:val="apple-converted-space"/>
          <w:rFonts w:eastAsia="MS Gothic"/>
          <w:color w:val="000000"/>
        </w:rPr>
        <w:t> </w:t>
      </w:r>
      <w:r w:rsidRPr="000E6586">
        <w:rPr>
          <w:rStyle w:val="lev"/>
          <w:rFonts w:eastAsia="MS Gothic"/>
          <w:color w:val="000000"/>
        </w:rPr>
        <w:t>logique de validation et de filtrage des réponses</w:t>
      </w:r>
      <w:r w:rsidRPr="000E6586">
        <w:rPr>
          <w:color w:val="000000"/>
        </w:rPr>
        <w:t>.</w:t>
      </w:r>
    </w:p>
    <w:p w:rsidR="00C25B3F" w:rsidRPr="000E6586" w:rsidRDefault="00000000" w:rsidP="00CF3601">
      <w:pPr>
        <w:ind w:left="-142" w:right="-149" w:firstLine="709"/>
        <w:rPr>
          <w:lang w:val="fr-CM"/>
        </w:rPr>
      </w:pPr>
      <w:r w:rsidRPr="000E6586">
        <w:rPr>
          <w:lang w:val="fr-CM"/>
        </w:rPr>
        <w:t>Chaque difficulté rencontrée a donné lieu à une solution pragmatique, garantissant un backend</w:t>
      </w:r>
      <w:r w:rsidR="00CF3601">
        <w:rPr>
          <w:lang w:val="fr-CM"/>
        </w:rPr>
        <w:t xml:space="preserve"> </w:t>
      </w:r>
      <w:r w:rsidRPr="000E6586">
        <w:rPr>
          <w:lang w:val="fr-CM"/>
        </w:rPr>
        <w:t>robuste et fonctionnel.</w:t>
      </w:r>
      <w:r w:rsidRPr="000E6586">
        <w:rPr>
          <w:lang w:val="fr-CM"/>
        </w:rPr>
        <w:br/>
      </w:r>
    </w:p>
    <w:p w:rsidR="008E3E37" w:rsidRPr="00BC2238" w:rsidRDefault="00BC2238" w:rsidP="00BC2238">
      <w:pPr>
        <w:pStyle w:val="Titre1"/>
        <w:rPr>
          <w:rFonts w:ascii="Times New Roman" w:hAnsi="Times New Roman"/>
          <w:color w:val="000000"/>
          <w:sz w:val="32"/>
          <w:szCs w:val="32"/>
          <w:lang w:val="fr-CM"/>
        </w:rPr>
      </w:pPr>
      <w:bookmarkStart w:id="15" w:name="_Toc209079474"/>
      <w:r w:rsidRPr="00BC2238">
        <w:rPr>
          <w:rFonts w:ascii="Times New Roman" w:hAnsi="Times New Roman"/>
          <w:color w:val="000000"/>
          <w:sz w:val="32"/>
          <w:szCs w:val="32"/>
          <w:u w:val="double"/>
          <w:lang w:val="fr-CM"/>
        </w:rPr>
        <w:t>Troisième partie</w:t>
      </w:r>
      <w:r w:rsidRPr="00BC2238">
        <w:rPr>
          <w:rFonts w:ascii="Times New Roman" w:hAnsi="Times New Roman"/>
          <w:color w:val="000000"/>
          <w:sz w:val="32"/>
          <w:szCs w:val="32"/>
          <w:lang w:val="fr-CM"/>
        </w:rPr>
        <w:t> : ACQUIS DU STAGE</w:t>
      </w:r>
      <w:bookmarkEnd w:id="15"/>
    </w:p>
    <w:p w:rsidR="008E3E37" w:rsidRPr="000E6586" w:rsidRDefault="008E3E37" w:rsidP="001A7AE2">
      <w:pPr>
        <w:pStyle w:val="NormalWeb"/>
        <w:spacing w:line="360" w:lineRule="auto"/>
        <w:ind w:left="-142" w:right="-149" w:firstLine="709"/>
        <w:jc w:val="both"/>
        <w:rPr>
          <w:color w:val="000000"/>
        </w:rPr>
      </w:pPr>
      <w:r w:rsidRPr="000E6586">
        <w:rPr>
          <w:color w:val="000000"/>
        </w:rPr>
        <w:t>Le stage que j’ai effectué au sein d’</w:t>
      </w:r>
      <w:r w:rsidRPr="000E6586">
        <w:rPr>
          <w:rStyle w:val="lev"/>
          <w:color w:val="000000"/>
        </w:rPr>
        <w:t>IMEDIATIS SARL</w:t>
      </w:r>
      <w:r w:rsidRPr="000E6586">
        <w:rPr>
          <w:rStyle w:val="apple-converted-space"/>
          <w:color w:val="000000"/>
        </w:rPr>
        <w:t> </w:t>
      </w:r>
      <w:r w:rsidRPr="000E6586">
        <w:rPr>
          <w:color w:val="000000"/>
        </w:rPr>
        <w:t>m’a permis d’acquérir de nombreuses compétences, tant sur le plan technique que sur le plan personnel et relationnel. Ces acquis constituent un atout majeur pour la suite de mon parcours académique et professionnel.</w:t>
      </w:r>
    </w:p>
    <w:p w:rsidR="008E3E37" w:rsidRPr="000E6586" w:rsidRDefault="009F36D1" w:rsidP="001A7AE2">
      <w:pPr>
        <w:ind w:left="-142" w:right="-149" w:firstLine="709"/>
        <w:jc w:val="both"/>
      </w:pPr>
      <w:r>
        <w:rPr>
          <w:noProof/>
        </w:rPr>
      </w:r>
      <w:r>
        <w:pict w14:anchorId="0C1B6D90">
          <v:rect id="Rectangle 89671" o:spid="_x0000_s2059"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8E3E37" w:rsidRDefault="008E3E37">
      <w:pPr>
        <w:pStyle w:val="Titre2"/>
        <w:numPr>
          <w:ilvl w:val="0"/>
          <w:numId w:val="36"/>
        </w:numPr>
        <w:rPr>
          <w:rFonts w:ascii="Times New Roman" w:hAnsi="Times New Roman"/>
          <w:color w:val="000000"/>
          <w:sz w:val="28"/>
          <w:szCs w:val="28"/>
          <w:lang w:val="fr-CM"/>
        </w:rPr>
      </w:pPr>
      <w:bookmarkStart w:id="16" w:name="_Toc209079475"/>
      <w:r w:rsidRPr="00B44AFA">
        <w:rPr>
          <w:rFonts w:ascii="Times New Roman" w:hAnsi="Times New Roman"/>
          <w:color w:val="000000"/>
          <w:sz w:val="28"/>
          <w:szCs w:val="28"/>
          <w:lang w:val="fr-CM"/>
        </w:rPr>
        <w:t xml:space="preserve">Compétences </w:t>
      </w:r>
      <w:r w:rsidR="00F151D4">
        <w:rPr>
          <w:rFonts w:ascii="Times New Roman" w:hAnsi="Times New Roman"/>
          <w:color w:val="000000"/>
          <w:sz w:val="28"/>
          <w:szCs w:val="28"/>
          <w:lang w:val="fr-CM"/>
        </w:rPr>
        <w:t>acquises</w:t>
      </w:r>
      <w:bookmarkEnd w:id="16"/>
    </w:p>
    <w:p w:rsidR="00F151D4" w:rsidRPr="00F151D4" w:rsidRDefault="00F151D4">
      <w:pPr>
        <w:pStyle w:val="Titre3"/>
        <w:numPr>
          <w:ilvl w:val="0"/>
          <w:numId w:val="37"/>
        </w:numPr>
        <w:rPr>
          <w:rFonts w:ascii="Times New Roman" w:hAnsi="Times New Roman"/>
          <w:color w:val="000000"/>
          <w:szCs w:val="24"/>
          <w:lang w:val="fr-CM"/>
        </w:rPr>
      </w:pPr>
      <w:bookmarkStart w:id="17" w:name="_Toc209079476"/>
      <w:r w:rsidRPr="00F151D4">
        <w:rPr>
          <w:rFonts w:ascii="Times New Roman" w:hAnsi="Times New Roman"/>
          <w:color w:val="000000"/>
          <w:szCs w:val="24"/>
          <w:lang w:val="fr-CM"/>
        </w:rPr>
        <w:t>Compétences technique</w:t>
      </w:r>
      <w:bookmarkEnd w:id="17"/>
    </w:p>
    <w:p w:rsidR="008E3E37" w:rsidRPr="000E6586" w:rsidRDefault="008E3E37" w:rsidP="001A7AE2">
      <w:pPr>
        <w:pStyle w:val="NormalWeb"/>
        <w:spacing w:line="360" w:lineRule="auto"/>
        <w:ind w:left="-142" w:right="-149" w:firstLine="709"/>
        <w:jc w:val="both"/>
        <w:rPr>
          <w:color w:val="000000"/>
        </w:rPr>
      </w:pPr>
      <w:r w:rsidRPr="000E6586">
        <w:rPr>
          <w:color w:val="000000"/>
        </w:rPr>
        <w:t>Durant ce stage, j’ai eu l’occasion de découvrir et de maîtriser plusieurs outils et concepts technologiques :</w:t>
      </w:r>
    </w:p>
    <w:p w:rsidR="008E3E37" w:rsidRPr="000E6586" w:rsidRDefault="008E3E37">
      <w:pPr>
        <w:pStyle w:val="NormalWeb"/>
        <w:numPr>
          <w:ilvl w:val="0"/>
          <w:numId w:val="28"/>
        </w:numPr>
        <w:spacing w:line="360" w:lineRule="auto"/>
        <w:ind w:left="-142" w:right="-149" w:firstLine="709"/>
        <w:jc w:val="both"/>
        <w:rPr>
          <w:color w:val="000000"/>
        </w:rPr>
      </w:pPr>
      <w:r w:rsidRPr="000E6586">
        <w:rPr>
          <w:rStyle w:val="lev"/>
          <w:color w:val="000000"/>
        </w:rPr>
        <w:t>Programmation</w:t>
      </w:r>
      <w:r w:rsidR="00355FFE">
        <w:rPr>
          <w:rStyle w:val="lev"/>
          <w:color w:val="000000"/>
        </w:rPr>
        <w:t xml:space="preserve"> </w:t>
      </w:r>
      <w:r w:rsidRPr="000E6586">
        <w:rPr>
          <w:rStyle w:val="lev"/>
          <w:color w:val="000000"/>
        </w:rPr>
        <w:t>backend avec Node.js et Express</w:t>
      </w:r>
      <w:r w:rsidR="00355FFE">
        <w:rPr>
          <w:rStyle w:val="lev"/>
          <w:color w:val="000000"/>
        </w:rPr>
        <w:t> </w:t>
      </w:r>
      <w:r w:rsidR="00355FFE">
        <w:rPr>
          <w:color w:val="000000"/>
        </w:rPr>
        <w:t xml:space="preserve">: </w:t>
      </w:r>
      <w:r w:rsidRPr="000E6586">
        <w:rPr>
          <w:color w:val="000000"/>
        </w:rPr>
        <w:t>J’ai appris à concevoir et implémenter une API REST, à définir des routes, à traiter des requêtes et réponses HTTP, et à structurer un projet backend de manière modulaire.</w:t>
      </w:r>
    </w:p>
    <w:p w:rsidR="008E3E37" w:rsidRPr="000E6586" w:rsidRDefault="008E3E37">
      <w:pPr>
        <w:pStyle w:val="NormalWeb"/>
        <w:numPr>
          <w:ilvl w:val="0"/>
          <w:numId w:val="28"/>
        </w:numPr>
        <w:spacing w:line="360" w:lineRule="auto"/>
        <w:ind w:left="-142" w:right="-149" w:firstLine="709"/>
        <w:jc w:val="both"/>
        <w:rPr>
          <w:color w:val="000000"/>
        </w:rPr>
      </w:pPr>
      <w:r w:rsidRPr="000E6586">
        <w:rPr>
          <w:rStyle w:val="lev"/>
          <w:color w:val="000000"/>
        </w:rPr>
        <w:lastRenderedPageBreak/>
        <w:t>Intégration d’API d’intelligence artificielle (Gemini)</w:t>
      </w:r>
      <w:r w:rsidR="00355FFE">
        <w:rPr>
          <w:rStyle w:val="lev"/>
          <w:color w:val="000000"/>
        </w:rPr>
        <w:t> </w:t>
      </w:r>
      <w:r w:rsidR="00355FFE">
        <w:rPr>
          <w:color w:val="000000"/>
        </w:rPr>
        <w:t xml:space="preserve">: </w:t>
      </w:r>
      <w:r w:rsidRPr="000E6586">
        <w:rPr>
          <w:color w:val="000000"/>
        </w:rPr>
        <w:t>J’ai acquis une compréhension approfondie des mécanismes d’interaction avec une API externe : envoi de requêtes, traitement des réponses, gestion des erreurs, adaptation des résultats aux besoins spécifiques d’une application.</w:t>
      </w:r>
    </w:p>
    <w:p w:rsidR="008E3E37" w:rsidRPr="000E6586" w:rsidRDefault="008E3E37">
      <w:pPr>
        <w:pStyle w:val="NormalWeb"/>
        <w:numPr>
          <w:ilvl w:val="0"/>
          <w:numId w:val="28"/>
        </w:numPr>
        <w:spacing w:line="360" w:lineRule="auto"/>
        <w:ind w:left="-142" w:right="-149" w:firstLine="709"/>
        <w:jc w:val="both"/>
        <w:rPr>
          <w:color w:val="000000"/>
        </w:rPr>
      </w:pPr>
      <w:r w:rsidRPr="000E6586">
        <w:rPr>
          <w:rStyle w:val="lev"/>
          <w:color w:val="000000"/>
        </w:rPr>
        <w:t>Conception UML appliquée</w:t>
      </w:r>
      <w:r w:rsidR="00355FFE">
        <w:rPr>
          <w:rStyle w:val="lev"/>
          <w:color w:val="000000"/>
        </w:rPr>
        <w:t> </w:t>
      </w:r>
      <w:r w:rsidR="00355FFE">
        <w:rPr>
          <w:color w:val="000000"/>
        </w:rPr>
        <w:t xml:space="preserve">: </w:t>
      </w:r>
      <w:r w:rsidRPr="000E6586">
        <w:rPr>
          <w:color w:val="000000"/>
        </w:rPr>
        <w:t>J’ai renforcé mes compétences en modélisation logicielle grâce à la réalisation de diagrammes de cas d’utilisation et de classes, outils qui m’ont aidée à structurer le backend avant son implémentation.</w:t>
      </w:r>
    </w:p>
    <w:p w:rsidR="008E3E37" w:rsidRPr="000E6586" w:rsidRDefault="008E3E37">
      <w:pPr>
        <w:pStyle w:val="NormalWeb"/>
        <w:numPr>
          <w:ilvl w:val="0"/>
          <w:numId w:val="28"/>
        </w:numPr>
        <w:spacing w:line="360" w:lineRule="auto"/>
        <w:ind w:left="-142" w:right="-149" w:firstLine="709"/>
        <w:jc w:val="both"/>
        <w:rPr>
          <w:color w:val="000000"/>
        </w:rPr>
      </w:pPr>
      <w:r w:rsidRPr="000E6586">
        <w:rPr>
          <w:rStyle w:val="lev"/>
          <w:color w:val="000000"/>
        </w:rPr>
        <w:t>Gestion de base de données relationnelle avec PostgreSQL</w:t>
      </w:r>
      <w:r w:rsidR="00355FFE">
        <w:rPr>
          <w:rStyle w:val="lev"/>
          <w:color w:val="000000"/>
        </w:rPr>
        <w:t> </w:t>
      </w:r>
      <w:r w:rsidR="00355FFE">
        <w:rPr>
          <w:color w:val="000000"/>
        </w:rPr>
        <w:t xml:space="preserve">: </w:t>
      </w:r>
      <w:r w:rsidRPr="000E6586">
        <w:rPr>
          <w:color w:val="000000"/>
        </w:rPr>
        <w:t>J’ai appris à créer des tables, gérer des relations entre entités, écrire des requêtes SQL et garantir l’intégrité des données grâce aux clés primaires et étrangères.</w:t>
      </w:r>
    </w:p>
    <w:p w:rsidR="008E3E37" w:rsidRPr="000E6586" w:rsidRDefault="008E3E37">
      <w:pPr>
        <w:pStyle w:val="NormalWeb"/>
        <w:numPr>
          <w:ilvl w:val="0"/>
          <w:numId w:val="28"/>
        </w:numPr>
        <w:spacing w:line="360" w:lineRule="auto"/>
        <w:ind w:left="-142" w:right="-149" w:firstLine="709"/>
        <w:jc w:val="both"/>
        <w:rPr>
          <w:color w:val="000000"/>
        </w:rPr>
      </w:pPr>
      <w:r w:rsidRPr="000E6586">
        <w:rPr>
          <w:rStyle w:val="lev"/>
          <w:color w:val="000000"/>
        </w:rPr>
        <w:t>Test</w:t>
      </w:r>
      <w:r w:rsidR="00355FFE">
        <w:rPr>
          <w:rStyle w:val="lev"/>
          <w:color w:val="000000"/>
        </w:rPr>
        <w:t>s et</w:t>
      </w:r>
      <w:r w:rsidRPr="000E6586">
        <w:rPr>
          <w:rStyle w:val="lev"/>
          <w:color w:val="000000"/>
        </w:rPr>
        <w:t xml:space="preserve"> validation avec Postman</w:t>
      </w:r>
      <w:r w:rsidR="00355FFE">
        <w:rPr>
          <w:color w:val="000000"/>
        </w:rPr>
        <w:t xml:space="preserve">. </w:t>
      </w:r>
      <w:r w:rsidRPr="000E6586">
        <w:rPr>
          <w:color w:val="000000"/>
        </w:rPr>
        <w:t>J’ai développé une méthodologie de test systématique, en simulant des requêtes valides et invalides, ce qui m’a permis de garantir la robustesse et la fiabilité de mon backend.</w:t>
      </w:r>
    </w:p>
    <w:p w:rsidR="008E3E37" w:rsidRPr="000E6586" w:rsidRDefault="008E3E37">
      <w:pPr>
        <w:pStyle w:val="NormalWeb"/>
        <w:numPr>
          <w:ilvl w:val="0"/>
          <w:numId w:val="28"/>
        </w:numPr>
        <w:spacing w:line="360" w:lineRule="auto"/>
        <w:ind w:left="-142" w:right="-149" w:firstLine="709"/>
        <w:jc w:val="both"/>
        <w:rPr>
          <w:color w:val="000000"/>
        </w:rPr>
      </w:pPr>
      <w:r w:rsidRPr="000E6586">
        <w:rPr>
          <w:rStyle w:val="lev"/>
          <w:color w:val="000000"/>
        </w:rPr>
        <w:t>Outils de développement modernes</w:t>
      </w:r>
      <w:r w:rsidR="00355FFE">
        <w:rPr>
          <w:color w:val="000000"/>
        </w:rPr>
        <w:t xml:space="preserve"> : </w:t>
      </w:r>
      <w:r w:rsidRPr="000E6586">
        <w:rPr>
          <w:color w:val="000000"/>
        </w:rPr>
        <w:t>L’utilisation d’un IDE professionnel (</w:t>
      </w:r>
      <w:proofErr w:type="spellStart"/>
      <w:r w:rsidRPr="000E6586">
        <w:rPr>
          <w:rStyle w:val="lev"/>
          <w:color w:val="000000"/>
        </w:rPr>
        <w:t>WebStorm</w:t>
      </w:r>
      <w:proofErr w:type="spellEnd"/>
      <w:r w:rsidRPr="000E6586">
        <w:rPr>
          <w:color w:val="000000"/>
        </w:rPr>
        <w:t>) et de gestionnaires de dépendances (</w:t>
      </w:r>
      <w:proofErr w:type="spellStart"/>
      <w:r w:rsidRPr="000E6586">
        <w:rPr>
          <w:rStyle w:val="lev"/>
          <w:color w:val="000000"/>
        </w:rPr>
        <w:t>npm</w:t>
      </w:r>
      <w:proofErr w:type="spellEnd"/>
      <w:r w:rsidRPr="000E6586">
        <w:rPr>
          <w:color w:val="000000"/>
        </w:rPr>
        <w:t>) m’a donné une expérience proche des standards de l’industrie.</w:t>
      </w:r>
    </w:p>
    <w:p w:rsidR="008E3E37" w:rsidRPr="000E6586" w:rsidRDefault="009F36D1" w:rsidP="001A7AE2">
      <w:pPr>
        <w:ind w:left="-142" w:right="-149" w:firstLine="709"/>
        <w:jc w:val="both"/>
      </w:pPr>
      <w:r>
        <w:rPr>
          <w:noProof/>
        </w:rPr>
      </w:r>
      <w:r>
        <w:pict w14:anchorId="3E9FD6F4">
          <v:rect id="Rectangle 89670" o:spid="_x0000_s2058"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8E3E37" w:rsidRPr="000E6586" w:rsidRDefault="008E3E37" w:rsidP="001A7AE2">
      <w:pPr>
        <w:pStyle w:val="Titre3"/>
        <w:ind w:left="-142" w:right="-149" w:firstLine="709"/>
        <w:jc w:val="both"/>
        <w:rPr>
          <w:rFonts w:ascii="Times New Roman" w:hAnsi="Times New Roman"/>
          <w:color w:val="000000"/>
          <w:lang w:val="fr-CM"/>
        </w:rPr>
      </w:pPr>
      <w:bookmarkStart w:id="18" w:name="_Toc209079477"/>
      <w:r w:rsidRPr="000E6586">
        <w:rPr>
          <w:rFonts w:ascii="Times New Roman" w:hAnsi="Times New Roman"/>
          <w:color w:val="000000"/>
          <w:lang w:val="fr-CM"/>
        </w:rPr>
        <w:t>2. Compétences personnelles</w:t>
      </w:r>
      <w:bookmarkEnd w:id="18"/>
    </w:p>
    <w:p w:rsidR="008E3E37" w:rsidRPr="000E6586" w:rsidRDefault="008E3E37" w:rsidP="001A7AE2">
      <w:pPr>
        <w:pStyle w:val="NormalWeb"/>
        <w:spacing w:line="360" w:lineRule="auto"/>
        <w:ind w:left="-142" w:right="-149" w:firstLine="709"/>
        <w:jc w:val="both"/>
        <w:rPr>
          <w:color w:val="000000"/>
        </w:rPr>
      </w:pPr>
      <w:r w:rsidRPr="000E6586">
        <w:rPr>
          <w:color w:val="000000"/>
        </w:rPr>
        <w:t>Au-delà des connaissances techniques, ce stage m’a permis de renforcer des compétences transversales essentielles :</w:t>
      </w:r>
    </w:p>
    <w:p w:rsidR="008E3E37" w:rsidRPr="000E6586" w:rsidRDefault="008E3E37">
      <w:pPr>
        <w:pStyle w:val="NormalWeb"/>
        <w:numPr>
          <w:ilvl w:val="0"/>
          <w:numId w:val="29"/>
        </w:numPr>
        <w:spacing w:line="360" w:lineRule="auto"/>
        <w:ind w:left="-142" w:right="-149" w:firstLine="709"/>
        <w:jc w:val="both"/>
        <w:rPr>
          <w:color w:val="000000"/>
        </w:rPr>
      </w:pPr>
      <w:r w:rsidRPr="000E6586">
        <w:rPr>
          <w:rStyle w:val="lev"/>
          <w:color w:val="000000"/>
        </w:rPr>
        <w:t>Autonomie et capacité d’adaptation</w:t>
      </w:r>
      <w:r w:rsidR="00355FFE">
        <w:rPr>
          <w:rStyle w:val="lev"/>
          <w:color w:val="000000"/>
        </w:rPr>
        <w:t> </w:t>
      </w:r>
      <w:r w:rsidR="00355FFE">
        <w:rPr>
          <w:color w:val="000000"/>
        </w:rPr>
        <w:t xml:space="preserve">: </w:t>
      </w:r>
      <w:r w:rsidRPr="000E6586">
        <w:rPr>
          <w:color w:val="000000"/>
        </w:rPr>
        <w:t>Étant confrontée à des technologies que je ne maîtrisais pas au départ, j’ai dû apprendre rapidement et trouver par moi-même des solutions aux problèmes rencontrés.</w:t>
      </w:r>
    </w:p>
    <w:p w:rsidR="00F151D4" w:rsidRPr="00F151D4" w:rsidRDefault="008E3E37">
      <w:pPr>
        <w:pStyle w:val="NormalWeb"/>
        <w:numPr>
          <w:ilvl w:val="0"/>
          <w:numId w:val="29"/>
        </w:numPr>
        <w:spacing w:line="360" w:lineRule="auto"/>
        <w:ind w:left="-142" w:right="-149" w:firstLine="709"/>
        <w:jc w:val="both"/>
        <w:rPr>
          <w:color w:val="000000"/>
        </w:rPr>
      </w:pPr>
      <w:r w:rsidRPr="000E6586">
        <w:rPr>
          <w:rStyle w:val="lev"/>
          <w:color w:val="000000"/>
        </w:rPr>
        <w:t>Résolution de problèmes</w:t>
      </w:r>
      <w:r w:rsidR="00355FFE">
        <w:rPr>
          <w:rStyle w:val="lev"/>
          <w:color w:val="000000"/>
        </w:rPr>
        <w:t> </w:t>
      </w:r>
      <w:r w:rsidR="00355FFE">
        <w:rPr>
          <w:color w:val="000000"/>
        </w:rPr>
        <w:t xml:space="preserve">: </w:t>
      </w:r>
      <w:r w:rsidRPr="000E6586">
        <w:rPr>
          <w:color w:val="000000"/>
        </w:rPr>
        <w:t>Chaque difficulté rencontrée (bugs, erreurs API, incohérences de données) a été une opportunité de développer mon sens critique et mes compétences en troubleshooting.</w:t>
      </w:r>
    </w:p>
    <w:p w:rsidR="00355FFE" w:rsidRPr="00712796" w:rsidRDefault="009F36D1" w:rsidP="00712796">
      <w:pPr>
        <w:pStyle w:val="NormalWeb"/>
        <w:spacing w:line="360" w:lineRule="auto"/>
        <w:ind w:left="-142" w:right="-149"/>
        <w:jc w:val="both"/>
        <w:rPr>
          <w:color w:val="000000"/>
        </w:rPr>
      </w:pPr>
      <w:r>
        <w:rPr>
          <w:noProof/>
        </w:rPr>
      </w:r>
      <w:r>
        <w:pict w14:anchorId="117A10D1">
          <v:rect id="Rectangle 89669" o:spid="_x0000_s2057"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FF66E6" w:rsidRDefault="00FF66E6">
      <w:pPr>
        <w:pStyle w:val="Titre2"/>
        <w:numPr>
          <w:ilvl w:val="0"/>
          <w:numId w:val="36"/>
        </w:numPr>
        <w:rPr>
          <w:rFonts w:ascii="Times New Roman" w:hAnsi="Times New Roman"/>
          <w:color w:val="000000"/>
          <w:sz w:val="28"/>
          <w:szCs w:val="28"/>
          <w:lang w:val="fr-CM"/>
        </w:rPr>
      </w:pPr>
      <w:bookmarkStart w:id="19" w:name="_Toc209079478"/>
      <w:r w:rsidRPr="00FF66E6">
        <w:rPr>
          <w:rFonts w:ascii="Times New Roman" w:hAnsi="Times New Roman"/>
          <w:color w:val="000000"/>
          <w:sz w:val="28"/>
          <w:szCs w:val="28"/>
          <w:lang w:val="fr-CM"/>
        </w:rPr>
        <w:lastRenderedPageBreak/>
        <w:t>Difficultés rencontrés</w:t>
      </w:r>
      <w:bookmarkEnd w:id="19"/>
    </w:p>
    <w:p w:rsidR="00355FFE" w:rsidRPr="00710141" w:rsidRDefault="00355FFE">
      <w:pPr>
        <w:pStyle w:val="Titre2"/>
        <w:numPr>
          <w:ilvl w:val="0"/>
          <w:numId w:val="38"/>
        </w:numPr>
        <w:rPr>
          <w:rFonts w:ascii="Times New Roman" w:hAnsi="Times New Roman"/>
          <w:color w:val="000000"/>
          <w:sz w:val="24"/>
          <w:szCs w:val="24"/>
          <w:lang w:val="fr-CM"/>
        </w:rPr>
      </w:pPr>
      <w:bookmarkStart w:id="20" w:name="_Toc209079479"/>
      <w:r w:rsidRPr="00710141">
        <w:rPr>
          <w:rFonts w:ascii="Times New Roman" w:hAnsi="Times New Roman"/>
          <w:color w:val="000000"/>
          <w:sz w:val="24"/>
          <w:szCs w:val="24"/>
          <w:lang w:val="fr-CM"/>
        </w:rPr>
        <w:t>Gestion des erreurs et robustesse du backend</w:t>
      </w:r>
      <w:bookmarkEnd w:id="20"/>
    </w:p>
    <w:p w:rsidR="00355FFE" w:rsidRPr="000E6586" w:rsidRDefault="00355FFE" w:rsidP="00355FFE">
      <w:pPr>
        <w:pStyle w:val="NormalWeb"/>
        <w:spacing w:line="360" w:lineRule="auto"/>
        <w:ind w:left="-142" w:right="-149" w:firstLine="709"/>
        <w:jc w:val="both"/>
        <w:rPr>
          <w:color w:val="000000"/>
        </w:rPr>
      </w:pPr>
      <w:r w:rsidRPr="000E6586">
        <w:rPr>
          <w:color w:val="000000"/>
        </w:rPr>
        <w:t>Lors des tests avec</w:t>
      </w:r>
      <w:r w:rsidRPr="000E6586">
        <w:rPr>
          <w:rStyle w:val="apple-converted-space"/>
          <w:rFonts w:eastAsia="MS Gothic"/>
          <w:color w:val="000000"/>
        </w:rPr>
        <w:t> </w:t>
      </w:r>
      <w:r w:rsidRPr="000E6586">
        <w:rPr>
          <w:rStyle w:val="lev"/>
          <w:rFonts w:eastAsia="MS Gothic"/>
          <w:color w:val="000000"/>
        </w:rPr>
        <w:t>Postman</w:t>
      </w:r>
      <w:r w:rsidRPr="000E6586">
        <w:rPr>
          <w:color w:val="000000"/>
        </w:rPr>
        <w:t>, plusieurs problèmes sont apparus :</w:t>
      </w:r>
    </w:p>
    <w:p w:rsidR="00355FFE" w:rsidRPr="000E6586" w:rsidRDefault="00355FFE">
      <w:pPr>
        <w:pStyle w:val="NormalWeb"/>
        <w:numPr>
          <w:ilvl w:val="0"/>
          <w:numId w:val="22"/>
        </w:numPr>
        <w:spacing w:line="360" w:lineRule="auto"/>
        <w:ind w:left="-142" w:right="-149" w:firstLine="709"/>
        <w:jc w:val="both"/>
        <w:rPr>
          <w:color w:val="000000"/>
        </w:rPr>
      </w:pPr>
      <w:r w:rsidRPr="000E6586">
        <w:rPr>
          <w:color w:val="000000"/>
        </w:rPr>
        <w:t>Requêtes invalides (format JSON incorrect, champs manquants).</w:t>
      </w:r>
    </w:p>
    <w:p w:rsidR="00355FFE" w:rsidRPr="000E6586" w:rsidRDefault="00355FFE">
      <w:pPr>
        <w:pStyle w:val="NormalWeb"/>
        <w:numPr>
          <w:ilvl w:val="0"/>
          <w:numId w:val="22"/>
        </w:numPr>
        <w:spacing w:line="360" w:lineRule="auto"/>
        <w:ind w:left="-142" w:right="-149" w:firstLine="709"/>
        <w:jc w:val="both"/>
        <w:rPr>
          <w:color w:val="000000"/>
        </w:rPr>
      </w:pPr>
      <w:r w:rsidRPr="000E6586">
        <w:rPr>
          <w:color w:val="000000"/>
        </w:rPr>
        <w:t>Bugs liés à la persistance dans PostgreSQL (mauvaises correspondances entre les clés primaires et étrangères).</w:t>
      </w:r>
    </w:p>
    <w:p w:rsidR="00355FFE" w:rsidRPr="000E6586" w:rsidRDefault="00355FFE">
      <w:pPr>
        <w:pStyle w:val="NormalWeb"/>
        <w:numPr>
          <w:ilvl w:val="0"/>
          <w:numId w:val="22"/>
        </w:numPr>
        <w:spacing w:line="360" w:lineRule="auto"/>
        <w:ind w:left="-142" w:right="-149" w:firstLine="709"/>
        <w:jc w:val="both"/>
        <w:rPr>
          <w:color w:val="000000"/>
        </w:rPr>
      </w:pPr>
      <w:r w:rsidRPr="000E6586">
        <w:rPr>
          <w:color w:val="000000"/>
        </w:rPr>
        <w:t>Mauvaise gestion initiale des exceptions dans Express, entraînant des arrêts du serveur.</w:t>
      </w:r>
    </w:p>
    <w:p w:rsidR="00355FFE" w:rsidRPr="000E6586" w:rsidRDefault="009F36D1" w:rsidP="00712796">
      <w:pPr>
        <w:ind w:right="-149"/>
        <w:jc w:val="both"/>
      </w:pPr>
      <w:r>
        <w:rPr>
          <w:noProof/>
        </w:rPr>
      </w:r>
      <w:r>
        <w:pict w14:anchorId="627E189A">
          <v:rect id="Rectangle 89668" o:spid="_x0000_s2056" style="width:379.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" filled="f">
            <o:lock v:ext="edit" aspectratio="t"/>
            <w10:anchorlock/>
          </v:rect>
        </w:pict>
      </w:r>
    </w:p>
    <w:p w:rsidR="00355FFE" w:rsidRPr="00710141" w:rsidRDefault="00355FFE">
      <w:pPr>
        <w:pStyle w:val="Titre2"/>
        <w:numPr>
          <w:ilvl w:val="0"/>
          <w:numId w:val="37"/>
        </w:numPr>
        <w:rPr>
          <w:rFonts w:ascii="Times New Roman" w:hAnsi="Times New Roman"/>
          <w:color w:val="000000"/>
          <w:sz w:val="24"/>
          <w:szCs w:val="24"/>
          <w:lang w:val="fr-CM"/>
        </w:rPr>
      </w:pPr>
      <w:bookmarkStart w:id="21" w:name="_Toc209079480"/>
      <w:r w:rsidRPr="00710141">
        <w:rPr>
          <w:rFonts w:ascii="Times New Roman" w:hAnsi="Times New Roman"/>
          <w:color w:val="000000"/>
          <w:sz w:val="24"/>
          <w:szCs w:val="24"/>
          <w:lang w:val="fr-CM"/>
        </w:rPr>
        <w:t>Contraintes liées au temps et à l’organisation</w:t>
      </w:r>
      <w:bookmarkEnd w:id="21"/>
    </w:p>
    <w:p w:rsidR="00355FFE" w:rsidRPr="000E6586" w:rsidRDefault="00355FFE" w:rsidP="00355FFE">
      <w:pPr>
        <w:pStyle w:val="NormalWeb"/>
        <w:spacing w:line="360" w:lineRule="auto"/>
        <w:ind w:left="-142" w:right="-149" w:firstLine="709"/>
        <w:jc w:val="both"/>
        <w:rPr>
          <w:color w:val="000000"/>
        </w:rPr>
      </w:pPr>
      <w:r w:rsidRPr="000E6586">
        <w:rPr>
          <w:color w:val="000000"/>
        </w:rPr>
        <w:t>Le stage s’étendait sur une période relativement courte (</w:t>
      </w:r>
      <w:r w:rsidRPr="000E6586">
        <w:rPr>
          <w:rStyle w:val="lev"/>
          <w:rFonts w:eastAsia="MS Gothic"/>
          <w:color w:val="000000"/>
        </w:rPr>
        <w:t>du 07 juillet au 29 août 2025</w:t>
      </w:r>
      <w:r w:rsidRPr="000E6586">
        <w:rPr>
          <w:color w:val="000000"/>
        </w:rPr>
        <w:t>), ce qui limitait la possibilité d’explorer toutes les pistes.</w:t>
      </w:r>
    </w:p>
    <w:p w:rsidR="00355FFE" w:rsidRPr="000E6586" w:rsidRDefault="00355FFE">
      <w:pPr>
        <w:pStyle w:val="NormalWeb"/>
        <w:numPr>
          <w:ilvl w:val="0"/>
          <w:numId w:val="23"/>
        </w:numPr>
        <w:spacing w:line="360" w:lineRule="auto"/>
        <w:ind w:left="-142" w:right="-149" w:firstLine="709"/>
        <w:jc w:val="both"/>
        <w:rPr>
          <w:color w:val="000000"/>
        </w:rPr>
      </w:pPr>
      <w:r w:rsidRPr="000E6586">
        <w:rPr>
          <w:color w:val="000000"/>
        </w:rPr>
        <w:t>Le temps d’apprentissage des nouvelles technologies a réduit celui consacré à l’optimisation et aux tests poussés.</w:t>
      </w:r>
    </w:p>
    <w:p w:rsidR="00355FFE" w:rsidRDefault="00355FFE">
      <w:pPr>
        <w:pStyle w:val="NormalWeb"/>
        <w:numPr>
          <w:ilvl w:val="0"/>
          <w:numId w:val="23"/>
        </w:numPr>
        <w:spacing w:line="360" w:lineRule="auto"/>
        <w:ind w:left="-142" w:right="-149" w:firstLine="709"/>
        <w:jc w:val="both"/>
        <w:rPr>
          <w:color w:val="000000"/>
        </w:rPr>
      </w:pPr>
      <w:r w:rsidRPr="000E6586">
        <w:rPr>
          <w:color w:val="000000"/>
        </w:rPr>
        <w:t>Certaines fonctionnalités prévues initialement (par exemple une interface plus riche pour le suivi des analyses) n’ont pas pu être intégrées</w:t>
      </w:r>
      <w:r>
        <w:rPr>
          <w:color w:val="000000"/>
        </w:rPr>
        <w:t>.</w:t>
      </w:r>
    </w:p>
    <w:p w:rsidR="00710141" w:rsidRDefault="00710141" w:rsidP="00710141">
      <w:pPr>
        <w:pStyle w:val="NormalWeb"/>
        <w:spacing w:line="360" w:lineRule="auto"/>
        <w:ind w:left="567" w:right="-149"/>
        <w:jc w:val="both"/>
        <w:rPr>
          <w:color w:val="000000"/>
        </w:rPr>
      </w:pPr>
    </w:p>
    <w:p w:rsidR="00710141" w:rsidRPr="00710141" w:rsidRDefault="00710141">
      <w:pPr>
        <w:pStyle w:val="Titre4"/>
        <w:numPr>
          <w:ilvl w:val="0"/>
          <w:numId w:val="37"/>
        </w:numPr>
        <w:ind w:right="-149"/>
        <w:jc w:val="both"/>
        <w:rPr>
          <w:rFonts w:ascii="Times New Roman" w:hAnsi="Times New Roman"/>
          <w:i w:val="0"/>
          <w:iCs w:val="0"/>
          <w:color w:val="000000"/>
          <w:lang w:val="fr-CM"/>
        </w:rPr>
      </w:pPr>
      <w:r w:rsidRPr="00710141">
        <w:rPr>
          <w:rFonts w:ascii="Times New Roman" w:hAnsi="Times New Roman"/>
          <w:i w:val="0"/>
          <w:iCs w:val="0"/>
          <w:color w:val="000000"/>
          <w:lang w:val="fr-CM"/>
        </w:rPr>
        <w:t>Découverte de technologies entièrement nouvelles</w:t>
      </w:r>
    </w:p>
    <w:p w:rsidR="00710141" w:rsidRPr="000E6586" w:rsidRDefault="00710141" w:rsidP="00710141">
      <w:pPr>
        <w:pStyle w:val="NormalWeb"/>
        <w:spacing w:line="360" w:lineRule="auto"/>
        <w:ind w:left="-142" w:right="-149" w:firstLine="709"/>
        <w:jc w:val="both"/>
        <w:rPr>
          <w:color w:val="000000"/>
        </w:rPr>
      </w:pPr>
      <w:r w:rsidRPr="000E6586">
        <w:rPr>
          <w:color w:val="000000"/>
        </w:rPr>
        <w:t>Avant ce stage, je n’avais jamais travaillé avec plusieurs des outils qui m’ont été confiés :</w:t>
      </w:r>
    </w:p>
    <w:p w:rsidR="00710141" w:rsidRPr="000E6586" w:rsidRDefault="00710141">
      <w:pPr>
        <w:pStyle w:val="NormalWeb"/>
        <w:numPr>
          <w:ilvl w:val="0"/>
          <w:numId w:val="20"/>
        </w:numPr>
        <w:spacing w:line="360" w:lineRule="auto"/>
        <w:ind w:left="-142" w:right="-149" w:firstLine="709"/>
        <w:jc w:val="both"/>
        <w:rPr>
          <w:color w:val="000000"/>
        </w:rPr>
      </w:pPr>
      <w:r w:rsidRPr="000E6586">
        <w:rPr>
          <w:rStyle w:val="lev"/>
          <w:rFonts w:eastAsia="MS Gothic"/>
          <w:color w:val="000000"/>
        </w:rPr>
        <w:t>Node.js et Express</w:t>
      </w:r>
      <w:r w:rsidRPr="000E6586">
        <w:rPr>
          <w:rStyle w:val="apple-converted-space"/>
          <w:rFonts w:eastAsia="MS Gothic"/>
          <w:color w:val="000000"/>
        </w:rPr>
        <w:t> </w:t>
      </w:r>
      <w:r w:rsidRPr="000E6586">
        <w:rPr>
          <w:color w:val="000000"/>
        </w:rPr>
        <w:t>: comprendre le fonctionnement d’un serveur backend basé sur JavaScript et apprendre à définir des routes d’API REST a nécessité un important temps d’autoformation.</w:t>
      </w:r>
    </w:p>
    <w:p w:rsidR="00710141" w:rsidRPr="000E6586" w:rsidRDefault="00710141">
      <w:pPr>
        <w:pStyle w:val="NormalWeb"/>
        <w:numPr>
          <w:ilvl w:val="0"/>
          <w:numId w:val="20"/>
        </w:numPr>
        <w:spacing w:line="360" w:lineRule="auto"/>
        <w:ind w:left="-142" w:right="-149" w:firstLine="709"/>
        <w:jc w:val="both"/>
        <w:rPr>
          <w:color w:val="000000"/>
        </w:rPr>
      </w:pPr>
      <w:r w:rsidRPr="000E6586">
        <w:rPr>
          <w:rStyle w:val="lev"/>
          <w:rFonts w:eastAsia="MS Gothic"/>
          <w:color w:val="000000"/>
        </w:rPr>
        <w:lastRenderedPageBreak/>
        <w:t>PostgreSQL</w:t>
      </w:r>
      <w:r w:rsidRPr="000E6586">
        <w:rPr>
          <w:rStyle w:val="apple-converted-space"/>
          <w:rFonts w:eastAsia="MS Gothic"/>
          <w:color w:val="000000"/>
        </w:rPr>
        <w:t> </w:t>
      </w:r>
      <w:r w:rsidRPr="000E6586">
        <w:rPr>
          <w:color w:val="000000"/>
        </w:rPr>
        <w:t>: la gestion d’une base de données relationnelle avec SQL était une compétence nouvelle que j’ai dû acquérir progressivement.</w:t>
      </w:r>
    </w:p>
    <w:p w:rsidR="00710141" w:rsidRPr="000E6586" w:rsidRDefault="00710141">
      <w:pPr>
        <w:pStyle w:val="NormalWeb"/>
        <w:numPr>
          <w:ilvl w:val="0"/>
          <w:numId w:val="20"/>
        </w:numPr>
        <w:spacing w:line="360" w:lineRule="auto"/>
        <w:ind w:left="-142" w:right="-149" w:firstLine="709"/>
        <w:jc w:val="both"/>
        <w:rPr>
          <w:color w:val="000000"/>
        </w:rPr>
      </w:pPr>
      <w:r w:rsidRPr="000E6586">
        <w:rPr>
          <w:rStyle w:val="lev"/>
          <w:rFonts w:eastAsia="MS Gothic"/>
          <w:color w:val="000000"/>
        </w:rPr>
        <w:t>Gemini API</w:t>
      </w:r>
      <w:r w:rsidRPr="000E6586">
        <w:rPr>
          <w:rStyle w:val="apple-converted-space"/>
          <w:rFonts w:eastAsia="MS Gothic"/>
          <w:color w:val="000000"/>
        </w:rPr>
        <w:t> </w:t>
      </w:r>
      <w:r w:rsidRPr="000E6586">
        <w:rPr>
          <w:color w:val="000000"/>
        </w:rPr>
        <w:t>: manipuler une API d’intelligence artificielle générative impliquait de comprendre ses limites, ses formats de réponse et les bonnes pratiques d’intégration.</w:t>
      </w:r>
    </w:p>
    <w:p w:rsidR="00710141" w:rsidRDefault="00710141" w:rsidP="00710141">
      <w:pPr>
        <w:pStyle w:val="NormalWeb"/>
        <w:spacing w:line="360" w:lineRule="auto"/>
        <w:ind w:left="-142" w:right="-149" w:firstLine="709"/>
        <w:jc w:val="both"/>
        <w:rPr>
          <w:color w:val="000000"/>
        </w:rPr>
      </w:pPr>
      <w:r w:rsidRPr="000E6586">
        <w:rPr>
          <w:color w:val="000000"/>
        </w:rPr>
        <w:t>Le défi a donc été de</w:t>
      </w:r>
      <w:r w:rsidRPr="000E6586">
        <w:rPr>
          <w:rStyle w:val="apple-converted-space"/>
          <w:rFonts w:eastAsia="MS Gothic"/>
          <w:color w:val="000000"/>
        </w:rPr>
        <w:t> </w:t>
      </w:r>
      <w:r w:rsidRPr="000E6586">
        <w:rPr>
          <w:rStyle w:val="lev"/>
          <w:rFonts w:eastAsia="MS Gothic"/>
          <w:color w:val="000000"/>
        </w:rPr>
        <w:t>s’approprier rapidement un environnement technologique complexe et hétérogène</w:t>
      </w:r>
      <w:r w:rsidRPr="000E6586">
        <w:rPr>
          <w:color w:val="000000"/>
        </w:rPr>
        <w:t>.</w:t>
      </w:r>
    </w:p>
    <w:p w:rsidR="00355FFE" w:rsidRDefault="00355FFE" w:rsidP="00355FFE">
      <w:pPr>
        <w:pStyle w:val="NormalWeb"/>
        <w:spacing w:line="360" w:lineRule="auto"/>
        <w:ind w:right="-149"/>
        <w:jc w:val="both"/>
        <w:rPr>
          <w:color w:val="000000"/>
        </w:rPr>
      </w:pPr>
    </w:p>
    <w:p w:rsidR="00355FFE" w:rsidRPr="00FF66E6" w:rsidRDefault="00355FFE">
      <w:pPr>
        <w:pStyle w:val="Titre2"/>
        <w:numPr>
          <w:ilvl w:val="0"/>
          <w:numId w:val="36"/>
        </w:numPr>
        <w:rPr>
          <w:rFonts w:ascii="Times New Roman" w:hAnsi="Times New Roman"/>
          <w:color w:val="000000"/>
          <w:sz w:val="28"/>
          <w:szCs w:val="28"/>
          <w:lang w:val="fr-CM"/>
        </w:rPr>
      </w:pPr>
      <w:bookmarkStart w:id="22" w:name="_Toc209079481"/>
      <w:r w:rsidRPr="00FF66E6">
        <w:rPr>
          <w:rFonts w:ascii="Times New Roman" w:hAnsi="Times New Roman"/>
          <w:color w:val="000000"/>
          <w:sz w:val="28"/>
          <w:szCs w:val="28"/>
          <w:lang w:val="fr-CM"/>
        </w:rPr>
        <w:t>Solutions apportées</w:t>
      </w:r>
      <w:bookmarkEnd w:id="22"/>
    </w:p>
    <w:p w:rsidR="00355FFE" w:rsidRPr="000E6586" w:rsidRDefault="00355FFE" w:rsidP="00355FFE">
      <w:pPr>
        <w:pStyle w:val="NormalWeb"/>
        <w:spacing w:line="360" w:lineRule="auto"/>
        <w:ind w:left="-142" w:right="-149" w:firstLine="709"/>
        <w:jc w:val="both"/>
        <w:rPr>
          <w:color w:val="000000"/>
        </w:rPr>
      </w:pPr>
      <w:r w:rsidRPr="000E6586">
        <w:rPr>
          <w:color w:val="000000"/>
        </w:rPr>
        <w:t>Face aux différentes difficultés rencontrées, plusieurs solutions techniques et organisationnelles ont été mises en œuvre. Ces ajustements ont permis d’assurer la continuité du projet et de produire un backend fonctionnel et exploitable par l’application de suivi nutritionnel.</w:t>
      </w:r>
    </w:p>
    <w:p w:rsidR="00355FFE" w:rsidRPr="000E6586" w:rsidRDefault="009F36D1" w:rsidP="00355FFE">
      <w:pPr>
        <w:ind w:left="-142" w:right="-149" w:firstLine="709"/>
        <w:jc w:val="both"/>
      </w:pPr>
      <w:r>
        <w:rPr>
          <w:noProof/>
        </w:rPr>
      </w:r>
      <w:r>
        <w:pict w14:anchorId="48EEFF0C">
          <v:rect id="Rectangle 89667" o:spid="_x0000_s2055"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355FFE" w:rsidRPr="000E6586" w:rsidRDefault="00355FFE">
      <w:pPr>
        <w:pStyle w:val="Titre4"/>
        <w:numPr>
          <w:ilvl w:val="0"/>
          <w:numId w:val="39"/>
        </w:numPr>
        <w:ind w:right="-149"/>
        <w:jc w:val="both"/>
        <w:rPr>
          <w:rFonts w:ascii="Times New Roman" w:hAnsi="Times New Roman"/>
          <w:color w:val="000000"/>
          <w:lang w:val="fr-CM"/>
        </w:rPr>
      </w:pPr>
      <w:r w:rsidRPr="000E6586">
        <w:rPr>
          <w:rFonts w:ascii="Times New Roman" w:hAnsi="Times New Roman"/>
          <w:color w:val="000000"/>
          <w:lang w:val="fr-CM"/>
        </w:rPr>
        <w:t>Abandon progressif de l’analyse par image</w:t>
      </w:r>
    </w:p>
    <w:p w:rsidR="00355FFE" w:rsidRPr="000E6586" w:rsidRDefault="00355FFE" w:rsidP="00355FFE">
      <w:pPr>
        <w:pStyle w:val="NormalWeb"/>
        <w:spacing w:line="360" w:lineRule="auto"/>
        <w:ind w:left="-142" w:right="-149" w:firstLine="709"/>
        <w:jc w:val="both"/>
        <w:rPr>
          <w:color w:val="000000"/>
        </w:rPr>
      </w:pPr>
      <w:r w:rsidRPr="000E6586">
        <w:rPr>
          <w:color w:val="000000"/>
        </w:rPr>
        <w:t>L’une des premières décisions prises a été d’</w:t>
      </w:r>
      <w:r w:rsidRPr="000E6586">
        <w:rPr>
          <w:rStyle w:val="lev"/>
          <w:color w:val="000000"/>
        </w:rPr>
        <w:t>abandonner l’approche basée sur les images</w:t>
      </w:r>
      <w:r w:rsidRPr="000E6586">
        <w:rPr>
          <w:rStyle w:val="apple-converted-space"/>
          <w:rFonts w:eastAsia="MS Gothic"/>
          <w:color w:val="000000"/>
        </w:rPr>
        <w:t> </w:t>
      </w:r>
      <w:r w:rsidRPr="000E6586">
        <w:rPr>
          <w:color w:val="000000"/>
        </w:rPr>
        <w:t>pour se concentrer sur une</w:t>
      </w:r>
      <w:r w:rsidRPr="000E6586">
        <w:rPr>
          <w:rStyle w:val="apple-converted-space"/>
          <w:rFonts w:eastAsia="MS Gothic"/>
          <w:color w:val="000000"/>
        </w:rPr>
        <w:t> </w:t>
      </w:r>
      <w:r w:rsidRPr="000E6586">
        <w:rPr>
          <w:rStyle w:val="lev"/>
          <w:color w:val="000000"/>
        </w:rPr>
        <w:t>analyse textuelle</w:t>
      </w:r>
      <w:r w:rsidRPr="000E6586">
        <w:rPr>
          <w:rStyle w:val="apple-converted-space"/>
          <w:rFonts w:eastAsia="MS Gothic"/>
          <w:color w:val="000000"/>
        </w:rPr>
        <w:t> </w:t>
      </w:r>
      <w:r w:rsidRPr="000E6586">
        <w:rPr>
          <w:color w:val="000000"/>
        </w:rPr>
        <w:t>des plats.</w:t>
      </w:r>
    </w:p>
    <w:p w:rsidR="00355FFE" w:rsidRPr="000E6586" w:rsidRDefault="00355FFE">
      <w:pPr>
        <w:pStyle w:val="NormalWeb"/>
        <w:numPr>
          <w:ilvl w:val="0"/>
          <w:numId w:val="24"/>
        </w:numPr>
        <w:spacing w:line="360" w:lineRule="auto"/>
        <w:ind w:left="-142" w:right="-149" w:firstLine="709"/>
        <w:jc w:val="both"/>
        <w:rPr>
          <w:color w:val="000000"/>
        </w:rPr>
      </w:pPr>
      <w:r w:rsidRPr="000E6586">
        <w:rPr>
          <w:color w:val="000000"/>
        </w:rPr>
        <w:t>Au lieu d’envoyer une photo, l’utilisateur saisit le</w:t>
      </w:r>
      <w:r w:rsidRPr="000E6586">
        <w:rPr>
          <w:rStyle w:val="apple-converted-space"/>
          <w:rFonts w:eastAsia="MS Gothic"/>
          <w:color w:val="000000"/>
        </w:rPr>
        <w:t> </w:t>
      </w:r>
      <w:r w:rsidRPr="000E6586">
        <w:rPr>
          <w:rStyle w:val="lev"/>
          <w:color w:val="000000"/>
        </w:rPr>
        <w:t>nom du plat</w:t>
      </w:r>
      <w:r w:rsidRPr="000E6586">
        <w:rPr>
          <w:rStyle w:val="apple-converted-space"/>
          <w:rFonts w:eastAsia="MS Gothic"/>
          <w:color w:val="000000"/>
        </w:rPr>
        <w:t> </w:t>
      </w:r>
      <w:r w:rsidRPr="000E6586">
        <w:rPr>
          <w:color w:val="000000"/>
        </w:rPr>
        <w:t>ou sa</w:t>
      </w:r>
      <w:r w:rsidRPr="000E6586">
        <w:rPr>
          <w:rStyle w:val="apple-converted-space"/>
          <w:rFonts w:eastAsia="MS Gothic"/>
          <w:color w:val="000000"/>
        </w:rPr>
        <w:t> </w:t>
      </w:r>
      <w:r w:rsidRPr="000E6586">
        <w:rPr>
          <w:rStyle w:val="lev"/>
          <w:color w:val="000000"/>
        </w:rPr>
        <w:t>liste d’ingrédients</w:t>
      </w:r>
      <w:r w:rsidRPr="000E6586">
        <w:rPr>
          <w:color w:val="000000"/>
        </w:rPr>
        <w:t>.</w:t>
      </w:r>
    </w:p>
    <w:p w:rsidR="00355FFE" w:rsidRPr="000E6586" w:rsidRDefault="00355FFE">
      <w:pPr>
        <w:pStyle w:val="NormalWeb"/>
        <w:numPr>
          <w:ilvl w:val="0"/>
          <w:numId w:val="24"/>
        </w:numPr>
        <w:spacing w:line="360" w:lineRule="auto"/>
        <w:ind w:left="-142" w:right="-149" w:firstLine="709"/>
        <w:jc w:val="both"/>
        <w:rPr>
          <w:color w:val="000000"/>
        </w:rPr>
      </w:pPr>
      <w:r w:rsidRPr="000E6586">
        <w:rPr>
          <w:color w:val="000000"/>
        </w:rPr>
        <w:t>Ces données textuelles sont ensuite transmises à l’API Gemini, qui produit une analyse beaucoup plus fiable.</w:t>
      </w:r>
    </w:p>
    <w:p w:rsidR="00355FFE" w:rsidRPr="000E6586" w:rsidRDefault="00355FFE">
      <w:pPr>
        <w:pStyle w:val="NormalWeb"/>
        <w:numPr>
          <w:ilvl w:val="0"/>
          <w:numId w:val="24"/>
        </w:numPr>
        <w:spacing w:line="360" w:lineRule="auto"/>
        <w:ind w:left="-142" w:right="-149" w:firstLine="709"/>
        <w:jc w:val="both"/>
        <w:rPr>
          <w:color w:val="000000"/>
        </w:rPr>
      </w:pPr>
      <w:r w:rsidRPr="000E6586">
        <w:rPr>
          <w:color w:val="000000"/>
        </w:rPr>
        <w:t>Ce choix a permis de contourner les limites des API de vision non adaptées à la gastronomie africaine.</w:t>
      </w:r>
    </w:p>
    <w:p w:rsidR="00355FFE" w:rsidRPr="000E6586" w:rsidRDefault="009F36D1" w:rsidP="00355FFE">
      <w:pPr>
        <w:ind w:left="-142" w:right="-149" w:firstLine="709"/>
        <w:jc w:val="both"/>
      </w:pPr>
      <w:r>
        <w:rPr>
          <w:noProof/>
        </w:rPr>
      </w:r>
      <w:r>
        <w:pict w14:anchorId="741492D9">
          <v:rect id="Rectangle 89666" o:spid="_x0000_s2054"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355FFE" w:rsidRPr="000E6586" w:rsidRDefault="00355FFE">
      <w:pPr>
        <w:pStyle w:val="Titre4"/>
        <w:numPr>
          <w:ilvl w:val="0"/>
          <w:numId w:val="39"/>
        </w:numPr>
        <w:ind w:right="-149"/>
        <w:jc w:val="both"/>
        <w:rPr>
          <w:rFonts w:ascii="Times New Roman" w:hAnsi="Times New Roman"/>
          <w:color w:val="000000"/>
          <w:lang w:val="fr-CM"/>
        </w:rPr>
      </w:pPr>
      <w:r w:rsidRPr="000E6586">
        <w:rPr>
          <w:rFonts w:ascii="Times New Roman" w:hAnsi="Times New Roman"/>
          <w:color w:val="000000"/>
          <w:lang w:val="fr-CM"/>
        </w:rPr>
        <w:lastRenderedPageBreak/>
        <w:t>Autoformation et documentation continue</w:t>
      </w:r>
    </w:p>
    <w:p w:rsidR="00355FFE" w:rsidRPr="000E6586" w:rsidRDefault="00355FFE" w:rsidP="00355FFE">
      <w:pPr>
        <w:pStyle w:val="NormalWeb"/>
        <w:spacing w:line="360" w:lineRule="auto"/>
        <w:ind w:left="-142" w:right="-149" w:firstLine="709"/>
        <w:jc w:val="both"/>
        <w:rPr>
          <w:color w:val="000000"/>
        </w:rPr>
      </w:pPr>
      <w:r w:rsidRPr="000E6586">
        <w:rPr>
          <w:color w:val="000000"/>
        </w:rPr>
        <w:t>Afin de surmonter la difficulté liée à la découverte de nouvelles technologies, j’ai adopté une démarche d’</w:t>
      </w:r>
      <w:r w:rsidRPr="000E6586">
        <w:rPr>
          <w:rStyle w:val="lev"/>
          <w:color w:val="000000"/>
        </w:rPr>
        <w:t>apprentissage par la pratique</w:t>
      </w:r>
      <w:r w:rsidRPr="000E6586">
        <w:rPr>
          <w:rStyle w:val="apple-converted-space"/>
          <w:rFonts w:eastAsia="MS Gothic"/>
          <w:color w:val="000000"/>
        </w:rPr>
        <w:t> </w:t>
      </w:r>
      <w:r w:rsidRPr="000E6586">
        <w:rPr>
          <w:color w:val="000000"/>
        </w:rPr>
        <w:t>:</w:t>
      </w:r>
    </w:p>
    <w:p w:rsidR="00355FFE" w:rsidRPr="000E6586" w:rsidRDefault="00355FFE">
      <w:pPr>
        <w:pStyle w:val="NormalWeb"/>
        <w:numPr>
          <w:ilvl w:val="0"/>
          <w:numId w:val="25"/>
        </w:numPr>
        <w:spacing w:line="360" w:lineRule="auto"/>
        <w:ind w:left="-142" w:right="-149" w:firstLine="709"/>
        <w:jc w:val="both"/>
        <w:rPr>
          <w:color w:val="000000"/>
        </w:rPr>
      </w:pPr>
      <w:r w:rsidRPr="000E6586">
        <w:rPr>
          <w:color w:val="000000"/>
        </w:rPr>
        <w:t>Lecture régulière de la documentation officielle (Node.js, Express, PostgreSQL).</w:t>
      </w:r>
    </w:p>
    <w:p w:rsidR="00355FFE" w:rsidRPr="000E6586" w:rsidRDefault="00355FFE">
      <w:pPr>
        <w:pStyle w:val="NormalWeb"/>
        <w:numPr>
          <w:ilvl w:val="0"/>
          <w:numId w:val="25"/>
        </w:numPr>
        <w:spacing w:line="360" w:lineRule="auto"/>
        <w:ind w:left="-142" w:right="-149" w:firstLine="709"/>
        <w:jc w:val="both"/>
        <w:rPr>
          <w:color w:val="000000"/>
        </w:rPr>
      </w:pPr>
      <w:r w:rsidRPr="000E6586">
        <w:rPr>
          <w:color w:val="000000"/>
        </w:rPr>
        <w:t xml:space="preserve">Utilisation de forums techniques (Stack </w:t>
      </w:r>
      <w:proofErr w:type="spellStart"/>
      <w:r w:rsidRPr="000E6586">
        <w:rPr>
          <w:color w:val="000000"/>
        </w:rPr>
        <w:t>Overflow</w:t>
      </w:r>
      <w:proofErr w:type="spellEnd"/>
      <w:r w:rsidRPr="000E6586">
        <w:rPr>
          <w:color w:val="000000"/>
        </w:rPr>
        <w:t>, GitHub) pour résoudre rapidement les problèmes rencontrés.</w:t>
      </w:r>
    </w:p>
    <w:p w:rsidR="00355FFE" w:rsidRPr="000E6586" w:rsidRDefault="00355FFE">
      <w:pPr>
        <w:pStyle w:val="NormalWeb"/>
        <w:numPr>
          <w:ilvl w:val="0"/>
          <w:numId w:val="25"/>
        </w:numPr>
        <w:spacing w:line="360" w:lineRule="auto"/>
        <w:ind w:left="-142" w:right="-149" w:firstLine="709"/>
        <w:jc w:val="both"/>
        <w:rPr>
          <w:color w:val="000000"/>
        </w:rPr>
      </w:pPr>
      <w:r w:rsidRPr="000E6586">
        <w:rPr>
          <w:color w:val="000000"/>
        </w:rPr>
        <w:t>Réalisation de</w:t>
      </w:r>
      <w:r w:rsidRPr="000E6586">
        <w:rPr>
          <w:rStyle w:val="apple-converted-space"/>
          <w:rFonts w:eastAsia="MS Gothic"/>
          <w:color w:val="000000"/>
        </w:rPr>
        <w:t> </w:t>
      </w:r>
      <w:r w:rsidRPr="000E6586">
        <w:rPr>
          <w:rStyle w:val="lev"/>
          <w:color w:val="000000"/>
        </w:rPr>
        <w:t>mini-projets tests</w:t>
      </w:r>
      <w:r w:rsidRPr="000E6586">
        <w:rPr>
          <w:rStyle w:val="apple-converted-space"/>
          <w:rFonts w:eastAsia="MS Gothic"/>
          <w:color w:val="000000"/>
        </w:rPr>
        <w:t> </w:t>
      </w:r>
      <w:r w:rsidRPr="000E6586">
        <w:rPr>
          <w:color w:val="000000"/>
        </w:rPr>
        <w:t>avant d’intégrer chaque fonctionnalité au projet principal (par exemple, un mini-serveur Express pour comprendre la gestion des routes).</w:t>
      </w:r>
    </w:p>
    <w:p w:rsidR="00355FFE" w:rsidRPr="000E6586" w:rsidRDefault="00355FFE" w:rsidP="00355FFE">
      <w:pPr>
        <w:pStyle w:val="NormalWeb"/>
        <w:spacing w:line="360" w:lineRule="auto"/>
        <w:ind w:left="-142" w:right="-149" w:firstLine="709"/>
        <w:jc w:val="both"/>
        <w:rPr>
          <w:color w:val="000000"/>
        </w:rPr>
      </w:pPr>
      <w:r w:rsidRPr="000E6586">
        <w:rPr>
          <w:color w:val="000000"/>
        </w:rPr>
        <w:t>Cette méthode m’a permis d’acquérir rapidement de l’aisance et de progresser de façon autonome.</w:t>
      </w:r>
    </w:p>
    <w:p w:rsidR="00355FFE" w:rsidRPr="000E6586" w:rsidRDefault="009F36D1" w:rsidP="00710141">
      <w:pPr>
        <w:ind w:left="-142" w:right="-149" w:firstLine="709"/>
        <w:jc w:val="both"/>
      </w:pPr>
      <w:r>
        <w:rPr>
          <w:noProof/>
        </w:rPr>
      </w:r>
      <w:r>
        <w:pict w14:anchorId="262F01C0">
          <v:rect id="Rectangle 89665" o:spid="_x0000_s2053"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355FFE" w:rsidRPr="000E6586" w:rsidRDefault="00355FFE">
      <w:pPr>
        <w:pStyle w:val="Titre4"/>
        <w:numPr>
          <w:ilvl w:val="0"/>
          <w:numId w:val="39"/>
        </w:numPr>
        <w:ind w:right="-149"/>
        <w:jc w:val="both"/>
        <w:rPr>
          <w:rFonts w:ascii="Times New Roman" w:hAnsi="Times New Roman"/>
          <w:color w:val="000000"/>
          <w:lang w:val="fr-CM"/>
        </w:rPr>
      </w:pPr>
      <w:r w:rsidRPr="000E6586">
        <w:rPr>
          <w:rFonts w:ascii="Times New Roman" w:hAnsi="Times New Roman"/>
          <w:color w:val="000000"/>
          <w:lang w:val="fr-CM"/>
        </w:rPr>
        <w:t>Mise en place d’une gestion d’erreurs centralisée</w:t>
      </w:r>
    </w:p>
    <w:p w:rsidR="00355FFE" w:rsidRPr="000E6586" w:rsidRDefault="00355FFE" w:rsidP="00355FFE">
      <w:pPr>
        <w:pStyle w:val="NormalWeb"/>
        <w:spacing w:line="360" w:lineRule="auto"/>
        <w:ind w:left="-142" w:right="-149" w:firstLine="709"/>
        <w:jc w:val="both"/>
        <w:rPr>
          <w:color w:val="000000"/>
        </w:rPr>
      </w:pPr>
      <w:r w:rsidRPr="000E6586">
        <w:rPr>
          <w:color w:val="000000"/>
        </w:rPr>
        <w:t>Dans Express, un</w:t>
      </w:r>
      <w:r w:rsidRPr="000E6586">
        <w:rPr>
          <w:rStyle w:val="apple-converted-space"/>
          <w:rFonts w:eastAsia="MS Gothic"/>
          <w:color w:val="000000"/>
        </w:rPr>
        <w:t> </w:t>
      </w:r>
      <w:r w:rsidRPr="000E6586">
        <w:rPr>
          <w:rStyle w:val="lev"/>
          <w:color w:val="000000"/>
        </w:rPr>
        <w:t>middleware de gestion des erreurs</w:t>
      </w:r>
      <w:r w:rsidRPr="000E6586">
        <w:rPr>
          <w:rStyle w:val="apple-converted-space"/>
          <w:rFonts w:eastAsia="MS Gothic"/>
          <w:color w:val="000000"/>
        </w:rPr>
        <w:t> </w:t>
      </w:r>
      <w:r w:rsidRPr="000E6586">
        <w:rPr>
          <w:color w:val="000000"/>
        </w:rPr>
        <w:t>a été implémenté afin de :</w:t>
      </w:r>
    </w:p>
    <w:p w:rsidR="00355FFE" w:rsidRPr="000E6586" w:rsidRDefault="00355FFE">
      <w:pPr>
        <w:pStyle w:val="NormalWeb"/>
        <w:numPr>
          <w:ilvl w:val="0"/>
          <w:numId w:val="26"/>
        </w:numPr>
        <w:spacing w:line="360" w:lineRule="auto"/>
        <w:ind w:left="-142" w:right="-149" w:firstLine="709"/>
        <w:jc w:val="both"/>
        <w:rPr>
          <w:color w:val="000000"/>
        </w:rPr>
      </w:pPr>
      <w:r w:rsidRPr="000E6586">
        <w:rPr>
          <w:color w:val="000000"/>
        </w:rPr>
        <w:t>Capturer les exceptions générées par les routes.</w:t>
      </w:r>
    </w:p>
    <w:p w:rsidR="00355FFE" w:rsidRPr="000E6586" w:rsidRDefault="00355FFE">
      <w:pPr>
        <w:pStyle w:val="NormalWeb"/>
        <w:numPr>
          <w:ilvl w:val="0"/>
          <w:numId w:val="26"/>
        </w:numPr>
        <w:spacing w:line="360" w:lineRule="auto"/>
        <w:ind w:left="-142" w:right="-149" w:firstLine="709"/>
        <w:jc w:val="both"/>
        <w:rPr>
          <w:color w:val="000000"/>
        </w:rPr>
      </w:pPr>
      <w:r w:rsidRPr="000E6586">
        <w:rPr>
          <w:color w:val="000000"/>
        </w:rPr>
        <w:t>Retourner des messages explicites (400 pour une mauvaise requête, 500 pour une erreur serveur).</w:t>
      </w:r>
    </w:p>
    <w:p w:rsidR="00355FFE" w:rsidRPr="000E6586" w:rsidRDefault="00355FFE">
      <w:pPr>
        <w:pStyle w:val="NormalWeb"/>
        <w:numPr>
          <w:ilvl w:val="0"/>
          <w:numId w:val="26"/>
        </w:numPr>
        <w:spacing w:line="360" w:lineRule="auto"/>
        <w:ind w:left="-142" w:right="-149" w:firstLine="709"/>
        <w:jc w:val="both"/>
        <w:rPr>
          <w:color w:val="000000"/>
        </w:rPr>
      </w:pPr>
      <w:r w:rsidRPr="000E6586">
        <w:rPr>
          <w:color w:val="000000"/>
        </w:rPr>
        <w:t>Éviter l’arrêt complet du serveur en cas de bug.</w:t>
      </w:r>
    </w:p>
    <w:p w:rsidR="00355FFE" w:rsidRPr="000E6586" w:rsidRDefault="00355FFE" w:rsidP="00355FFE">
      <w:pPr>
        <w:pStyle w:val="NormalWeb"/>
        <w:spacing w:line="360" w:lineRule="auto"/>
        <w:ind w:left="-142" w:right="-149" w:firstLine="709"/>
        <w:jc w:val="both"/>
        <w:rPr>
          <w:color w:val="000000"/>
        </w:rPr>
      </w:pPr>
      <w:r w:rsidRPr="000E6586">
        <w:rPr>
          <w:color w:val="000000"/>
        </w:rPr>
        <w:t>Grâce à ce mécanisme, l’application est devenue beaucoup plus stable.</w:t>
      </w:r>
    </w:p>
    <w:p w:rsidR="00355FFE" w:rsidRPr="000E6586" w:rsidRDefault="009F36D1" w:rsidP="00355FFE">
      <w:pPr>
        <w:ind w:left="-142" w:right="-149" w:firstLine="709"/>
        <w:jc w:val="both"/>
      </w:pPr>
      <w:r>
        <w:rPr>
          <w:noProof/>
        </w:rPr>
      </w:r>
      <w:r>
        <w:pict w14:anchorId="4AFAC7E9">
          <v:rect id="Rectangle 89664" o:spid="_x0000_s2052"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355FFE" w:rsidRPr="000E6586" w:rsidRDefault="00355FFE">
      <w:pPr>
        <w:pStyle w:val="Titre4"/>
        <w:numPr>
          <w:ilvl w:val="0"/>
          <w:numId w:val="39"/>
        </w:numPr>
        <w:ind w:right="-149"/>
        <w:jc w:val="both"/>
        <w:rPr>
          <w:rFonts w:ascii="Times New Roman" w:hAnsi="Times New Roman"/>
          <w:color w:val="000000"/>
          <w:lang w:val="fr-CM"/>
        </w:rPr>
      </w:pPr>
      <w:r w:rsidRPr="000E6586">
        <w:rPr>
          <w:rFonts w:ascii="Times New Roman" w:hAnsi="Times New Roman"/>
          <w:color w:val="000000"/>
          <w:lang w:val="fr-CM"/>
        </w:rPr>
        <w:t>Gestion du temps et priorisation des tâches</w:t>
      </w:r>
    </w:p>
    <w:p w:rsidR="00355FFE" w:rsidRPr="000E6586" w:rsidRDefault="00355FFE" w:rsidP="00355FFE">
      <w:pPr>
        <w:pStyle w:val="NormalWeb"/>
        <w:spacing w:line="360" w:lineRule="auto"/>
        <w:ind w:left="-142" w:right="-149" w:firstLine="709"/>
        <w:jc w:val="both"/>
        <w:rPr>
          <w:color w:val="000000"/>
        </w:rPr>
      </w:pPr>
      <w:r w:rsidRPr="000E6586">
        <w:rPr>
          <w:color w:val="000000"/>
        </w:rPr>
        <w:t>Compte tenu de la durée limitée du stage, il a été nécessaire d’adopter une stratégie de priorisation :</w:t>
      </w:r>
    </w:p>
    <w:p w:rsidR="00355FFE" w:rsidRPr="000E6586" w:rsidRDefault="00355FFE">
      <w:pPr>
        <w:pStyle w:val="NormalWeb"/>
        <w:numPr>
          <w:ilvl w:val="0"/>
          <w:numId w:val="27"/>
        </w:numPr>
        <w:spacing w:line="360" w:lineRule="auto"/>
        <w:ind w:left="-142" w:right="-149" w:firstLine="709"/>
        <w:jc w:val="both"/>
        <w:rPr>
          <w:color w:val="000000"/>
        </w:rPr>
      </w:pPr>
      <w:r w:rsidRPr="000E6586">
        <w:rPr>
          <w:color w:val="000000"/>
        </w:rPr>
        <w:lastRenderedPageBreak/>
        <w:t>Donner la priorité aux</w:t>
      </w:r>
      <w:r w:rsidRPr="000E6586">
        <w:rPr>
          <w:rStyle w:val="apple-converted-space"/>
          <w:rFonts w:eastAsia="MS Gothic"/>
          <w:color w:val="000000"/>
        </w:rPr>
        <w:t> </w:t>
      </w:r>
      <w:r w:rsidRPr="000E6586">
        <w:rPr>
          <w:rStyle w:val="lev"/>
          <w:color w:val="000000"/>
        </w:rPr>
        <w:t>fonctionnalités essentielles</w:t>
      </w:r>
      <w:r w:rsidRPr="000E6586">
        <w:rPr>
          <w:rStyle w:val="apple-converted-space"/>
          <w:rFonts w:eastAsia="MS Gothic"/>
          <w:color w:val="000000"/>
        </w:rPr>
        <w:t> </w:t>
      </w:r>
      <w:r w:rsidRPr="000E6586">
        <w:rPr>
          <w:color w:val="000000"/>
        </w:rPr>
        <w:t>(analyse textuelle des plats, stockage des résultats, consultation des analyses).</w:t>
      </w:r>
    </w:p>
    <w:p w:rsidR="00355FFE" w:rsidRPr="000E6586" w:rsidRDefault="00355FFE">
      <w:pPr>
        <w:pStyle w:val="NormalWeb"/>
        <w:numPr>
          <w:ilvl w:val="0"/>
          <w:numId w:val="27"/>
        </w:numPr>
        <w:spacing w:line="360" w:lineRule="auto"/>
        <w:ind w:left="-142" w:right="-149" w:firstLine="709"/>
        <w:jc w:val="both"/>
        <w:rPr>
          <w:color w:val="000000"/>
        </w:rPr>
      </w:pPr>
      <w:r w:rsidRPr="000E6586">
        <w:rPr>
          <w:color w:val="000000"/>
        </w:rPr>
        <w:t>Reporter certaines fonctionnalités secondaires à une phase ultérieure (optimisation des performances, interface graphique avancée).</w:t>
      </w:r>
    </w:p>
    <w:p w:rsidR="00355FFE" w:rsidRPr="000E6586" w:rsidRDefault="00355FFE">
      <w:pPr>
        <w:pStyle w:val="NormalWeb"/>
        <w:numPr>
          <w:ilvl w:val="0"/>
          <w:numId w:val="27"/>
        </w:numPr>
        <w:spacing w:line="360" w:lineRule="auto"/>
        <w:ind w:left="-142" w:right="-149" w:firstLine="709"/>
        <w:jc w:val="both"/>
        <w:rPr>
          <w:color w:val="000000"/>
        </w:rPr>
      </w:pPr>
      <w:r w:rsidRPr="000E6586">
        <w:rPr>
          <w:color w:val="000000"/>
        </w:rPr>
        <w:t>Organisation du travail selon une logique incrémentale : chaque semaine, un module fonctionnel devait être validé (connexion Gemini, stockage BD, gestion des erreurs, etc.).</w:t>
      </w:r>
    </w:p>
    <w:p w:rsidR="00355FFE" w:rsidRPr="000E6586" w:rsidRDefault="00355FFE" w:rsidP="00355FFE">
      <w:pPr>
        <w:pStyle w:val="NormalWeb"/>
        <w:spacing w:line="360" w:lineRule="auto"/>
        <w:ind w:right="-149"/>
        <w:jc w:val="both"/>
        <w:rPr>
          <w:color w:val="000000"/>
        </w:rPr>
      </w:pPr>
    </w:p>
    <w:p w:rsidR="00355FFE" w:rsidRPr="000E6586" w:rsidRDefault="00355FFE" w:rsidP="00355FFE">
      <w:pPr>
        <w:pStyle w:val="NormalWeb"/>
        <w:spacing w:line="360" w:lineRule="auto"/>
        <w:ind w:left="567" w:right="-149"/>
        <w:jc w:val="both"/>
        <w:rPr>
          <w:color w:val="000000"/>
        </w:rPr>
      </w:pPr>
    </w:p>
    <w:p w:rsidR="008E3E37" w:rsidRPr="000E6586" w:rsidRDefault="009F36D1" w:rsidP="001A7AE2">
      <w:pPr>
        <w:ind w:left="-142" w:right="-149" w:firstLine="709"/>
        <w:jc w:val="both"/>
      </w:pPr>
      <w:r>
        <w:rPr>
          <w:noProof/>
        </w:rPr>
      </w:r>
      <w:r>
        <w:pict w14:anchorId="020EEE0E">
          <v:rect id="Rectangle 5247" o:spid="_x0000_s2051"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8E3E37" w:rsidRPr="00071648" w:rsidRDefault="008E3E37">
      <w:pPr>
        <w:pStyle w:val="Titre2"/>
        <w:numPr>
          <w:ilvl w:val="0"/>
          <w:numId w:val="36"/>
        </w:numPr>
        <w:rPr>
          <w:rFonts w:ascii="Times New Roman" w:hAnsi="Times New Roman"/>
          <w:color w:val="000000"/>
          <w:sz w:val="28"/>
          <w:szCs w:val="28"/>
          <w:lang w:val="fr-CM"/>
        </w:rPr>
      </w:pPr>
      <w:bookmarkStart w:id="23" w:name="_Toc209079482"/>
      <w:r w:rsidRPr="00071648">
        <w:rPr>
          <w:rFonts w:ascii="Times New Roman" w:hAnsi="Times New Roman"/>
          <w:color w:val="000000"/>
          <w:sz w:val="28"/>
          <w:szCs w:val="28"/>
          <w:lang w:val="fr-CM"/>
        </w:rPr>
        <w:t>Vie en société</w:t>
      </w:r>
      <w:bookmarkEnd w:id="23"/>
    </w:p>
    <w:p w:rsidR="008E3E37" w:rsidRPr="000E6586" w:rsidRDefault="008E3E37" w:rsidP="001A7AE2">
      <w:pPr>
        <w:pStyle w:val="NormalWeb"/>
        <w:spacing w:line="360" w:lineRule="auto"/>
        <w:ind w:left="-142" w:right="-149" w:firstLine="709"/>
        <w:jc w:val="both"/>
        <w:rPr>
          <w:color w:val="000000"/>
        </w:rPr>
      </w:pPr>
      <w:r w:rsidRPr="000E6586">
        <w:rPr>
          <w:color w:val="000000"/>
        </w:rPr>
        <w:t>L’intégration dans un cadre professionnel comme celui d’IMEDIATIS SARL m’a également permis de découvrir :</w:t>
      </w:r>
    </w:p>
    <w:p w:rsidR="008E3E37" w:rsidRPr="000E6586" w:rsidRDefault="008E3E37">
      <w:pPr>
        <w:pStyle w:val="NormalWeb"/>
        <w:numPr>
          <w:ilvl w:val="0"/>
          <w:numId w:val="30"/>
        </w:numPr>
        <w:spacing w:line="360" w:lineRule="auto"/>
        <w:ind w:left="-142" w:right="-149" w:firstLine="709"/>
        <w:jc w:val="both"/>
        <w:rPr>
          <w:color w:val="000000"/>
        </w:rPr>
      </w:pPr>
      <w:r w:rsidRPr="000E6586">
        <w:rPr>
          <w:rStyle w:val="lev"/>
          <w:color w:val="000000"/>
        </w:rPr>
        <w:t>Le fonctionnement d’une entreprise numérique</w:t>
      </w:r>
      <w:r w:rsidRPr="000E6586">
        <w:rPr>
          <w:rStyle w:val="apple-converted-space"/>
          <w:color w:val="000000"/>
        </w:rPr>
        <w:t> </w:t>
      </w:r>
      <w:r w:rsidRPr="000E6586">
        <w:rPr>
          <w:color w:val="000000"/>
        </w:rPr>
        <w:t>: organisation hiérarchique, gestion des projets, répartition des tâches.</w:t>
      </w:r>
    </w:p>
    <w:p w:rsidR="008E3E37" w:rsidRPr="000E6586" w:rsidRDefault="008E3E37">
      <w:pPr>
        <w:pStyle w:val="NormalWeb"/>
        <w:numPr>
          <w:ilvl w:val="0"/>
          <w:numId w:val="30"/>
        </w:numPr>
        <w:spacing w:line="360" w:lineRule="auto"/>
        <w:ind w:left="-142" w:right="-149" w:firstLine="709"/>
        <w:jc w:val="both"/>
        <w:rPr>
          <w:color w:val="000000"/>
        </w:rPr>
      </w:pPr>
      <w:r w:rsidRPr="000E6586">
        <w:rPr>
          <w:rStyle w:val="lev"/>
          <w:color w:val="000000"/>
        </w:rPr>
        <w:t>La collaboration entre collègues</w:t>
      </w:r>
      <w:r w:rsidRPr="000E6586">
        <w:rPr>
          <w:rStyle w:val="apple-converted-space"/>
          <w:color w:val="000000"/>
        </w:rPr>
        <w:t> </w:t>
      </w:r>
      <w:r w:rsidRPr="000E6586">
        <w:rPr>
          <w:color w:val="000000"/>
        </w:rPr>
        <w:t>: partage de connaissances, entraide, respect des délais collectifs.</w:t>
      </w:r>
    </w:p>
    <w:p w:rsidR="008E3E37" w:rsidRPr="000E6586" w:rsidRDefault="008E3E37">
      <w:pPr>
        <w:pStyle w:val="NormalWeb"/>
        <w:numPr>
          <w:ilvl w:val="0"/>
          <w:numId w:val="30"/>
        </w:numPr>
        <w:spacing w:line="360" w:lineRule="auto"/>
        <w:ind w:left="-142" w:right="-149" w:firstLine="709"/>
        <w:jc w:val="both"/>
        <w:rPr>
          <w:color w:val="000000"/>
        </w:rPr>
      </w:pPr>
      <w:r w:rsidRPr="000E6586">
        <w:rPr>
          <w:rStyle w:val="lev"/>
          <w:color w:val="000000"/>
        </w:rPr>
        <w:t>L’importance du climat social dans la productivité</w:t>
      </w:r>
      <w:r w:rsidRPr="000E6586">
        <w:rPr>
          <w:rStyle w:val="apple-converted-space"/>
          <w:color w:val="000000"/>
        </w:rPr>
        <w:t> </w:t>
      </w:r>
      <w:r w:rsidRPr="000E6586">
        <w:rPr>
          <w:color w:val="000000"/>
        </w:rPr>
        <w:t>: un environnement de travail convivial et bienveillant m’a permis de progresser rapidement et de m’épanouir dans mes missions.</w:t>
      </w:r>
    </w:p>
    <w:p w:rsidR="008E3E37" w:rsidRPr="000E6586" w:rsidRDefault="009F36D1" w:rsidP="001A7AE2">
      <w:pPr>
        <w:ind w:left="-142" w:right="-149" w:firstLine="709"/>
        <w:jc w:val="both"/>
      </w:pPr>
      <w:r>
        <w:rPr>
          <w:noProof/>
        </w:rPr>
      </w:r>
      <w:r>
        <w:pict w14:anchorId="359AF354">
          <v:rect id="Rectangle 5246" o:spid="_x0000_s2050"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" filled="f">
            <o:lock v:ext="edit" aspectratio="t"/>
            <w10:anchorlock/>
          </v:rect>
        </w:pict>
      </w:r>
    </w:p>
    <w:p w:rsidR="008E3E37" w:rsidRDefault="008E3E37" w:rsidP="00414653">
      <w:pPr>
        <w:pStyle w:val="NormalWeb"/>
        <w:spacing w:line="360" w:lineRule="auto"/>
        <w:ind w:left="-142" w:right="-149" w:firstLine="709"/>
        <w:jc w:val="both"/>
        <w:rPr>
          <w:color w:val="000000"/>
        </w:rPr>
      </w:pPr>
      <w:r w:rsidRPr="000E6586">
        <w:rPr>
          <w:color w:val="000000"/>
        </w:rPr>
        <w:t>En résumé, ce stage m’a permis d’acquérir une solide expérience technique en développement backend et en intégration d’API, tout en renforçant mes compétences personnelles et relationnelles. Ces acquis constituent une base précieuse pour ma future carrière d’ingénieur en génie logiciel.</w:t>
      </w:r>
    </w:p>
    <w:p w:rsidR="00071648" w:rsidRPr="000E6586" w:rsidRDefault="00071648" w:rsidP="00414653">
      <w:pPr>
        <w:pStyle w:val="NormalWeb"/>
        <w:spacing w:line="360" w:lineRule="auto"/>
        <w:ind w:left="-142" w:right="-149" w:firstLine="709"/>
        <w:jc w:val="both"/>
        <w:rPr>
          <w:color w:val="000000"/>
        </w:rPr>
      </w:pPr>
    </w:p>
    <w:p w:rsidR="00C25B3F" w:rsidRPr="000D530E" w:rsidRDefault="00071648" w:rsidP="000D530E">
      <w:pPr>
        <w:pStyle w:val="Titre1"/>
        <w:rPr>
          <w:rFonts w:ascii="Times New Roman" w:hAnsi="Times New Roman"/>
          <w:bCs w:val="0"/>
          <w:color w:val="000000" w:themeColor="text1"/>
          <w:sz w:val="32"/>
          <w:szCs w:val="32"/>
          <w:lang w:val="fr-CM"/>
        </w:rPr>
      </w:pPr>
      <w:bookmarkStart w:id="24" w:name="_Toc209079483"/>
      <w:r w:rsidRPr="000D530E">
        <w:rPr>
          <w:rFonts w:ascii="Times New Roman" w:hAnsi="Times New Roman"/>
          <w:bCs w:val="0"/>
          <w:color w:val="000000" w:themeColor="text1"/>
          <w:sz w:val="32"/>
          <w:szCs w:val="32"/>
          <w:u w:val="double"/>
          <w:lang w:val="fr-CM"/>
        </w:rPr>
        <w:t>Quatrième partie</w:t>
      </w:r>
      <w:r w:rsidR="00000000" w:rsidRPr="000D530E">
        <w:rPr>
          <w:rFonts w:ascii="Times New Roman" w:hAnsi="Times New Roman"/>
          <w:bCs w:val="0"/>
          <w:color w:val="000000" w:themeColor="text1"/>
          <w:sz w:val="32"/>
          <w:szCs w:val="32"/>
          <w:lang w:val="fr-CM"/>
        </w:rPr>
        <w:t>: CONCLUSION GÉNÉRALE</w:t>
      </w:r>
      <w:bookmarkEnd w:id="24"/>
    </w:p>
    <w:p w:rsidR="00C25B3F" w:rsidRPr="0047389C" w:rsidRDefault="00D1545A" w:rsidP="0047389C">
      <w:pPr>
        <w:pStyle w:val="NormalWeb"/>
        <w:spacing w:line="360" w:lineRule="auto"/>
        <w:ind w:left="-142" w:right="-149" w:firstLine="709"/>
        <w:jc w:val="both"/>
        <w:rPr>
          <w:color w:val="000000"/>
        </w:rPr>
      </w:pPr>
      <w:r w:rsidRPr="000E6586">
        <w:rPr>
          <w:color w:val="000000"/>
        </w:rPr>
        <w:t>Le stage que j’ai eu l’opportunité d’effectuer au sein d’</w:t>
      </w:r>
      <w:r w:rsidRPr="000E6586">
        <w:rPr>
          <w:rStyle w:val="lev"/>
          <w:color w:val="000000"/>
        </w:rPr>
        <w:t>IMEDIATIS SARL</w:t>
      </w:r>
      <w:r w:rsidRPr="000E6586">
        <w:rPr>
          <w:color w:val="000000"/>
        </w:rPr>
        <w:t>, du</w:t>
      </w:r>
      <w:r w:rsidRPr="000E6586">
        <w:rPr>
          <w:rStyle w:val="apple-converted-space"/>
          <w:color w:val="000000"/>
        </w:rPr>
        <w:t> </w:t>
      </w:r>
      <w:r w:rsidRPr="000E6586">
        <w:rPr>
          <w:rStyle w:val="lev"/>
          <w:color w:val="000000"/>
        </w:rPr>
        <w:t>07 juillet au 29 août 2025</w:t>
      </w:r>
      <w:r w:rsidRPr="000E6586">
        <w:rPr>
          <w:color w:val="000000"/>
        </w:rPr>
        <w:t>, a constitué une expérience extrêmement enrichissante tant sur le plan technique que sur le plan personnel.</w:t>
      </w:r>
      <w:r w:rsidR="00414653">
        <w:rPr>
          <w:color w:val="000000"/>
        </w:rPr>
        <w:t xml:space="preserve"> </w:t>
      </w:r>
      <w:r w:rsidRPr="000E6586">
        <w:rPr>
          <w:color w:val="000000"/>
        </w:rPr>
        <w:t>L’objectif principal de mon stage était de travailler sur la</w:t>
      </w:r>
      <w:r w:rsidRPr="000E6586">
        <w:rPr>
          <w:rStyle w:val="apple-converted-space"/>
          <w:color w:val="000000"/>
        </w:rPr>
        <w:t> </w:t>
      </w:r>
      <w:r w:rsidRPr="000E6586">
        <w:rPr>
          <w:rStyle w:val="lev"/>
          <w:color w:val="000000"/>
        </w:rPr>
        <w:t>partie backend</w:t>
      </w:r>
      <w:r w:rsidRPr="000E6586">
        <w:rPr>
          <w:rStyle w:val="apple-converted-space"/>
          <w:color w:val="000000"/>
        </w:rPr>
        <w:t> </w:t>
      </w:r>
      <w:r w:rsidRPr="000E6586">
        <w:rPr>
          <w:color w:val="000000"/>
        </w:rPr>
        <w:t>d’une application multi-plateforme de suivi nutritionnel, en y intégrant une</w:t>
      </w:r>
      <w:r w:rsidRPr="000E6586">
        <w:rPr>
          <w:rStyle w:val="apple-converted-space"/>
          <w:color w:val="000000"/>
        </w:rPr>
        <w:t> </w:t>
      </w:r>
      <w:r w:rsidRPr="000E6586">
        <w:rPr>
          <w:rStyle w:val="lev"/>
          <w:color w:val="000000"/>
        </w:rPr>
        <w:t>API d’intelligence artificielle (Gemini)</w:t>
      </w:r>
      <w:r w:rsidRPr="000E6586">
        <w:rPr>
          <w:rStyle w:val="apple-converted-space"/>
          <w:color w:val="000000"/>
        </w:rPr>
        <w:t> </w:t>
      </w:r>
      <w:r w:rsidRPr="000E6586">
        <w:rPr>
          <w:color w:val="000000"/>
        </w:rPr>
        <w:t>pour l’analyse des plats saisis par les utilisateurs. Ce projet répond à un besoin croissant d’outils numériques dans le domaine de la santé et du bien-être, en particulier en Afrique où les habitudes alimentaires locales nécessitent des solutions adaptées.</w:t>
      </w:r>
      <w:r w:rsidR="00414653">
        <w:rPr>
          <w:color w:val="000000"/>
        </w:rPr>
        <w:t xml:space="preserve"> </w:t>
      </w:r>
      <w:r w:rsidRPr="000E6586">
        <w:rPr>
          <w:color w:val="000000"/>
        </w:rPr>
        <w:t>Au cours de ce stage, j’ai rencontré plusieurs</w:t>
      </w:r>
      <w:r w:rsidRPr="000E6586">
        <w:rPr>
          <w:rStyle w:val="apple-converted-space"/>
          <w:color w:val="000000"/>
        </w:rPr>
        <w:t> </w:t>
      </w:r>
      <w:r w:rsidRPr="000E6586">
        <w:rPr>
          <w:rStyle w:val="lev"/>
          <w:color w:val="000000"/>
        </w:rPr>
        <w:t>difficultés techniques</w:t>
      </w:r>
      <w:r w:rsidRPr="000E6586">
        <w:rPr>
          <w:color w:val="000000"/>
        </w:rPr>
        <w:t>, notamment l’inadéquation des API de reconnaissance d’images pour les plats africains, la découverte de nouvelles technologies (Node.js, Express, PostgreSQL, Gemini), ainsi que la gestion des erreurs liées aux échanges entre le backend et l’API. Toutefois, grâce à une démarche d’</w:t>
      </w:r>
      <w:r w:rsidRPr="000E6586">
        <w:rPr>
          <w:rStyle w:val="lev"/>
          <w:color w:val="000000"/>
        </w:rPr>
        <w:t>apprentissage continu</w:t>
      </w:r>
      <w:r w:rsidRPr="000E6586">
        <w:rPr>
          <w:color w:val="000000"/>
        </w:rPr>
        <w:t>, à l’accompagnement de mon encadreur industriel et à une bonne organisation, j’ai pu proposer des</w:t>
      </w:r>
      <w:r w:rsidRPr="000E6586">
        <w:rPr>
          <w:rStyle w:val="apple-converted-space"/>
          <w:color w:val="000000"/>
        </w:rPr>
        <w:t> </w:t>
      </w:r>
      <w:r w:rsidRPr="000E6586">
        <w:rPr>
          <w:rStyle w:val="lev"/>
          <w:color w:val="000000"/>
        </w:rPr>
        <w:t>solutions pragmatiques</w:t>
      </w:r>
      <w:r w:rsidRPr="000E6586">
        <w:rPr>
          <w:rStyle w:val="apple-converted-space"/>
          <w:color w:val="000000"/>
        </w:rPr>
        <w:t> </w:t>
      </w:r>
      <w:r w:rsidRPr="000E6586">
        <w:rPr>
          <w:color w:val="000000"/>
        </w:rPr>
        <w:t>: adoption d’une approche textuelle pour l’analyse des plats, mise en place d’une gestion d’erreurs robuste et optimisation du stockage des données.</w:t>
      </w:r>
      <w:r w:rsidR="00414653">
        <w:rPr>
          <w:color w:val="000000"/>
        </w:rPr>
        <w:t xml:space="preserve"> </w:t>
      </w:r>
      <w:r w:rsidRPr="000E6586">
        <w:rPr>
          <w:color w:val="000000"/>
        </w:rPr>
        <w:t>Les</w:t>
      </w:r>
      <w:r w:rsidRPr="000E6586">
        <w:rPr>
          <w:rStyle w:val="apple-converted-space"/>
          <w:color w:val="000000"/>
        </w:rPr>
        <w:t> </w:t>
      </w:r>
      <w:r w:rsidRPr="000E6586">
        <w:rPr>
          <w:rStyle w:val="lev"/>
          <w:color w:val="000000"/>
        </w:rPr>
        <w:t>apports de ce stage</w:t>
      </w:r>
      <w:r w:rsidRPr="000E6586">
        <w:rPr>
          <w:rStyle w:val="apple-converted-space"/>
          <w:color w:val="000000"/>
        </w:rPr>
        <w:t> </w:t>
      </w:r>
      <w:r w:rsidRPr="000E6586">
        <w:rPr>
          <w:color w:val="000000"/>
        </w:rPr>
        <w:t xml:space="preserve">sont multiples </w:t>
      </w:r>
      <w:r w:rsidR="00414653">
        <w:rPr>
          <w:color w:val="000000"/>
        </w:rPr>
        <w:t>(</w:t>
      </w:r>
      <w:r w:rsidR="00063712">
        <w:rPr>
          <w:color w:val="000000"/>
        </w:rPr>
        <w:t xml:space="preserve"> autant sur les plans </w:t>
      </w:r>
      <w:r w:rsidRPr="000E6586">
        <w:rPr>
          <w:rStyle w:val="lev"/>
          <w:color w:val="000000"/>
        </w:rPr>
        <w:t>technique</w:t>
      </w:r>
      <w:r w:rsidRPr="000E6586">
        <w:rPr>
          <w:color w:val="000000"/>
        </w:rPr>
        <w:t xml:space="preserve">, </w:t>
      </w:r>
      <w:r w:rsidRPr="000E6586">
        <w:rPr>
          <w:rStyle w:val="lev"/>
          <w:color w:val="000000"/>
        </w:rPr>
        <w:t>personnel</w:t>
      </w:r>
      <w:r w:rsidR="00063712">
        <w:rPr>
          <w:color w:val="000000"/>
        </w:rPr>
        <w:t xml:space="preserve"> et </w:t>
      </w:r>
      <w:r w:rsidRPr="000E6586">
        <w:rPr>
          <w:rStyle w:val="lev"/>
          <w:color w:val="000000"/>
        </w:rPr>
        <w:t>professionnel</w:t>
      </w:r>
      <w:r w:rsidR="00414653">
        <w:rPr>
          <w:color w:val="000000"/>
        </w:rPr>
        <w:t xml:space="preserve">). </w:t>
      </w:r>
      <w:r w:rsidRPr="000E6586">
        <w:rPr>
          <w:color w:val="000000"/>
        </w:rPr>
        <w:t>En définitive, cette expérience a constitué une étape déterminante dans mon parcours d’ingénieur en</w:t>
      </w:r>
      <w:r w:rsidRPr="000E6586">
        <w:rPr>
          <w:rStyle w:val="apple-converted-space"/>
          <w:color w:val="000000"/>
        </w:rPr>
        <w:t> </w:t>
      </w:r>
      <w:r w:rsidRPr="000E6586">
        <w:rPr>
          <w:rStyle w:val="lev"/>
          <w:color w:val="000000"/>
        </w:rPr>
        <w:t>Génie Logiciel</w:t>
      </w:r>
      <w:r w:rsidRPr="000E6586">
        <w:rPr>
          <w:color w:val="000000"/>
        </w:rPr>
        <w:t>. Elle m’a permis de mettre en pratique mes connaissances théoriques, de me confronter à des problèmes réels et d’apporter des solutions adaptées.</w:t>
      </w:r>
      <w:r w:rsidR="00063712">
        <w:rPr>
          <w:color w:val="000000"/>
        </w:rPr>
        <w:t xml:space="preserve"> </w:t>
      </w:r>
      <w:r w:rsidRPr="000E6586">
        <w:rPr>
          <w:color w:val="000000"/>
        </w:rPr>
        <w:t>Pour l’avenir, plusieurs</w:t>
      </w:r>
      <w:r w:rsidRPr="000E6586">
        <w:rPr>
          <w:rStyle w:val="apple-converted-space"/>
          <w:color w:val="000000"/>
        </w:rPr>
        <w:t> </w:t>
      </w:r>
      <w:r w:rsidRPr="000E6586">
        <w:rPr>
          <w:rStyle w:val="lev"/>
          <w:color w:val="000000"/>
        </w:rPr>
        <w:t>perspectives d’amélioration</w:t>
      </w:r>
      <w:r w:rsidRPr="000E6586">
        <w:rPr>
          <w:rStyle w:val="apple-converted-space"/>
          <w:color w:val="000000"/>
        </w:rPr>
        <w:t> </w:t>
      </w:r>
      <w:r w:rsidRPr="000E6586">
        <w:rPr>
          <w:color w:val="000000"/>
        </w:rPr>
        <w:t xml:space="preserve">peuvent être envisagées </w:t>
      </w:r>
      <w:r w:rsidR="00063712">
        <w:rPr>
          <w:color w:val="000000"/>
        </w:rPr>
        <w:t>(</w:t>
      </w:r>
      <w:r w:rsidRPr="000E6586">
        <w:rPr>
          <w:color w:val="000000"/>
        </w:rPr>
        <w:t>enrichir la base de données avec des plats africains afin d’améliorer la pertinence des analyses ;</w:t>
      </w:r>
      <w:r w:rsidR="00063712">
        <w:rPr>
          <w:color w:val="000000"/>
        </w:rPr>
        <w:t xml:space="preserve"> </w:t>
      </w:r>
      <w:r w:rsidRPr="000E6586">
        <w:rPr>
          <w:color w:val="000000"/>
        </w:rPr>
        <w:t>explorer de nouvelles API ou développer un modèle IA spécifique aux cuisines locales ;optimiser davantage les performances du backend pour supporter une utilisation à grande échelle</w:t>
      </w:r>
      <w:r w:rsidR="00063712">
        <w:rPr>
          <w:color w:val="000000"/>
        </w:rPr>
        <w:t>).</w:t>
      </w:r>
      <w:r w:rsidRPr="000E6586">
        <w:rPr>
          <w:color w:val="000000"/>
        </w:rPr>
        <w:t>En somme, ce stage m’a non seulement permis de progresser dans ma formation académique, mais il a également renforcé ma motivation à poursuivre dans le domaine du</w:t>
      </w:r>
      <w:r w:rsidRPr="000E6586">
        <w:rPr>
          <w:rStyle w:val="apple-converted-space"/>
          <w:color w:val="000000"/>
        </w:rPr>
        <w:t> </w:t>
      </w:r>
      <w:r w:rsidRPr="000E6586">
        <w:rPr>
          <w:rStyle w:val="lev"/>
          <w:color w:val="000000"/>
        </w:rPr>
        <w:t>développement logiciel et de l’intelligence artificielle appliquée à la santé numérique</w:t>
      </w:r>
      <w:r w:rsidR="0047389C">
        <w:rPr>
          <w:rStyle w:val="lev"/>
          <w:color w:val="000000"/>
        </w:rPr>
        <w:t>.</w:t>
      </w:r>
    </w:p>
    <w:sectPr w:rsidR="00C25B3F" w:rsidRPr="0047389C" w:rsidSect="00AE1C3C">
      <w:pgSz w:w="12240" w:h="15840"/>
      <w:pgMar w:top="1930" w:right="1800" w:bottom="1440" w:left="180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36D1" w:rsidRDefault="009F36D1" w:rsidP="00740F56">
      <w:pPr>
        <w:spacing w:after="0" w:line="240" w:lineRule="auto"/>
      </w:pPr>
      <w:r>
        <w:separator/>
      </w:r>
    </w:p>
  </w:endnote>
  <w:endnote w:type="continuationSeparator" w:id="0">
    <w:p w:rsidR="009F36D1" w:rsidRDefault="009F36D1" w:rsidP="0074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rial MT">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06425547"/>
      <w:docPartObj>
        <w:docPartGallery w:val="Page Numbers (Bottom of Page)"/>
        <w:docPartUnique/>
      </w:docPartObj>
    </w:sdtPr>
    <w:sdtContent>
      <w:p w:rsidR="00445EA6" w:rsidRDefault="00445EA6" w:rsidP="0047389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B160CD" w:rsidRDefault="00B160CD" w:rsidP="00445EA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11725552"/>
      <w:docPartObj>
        <w:docPartGallery w:val="Page Numbers (Bottom of Page)"/>
        <w:docPartUnique/>
      </w:docPartObj>
    </w:sdtPr>
    <w:sdtContent>
      <w:p w:rsidR="00445EA6" w:rsidRDefault="00445EA6" w:rsidP="0047389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v</w:t>
        </w:r>
        <w:r>
          <w:rPr>
            <w:rStyle w:val="Numrodepage"/>
          </w:rPr>
          <w:fldChar w:fldCharType="end"/>
        </w:r>
      </w:p>
    </w:sdtContent>
  </w:sdt>
  <w:p w:rsidR="00B160CD" w:rsidRDefault="00B160CD" w:rsidP="00445EA6">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60CD" w:rsidRDefault="00B160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36D1" w:rsidRDefault="009F36D1" w:rsidP="00740F56">
      <w:pPr>
        <w:spacing w:after="0" w:line="240" w:lineRule="auto"/>
      </w:pPr>
      <w:r>
        <w:separator/>
      </w:r>
    </w:p>
  </w:footnote>
  <w:footnote w:type="continuationSeparator" w:id="0">
    <w:p w:rsidR="009F36D1" w:rsidRDefault="009F36D1" w:rsidP="00740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60CD" w:rsidRDefault="00B160C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F56" w:rsidRDefault="00382512">
    <w:pPr>
      <w:pStyle w:val="En-tte"/>
    </w:pPr>
    <w:r>
      <w:rPr>
        <w:noProof/>
      </w:rPr>
      <mc:AlternateContent>
        <mc:Choice Requires="wps">
          <w:drawing>
            <wp:anchor distT="0" distB="0" distL="118745" distR="118745" simplePos="0" relativeHeight="251659264" behindDoc="1" locked="0" layoutInCell="1" allowOverlap="0" wp14:anchorId="3391DD72" wp14:editId="7DE93CE5">
              <wp:simplePos x="0" y="0"/>
              <wp:positionH relativeFrom="page">
                <wp:posOffset>1143000</wp:posOffset>
              </wp:positionH>
              <wp:positionV relativeFrom="page">
                <wp:posOffset>635000</wp:posOffset>
              </wp:positionV>
              <wp:extent cx="5486400" cy="266700"/>
              <wp:effectExtent l="0" t="0" r="0" b="0"/>
              <wp:wrapSquare wrapText="bothSides"/>
              <wp:docPr id="29"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266700"/>
                      </a:xfrm>
                      <a:prstGeom prst="rect">
                        <a:avLst/>
                      </a:pr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rsidR="00382512" w:rsidRPr="00740F56" w:rsidRDefault="00382512" w:rsidP="00382512">
                          <w:pPr>
                            <w:pStyle w:val="En-tte"/>
                            <w:tabs>
                              <w:tab w:val="clear" w:pos="4680"/>
                              <w:tab w:val="clear" w:pos="9360"/>
                            </w:tabs>
                            <w:jc w:val="center"/>
                            <w:rPr>
                              <w:caps/>
                              <w:color w:val="FFFFFF"/>
                            </w:rPr>
                          </w:pPr>
                          <w:r>
                            <w:rPr>
                              <w:caps/>
                              <w:color w:val="FFFFFF"/>
                            </w:rPr>
                            <w:t>RAPPORT DE STAGE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391DD72" id="Rectangle 197" o:spid="_x0000_s1094" style="position:absolute;margin-left:90pt;margin-top:50pt;width:6in;height:21pt;z-index:-251657216;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" o:allowoverlap="f" fillcolor="#4472c4" stroked="f" strokeweight="1pt">
              <v:path arrowok="t"/>
              <v:textbox>
                <w:txbxContent>
                  <w:p w:rsidR="00382512" w:rsidRPr="00740F56" w:rsidRDefault="00382512" w:rsidP="00382512">
                    <w:pPr>
                      <w:pStyle w:val="En-tte"/>
                      <w:tabs>
                        <w:tab w:val="clear" w:pos="4680"/>
                        <w:tab w:val="clear" w:pos="9360"/>
                      </w:tabs>
                      <w:jc w:val="center"/>
                      <w:rPr>
                        <w:caps/>
                        <w:color w:val="FFFFFF"/>
                      </w:rPr>
                    </w:pPr>
                    <w:r>
                      <w:rPr>
                        <w:caps/>
                        <w:color w:val="FFFFFF"/>
                      </w:rPr>
                      <w:t>RAPPORT DE STAGE</w:t>
                    </w:r>
                  </w:p>
                </w:txbxContent>
              </v:textbox>
              <w10:wrap type="square"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60CD" w:rsidRDefault="00B160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6" w15:restartNumberingAfterBreak="0">
    <w:nsid w:val="01F00278"/>
    <w:multiLevelType w:val="hybridMultilevel"/>
    <w:tmpl w:val="454E3390"/>
    <w:lvl w:ilvl="0" w:tplc="040C0013">
      <w:start w:val="1"/>
      <w:numFmt w:val="upperRoman"/>
      <w:lvlText w:val="%1."/>
      <w:lvlJc w:val="right"/>
      <w:pPr>
        <w:ind w:left="720" w:hanging="360"/>
      </w:p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33097F"/>
    <w:multiLevelType w:val="multilevel"/>
    <w:tmpl w:val="D8E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C73DE"/>
    <w:multiLevelType w:val="multilevel"/>
    <w:tmpl w:val="A7AC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D0738"/>
    <w:multiLevelType w:val="multilevel"/>
    <w:tmpl w:val="3A8A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F36B8"/>
    <w:multiLevelType w:val="multilevel"/>
    <w:tmpl w:val="BC02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66010"/>
    <w:multiLevelType w:val="hybridMultilevel"/>
    <w:tmpl w:val="FCD40BD0"/>
    <w:lvl w:ilvl="0" w:tplc="84F67236">
      <w:start w:val="1"/>
      <w:numFmt w:val="bullet"/>
      <w:lvlText w:val=""/>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0488BA8">
      <w:start w:val="1"/>
      <w:numFmt w:val="bullet"/>
      <w:lvlText w:val="o"/>
      <w:lvlJc w:val="left"/>
      <w:pPr>
        <w:ind w:left="14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366CE4">
      <w:start w:val="1"/>
      <w:numFmt w:val="bullet"/>
      <w:lvlText w:val="▪"/>
      <w:lvlJc w:val="left"/>
      <w:pPr>
        <w:ind w:left="21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2D81C28">
      <w:start w:val="1"/>
      <w:numFmt w:val="bullet"/>
      <w:lvlText w:val="•"/>
      <w:lvlJc w:val="left"/>
      <w:pPr>
        <w:ind w:left="2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AB42DBC">
      <w:start w:val="1"/>
      <w:numFmt w:val="bullet"/>
      <w:lvlText w:val="o"/>
      <w:lvlJc w:val="left"/>
      <w:pPr>
        <w:ind w:left="3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91ED1A0">
      <w:start w:val="1"/>
      <w:numFmt w:val="bullet"/>
      <w:lvlText w:val="▪"/>
      <w:lvlJc w:val="left"/>
      <w:pPr>
        <w:ind w:left="4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965C08">
      <w:start w:val="1"/>
      <w:numFmt w:val="bullet"/>
      <w:lvlText w:val="•"/>
      <w:lvlJc w:val="left"/>
      <w:pPr>
        <w:ind w:left="5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98485E">
      <w:start w:val="1"/>
      <w:numFmt w:val="bullet"/>
      <w:lvlText w:val="o"/>
      <w:lvlJc w:val="left"/>
      <w:pPr>
        <w:ind w:left="5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64E1D8">
      <w:start w:val="1"/>
      <w:numFmt w:val="bullet"/>
      <w:lvlText w:val="▪"/>
      <w:lvlJc w:val="left"/>
      <w:pPr>
        <w:ind w:left="6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7693E7A"/>
    <w:multiLevelType w:val="multilevel"/>
    <w:tmpl w:val="077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F4223"/>
    <w:multiLevelType w:val="multilevel"/>
    <w:tmpl w:val="01B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10524"/>
    <w:multiLevelType w:val="multilevel"/>
    <w:tmpl w:val="AE3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C29EF"/>
    <w:multiLevelType w:val="multilevel"/>
    <w:tmpl w:val="D5B0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73121"/>
    <w:multiLevelType w:val="hybridMultilevel"/>
    <w:tmpl w:val="F02EA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BE039E"/>
    <w:multiLevelType w:val="multilevel"/>
    <w:tmpl w:val="EF3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B570B"/>
    <w:multiLevelType w:val="multilevel"/>
    <w:tmpl w:val="0446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27D78"/>
    <w:multiLevelType w:val="multilevel"/>
    <w:tmpl w:val="8D9C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842C7"/>
    <w:multiLevelType w:val="multilevel"/>
    <w:tmpl w:val="42BE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81E08"/>
    <w:multiLevelType w:val="multilevel"/>
    <w:tmpl w:val="8D821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E279A"/>
    <w:multiLevelType w:val="multilevel"/>
    <w:tmpl w:val="082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E345A"/>
    <w:multiLevelType w:val="multilevel"/>
    <w:tmpl w:val="435C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80B7B"/>
    <w:multiLevelType w:val="multilevel"/>
    <w:tmpl w:val="289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03C51"/>
    <w:multiLevelType w:val="hybridMultilevel"/>
    <w:tmpl w:val="3FF87D34"/>
    <w:lvl w:ilvl="0" w:tplc="040C000F">
      <w:start w:val="1"/>
      <w:numFmt w:val="decimal"/>
      <w:lvlText w:val="%1."/>
      <w:lvlJc w:val="left"/>
      <w:pPr>
        <w:ind w:left="720" w:hanging="360"/>
      </w:p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B1021C"/>
    <w:multiLevelType w:val="multilevel"/>
    <w:tmpl w:val="197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31ABD"/>
    <w:multiLevelType w:val="multilevel"/>
    <w:tmpl w:val="EF74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23914"/>
    <w:multiLevelType w:val="multilevel"/>
    <w:tmpl w:val="FC7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F5DCE"/>
    <w:multiLevelType w:val="multilevel"/>
    <w:tmpl w:val="BE5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421D8"/>
    <w:multiLevelType w:val="multilevel"/>
    <w:tmpl w:val="1176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D5CF4"/>
    <w:multiLevelType w:val="hybridMultilevel"/>
    <w:tmpl w:val="825C640E"/>
    <w:lvl w:ilvl="0" w:tplc="0B82B5E4">
      <w:start w:val="1"/>
      <w:numFmt w:val="bullet"/>
      <w:lvlText w:val="•"/>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B4F68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A6AC4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804D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FE57B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7EC5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02B9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7A85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3E7CC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8E347E0"/>
    <w:multiLevelType w:val="hybridMultilevel"/>
    <w:tmpl w:val="39643AF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A17737A"/>
    <w:multiLevelType w:val="multilevel"/>
    <w:tmpl w:val="E0D26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43A8E"/>
    <w:multiLevelType w:val="hybridMultilevel"/>
    <w:tmpl w:val="1DE66FF2"/>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567672"/>
    <w:multiLevelType w:val="multilevel"/>
    <w:tmpl w:val="AD924836"/>
    <w:styleLink w:val="Listeactuelle1"/>
    <w:lvl w:ilvl="0">
      <w:start w:val="1"/>
      <w:numFmt w:val="decimal"/>
      <w:lvlText w:val="%1."/>
      <w:lvlJc w:val="left"/>
      <w:pPr>
        <w:ind w:left="720" w:hanging="360"/>
      </w:p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88032C1"/>
    <w:multiLevelType w:val="multilevel"/>
    <w:tmpl w:val="C81C6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0B2726"/>
    <w:multiLevelType w:val="multilevel"/>
    <w:tmpl w:val="3640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46628"/>
    <w:multiLevelType w:val="hybridMultilevel"/>
    <w:tmpl w:val="ADD68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D481155"/>
    <w:multiLevelType w:val="hybridMultilevel"/>
    <w:tmpl w:val="16286586"/>
    <w:lvl w:ilvl="0" w:tplc="FFFFFFFF">
      <w:start w:val="1"/>
      <w:numFmt w:val="upperRoman"/>
      <w:lvlText w:val="%1."/>
      <w:lvlJc w:val="right"/>
      <w:pPr>
        <w:ind w:left="1854" w:hanging="360"/>
      </w:pPr>
      <w:rPr>
        <w:b/>
        <w:bCs/>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905536232">
    <w:abstractNumId w:val="5"/>
  </w:num>
  <w:num w:numId="2" w16cid:durableId="859784362">
    <w:abstractNumId w:val="3"/>
  </w:num>
  <w:num w:numId="3" w16cid:durableId="1796828882">
    <w:abstractNumId w:val="2"/>
  </w:num>
  <w:num w:numId="4" w16cid:durableId="734473095">
    <w:abstractNumId w:val="4"/>
  </w:num>
  <w:num w:numId="5" w16cid:durableId="447704816">
    <w:abstractNumId w:val="1"/>
  </w:num>
  <w:num w:numId="6" w16cid:durableId="731007768">
    <w:abstractNumId w:val="0"/>
  </w:num>
  <w:num w:numId="7" w16cid:durableId="991758651">
    <w:abstractNumId w:val="29"/>
  </w:num>
  <w:num w:numId="8" w16cid:durableId="1360812394">
    <w:abstractNumId w:val="23"/>
  </w:num>
  <w:num w:numId="9" w16cid:durableId="158038545">
    <w:abstractNumId w:val="19"/>
  </w:num>
  <w:num w:numId="10" w16cid:durableId="827982892">
    <w:abstractNumId w:val="33"/>
  </w:num>
  <w:num w:numId="11" w16cid:durableId="879172039">
    <w:abstractNumId w:val="36"/>
  </w:num>
  <w:num w:numId="12" w16cid:durableId="479079993">
    <w:abstractNumId w:val="15"/>
  </w:num>
  <w:num w:numId="13" w16cid:durableId="2110932595">
    <w:abstractNumId w:val="24"/>
  </w:num>
  <w:num w:numId="14" w16cid:durableId="2103526982">
    <w:abstractNumId w:val="21"/>
  </w:num>
  <w:num w:numId="15" w16cid:durableId="954866938">
    <w:abstractNumId w:val="27"/>
  </w:num>
  <w:num w:numId="16" w16cid:durableId="1788500796">
    <w:abstractNumId w:val="12"/>
  </w:num>
  <w:num w:numId="17" w16cid:durableId="1370062516">
    <w:abstractNumId w:val="37"/>
  </w:num>
  <w:num w:numId="18" w16cid:durableId="317611371">
    <w:abstractNumId w:val="10"/>
  </w:num>
  <w:num w:numId="19" w16cid:durableId="721907179">
    <w:abstractNumId w:val="28"/>
  </w:num>
  <w:num w:numId="20" w16cid:durableId="696660096">
    <w:abstractNumId w:val="13"/>
  </w:num>
  <w:num w:numId="21" w16cid:durableId="1361591860">
    <w:abstractNumId w:val="22"/>
  </w:num>
  <w:num w:numId="22" w16cid:durableId="14625643">
    <w:abstractNumId w:val="7"/>
  </w:num>
  <w:num w:numId="23" w16cid:durableId="1395808917">
    <w:abstractNumId w:val="26"/>
  </w:num>
  <w:num w:numId="24" w16cid:durableId="1264530838">
    <w:abstractNumId w:val="9"/>
  </w:num>
  <w:num w:numId="25" w16cid:durableId="23095198">
    <w:abstractNumId w:val="14"/>
  </w:num>
  <w:num w:numId="26" w16cid:durableId="1691107803">
    <w:abstractNumId w:val="17"/>
  </w:num>
  <w:num w:numId="27" w16cid:durableId="331564566">
    <w:abstractNumId w:val="30"/>
  </w:num>
  <w:num w:numId="28" w16cid:durableId="2138252562">
    <w:abstractNumId w:val="20"/>
  </w:num>
  <w:num w:numId="29" w16cid:durableId="1379664617">
    <w:abstractNumId w:val="8"/>
  </w:num>
  <w:num w:numId="30" w16cid:durableId="1158615780">
    <w:abstractNumId w:val="18"/>
  </w:num>
  <w:num w:numId="31" w16cid:durableId="701592467">
    <w:abstractNumId w:val="11"/>
  </w:num>
  <w:num w:numId="32" w16cid:durableId="1690256361">
    <w:abstractNumId w:val="31"/>
  </w:num>
  <w:num w:numId="33" w16cid:durableId="1655648471">
    <w:abstractNumId w:val="6"/>
  </w:num>
  <w:num w:numId="34" w16cid:durableId="1181549834">
    <w:abstractNumId w:val="35"/>
  </w:num>
  <w:num w:numId="35" w16cid:durableId="730888865">
    <w:abstractNumId w:val="25"/>
  </w:num>
  <w:num w:numId="36" w16cid:durableId="1744598823">
    <w:abstractNumId w:val="32"/>
  </w:num>
  <w:num w:numId="37" w16cid:durableId="493255611">
    <w:abstractNumId w:val="34"/>
  </w:num>
  <w:num w:numId="38" w16cid:durableId="1915772327">
    <w:abstractNumId w:val="16"/>
  </w:num>
  <w:num w:numId="39" w16cid:durableId="1392849683">
    <w:abstractNumId w:val="38"/>
  </w:num>
  <w:num w:numId="40" w16cid:durableId="938635411">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C10"/>
    <w:rsid w:val="00034616"/>
    <w:rsid w:val="00053FCF"/>
    <w:rsid w:val="0006063C"/>
    <w:rsid w:val="00063712"/>
    <w:rsid w:val="00071648"/>
    <w:rsid w:val="000921EA"/>
    <w:rsid w:val="000D530E"/>
    <w:rsid w:val="000E6586"/>
    <w:rsid w:val="000F74C0"/>
    <w:rsid w:val="00104CA9"/>
    <w:rsid w:val="0015074B"/>
    <w:rsid w:val="00184DE8"/>
    <w:rsid w:val="001A0064"/>
    <w:rsid w:val="001A12A2"/>
    <w:rsid w:val="001A7AE2"/>
    <w:rsid w:val="00213492"/>
    <w:rsid w:val="00220A2D"/>
    <w:rsid w:val="0022513C"/>
    <w:rsid w:val="00230B09"/>
    <w:rsid w:val="00241743"/>
    <w:rsid w:val="00241A15"/>
    <w:rsid w:val="002466E4"/>
    <w:rsid w:val="00247E76"/>
    <w:rsid w:val="00254BD6"/>
    <w:rsid w:val="0029639D"/>
    <w:rsid w:val="00324C33"/>
    <w:rsid w:val="00326F90"/>
    <w:rsid w:val="00341F40"/>
    <w:rsid w:val="00355FFE"/>
    <w:rsid w:val="00363DF7"/>
    <w:rsid w:val="00382512"/>
    <w:rsid w:val="0039585D"/>
    <w:rsid w:val="003C5EB1"/>
    <w:rsid w:val="00414653"/>
    <w:rsid w:val="00445EA6"/>
    <w:rsid w:val="0047389C"/>
    <w:rsid w:val="00474266"/>
    <w:rsid w:val="00477164"/>
    <w:rsid w:val="004B5BF0"/>
    <w:rsid w:val="00520D4C"/>
    <w:rsid w:val="005366C2"/>
    <w:rsid w:val="00545E49"/>
    <w:rsid w:val="00553461"/>
    <w:rsid w:val="00557953"/>
    <w:rsid w:val="005A2F21"/>
    <w:rsid w:val="005C1525"/>
    <w:rsid w:val="00710141"/>
    <w:rsid w:val="00712796"/>
    <w:rsid w:val="00716EF2"/>
    <w:rsid w:val="00740F56"/>
    <w:rsid w:val="00742308"/>
    <w:rsid w:val="007860DF"/>
    <w:rsid w:val="008072BC"/>
    <w:rsid w:val="00837458"/>
    <w:rsid w:val="008433AC"/>
    <w:rsid w:val="0086505F"/>
    <w:rsid w:val="00880861"/>
    <w:rsid w:val="008D1F92"/>
    <w:rsid w:val="008E2A36"/>
    <w:rsid w:val="008E3E37"/>
    <w:rsid w:val="009A76E3"/>
    <w:rsid w:val="009F36D1"/>
    <w:rsid w:val="00A16324"/>
    <w:rsid w:val="00A346AF"/>
    <w:rsid w:val="00AA1D8D"/>
    <w:rsid w:val="00AB53F1"/>
    <w:rsid w:val="00AE1C3C"/>
    <w:rsid w:val="00B160CD"/>
    <w:rsid w:val="00B315E0"/>
    <w:rsid w:val="00B44AFA"/>
    <w:rsid w:val="00B47730"/>
    <w:rsid w:val="00B905A8"/>
    <w:rsid w:val="00BC2238"/>
    <w:rsid w:val="00C157A8"/>
    <w:rsid w:val="00C25B3F"/>
    <w:rsid w:val="00C31ACD"/>
    <w:rsid w:val="00C32C3A"/>
    <w:rsid w:val="00C60493"/>
    <w:rsid w:val="00CB0664"/>
    <w:rsid w:val="00CD7CB2"/>
    <w:rsid w:val="00CF3601"/>
    <w:rsid w:val="00D054AF"/>
    <w:rsid w:val="00D11F0D"/>
    <w:rsid w:val="00D1545A"/>
    <w:rsid w:val="00D33A1C"/>
    <w:rsid w:val="00D754F7"/>
    <w:rsid w:val="00E16318"/>
    <w:rsid w:val="00E806D8"/>
    <w:rsid w:val="00EC0563"/>
    <w:rsid w:val="00F01605"/>
    <w:rsid w:val="00F151D4"/>
    <w:rsid w:val="00FC693F"/>
    <w:rsid w:val="00FF66E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4"/>
    <o:shapelayout v:ext="edit">
      <o:idmap v:ext="edit" data="2"/>
    </o:shapelayout>
  </w:shapeDefaults>
  <w:decimalSymbol w:val=","/>
  <w:listSeparator w:val=";"/>
  <w14:docId w14:val="1DEE055C"/>
  <w14:defaultImageDpi w14:val="300"/>
  <w15:docId w15:val="{E84F538A-78F5-734D-B83C-D25F0E18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CM"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360" w:lineRule="auto"/>
    </w:pPr>
    <w:rPr>
      <w:rFonts w:ascii="Times New Roman" w:hAnsi="Times New Roman"/>
      <w:sz w:val="24"/>
      <w:szCs w:val="22"/>
      <w:lang w:val="en-US" w:eastAsia="en-US"/>
    </w:rPr>
  </w:style>
  <w:style w:type="paragraph" w:styleId="Titre1">
    <w:name w:val="heading 1"/>
    <w:basedOn w:val="Normal"/>
    <w:next w:val="Normal"/>
    <w:link w:val="Titre1Car"/>
    <w:uiPriority w:val="9"/>
    <w:qFormat/>
    <w:rsid w:val="00FC693F"/>
    <w:pPr>
      <w:keepNext/>
      <w:keepLines/>
      <w:spacing w:before="480" w:after="0"/>
      <w:outlineLvl w:val="0"/>
    </w:pPr>
    <w:rPr>
      <w:rFonts w:ascii="Calibri" w:eastAsia="MS Gothic" w:hAnsi="Calibri"/>
      <w:b/>
      <w:bCs/>
      <w:color w:val="365F91"/>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Calibri" w:eastAsia="MS Gothic" w:hAnsi="Calibri"/>
      <w:b/>
      <w:bCs/>
      <w:color w:val="4F81BD"/>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Calibri" w:eastAsia="MS Gothic" w:hAnsi="Calibri"/>
      <w:b/>
      <w:bCs/>
      <w:color w:val="4F81BD"/>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Calibri" w:eastAsia="MS Gothic" w:hAnsi="Calibri"/>
      <w:b/>
      <w:bCs/>
      <w:i/>
      <w:iCs/>
      <w:color w:val="4F81BD"/>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Calibri" w:eastAsia="MS Gothic" w:hAnsi="Calibri"/>
      <w:color w:val="243F60"/>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Calibri" w:eastAsia="MS Gothic" w:hAnsi="Calibri"/>
      <w:i/>
      <w:iCs/>
      <w:color w:val="243F60"/>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Calibri" w:eastAsia="MS Gothic" w:hAnsi="Calibri"/>
      <w:i/>
      <w:iCs/>
      <w:color w:val="404040"/>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Calibri" w:eastAsia="MS Gothic" w:hAnsi="Calibri"/>
      <w:color w:val="4F81BD"/>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Calibri" w:eastAsia="MS Gothic" w:hAnsi="Calibri"/>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rPr>
      <w:sz w:val="22"/>
      <w:szCs w:val="22"/>
      <w:lang w:val="en-US" w:eastAsia="en-US"/>
    </w:rPr>
  </w:style>
  <w:style w:type="character" w:customStyle="1" w:styleId="Titre1Car">
    <w:name w:val="Titre 1 Car"/>
    <w:link w:val="Titre1"/>
    <w:uiPriority w:val="9"/>
    <w:rsid w:val="00FC693F"/>
    <w:rPr>
      <w:rFonts w:ascii="Calibri" w:eastAsia="MS Gothic" w:hAnsi="Calibri" w:cs="Times New Roman"/>
      <w:b/>
      <w:bCs/>
      <w:color w:val="365F91"/>
      <w:sz w:val="28"/>
      <w:szCs w:val="28"/>
    </w:rPr>
  </w:style>
  <w:style w:type="character" w:customStyle="1" w:styleId="Titre2Car">
    <w:name w:val="Titre 2 Car"/>
    <w:link w:val="Titre2"/>
    <w:uiPriority w:val="9"/>
    <w:rsid w:val="00FC693F"/>
    <w:rPr>
      <w:rFonts w:ascii="Calibri" w:eastAsia="MS Gothic" w:hAnsi="Calibri" w:cs="Times New Roman"/>
      <w:b/>
      <w:bCs/>
      <w:color w:val="4F81BD"/>
      <w:sz w:val="26"/>
      <w:szCs w:val="26"/>
    </w:rPr>
  </w:style>
  <w:style w:type="character" w:customStyle="1" w:styleId="Titre3Car">
    <w:name w:val="Titre 3 Car"/>
    <w:link w:val="Titre3"/>
    <w:uiPriority w:val="9"/>
    <w:rsid w:val="00FC693F"/>
    <w:rPr>
      <w:rFonts w:ascii="Calibri" w:eastAsia="MS Gothic" w:hAnsi="Calibri" w:cs="Times New Roman"/>
      <w:b/>
      <w:bCs/>
      <w:color w:val="4F81BD"/>
    </w:rPr>
  </w:style>
  <w:style w:type="paragraph" w:styleId="Titre">
    <w:name w:val="Title"/>
    <w:basedOn w:val="Normal"/>
    <w:next w:val="Normal"/>
    <w:link w:val="TitreCar"/>
    <w:uiPriority w:val="10"/>
    <w:qFormat/>
    <w:rsid w:val="00FC693F"/>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reCar">
    <w:name w:val="Titre Car"/>
    <w:link w:val="Titre"/>
    <w:uiPriority w:val="10"/>
    <w:rsid w:val="00FC693F"/>
    <w:rPr>
      <w:rFonts w:ascii="Calibri" w:eastAsia="MS Gothic" w:hAnsi="Calibri" w:cs="Times New Roman"/>
      <w:color w:val="17365D"/>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Calibri" w:eastAsia="MS Gothic" w:hAnsi="Calibri"/>
      <w:i/>
      <w:iCs/>
      <w:color w:val="4F81BD"/>
      <w:spacing w:val="15"/>
      <w:szCs w:val="24"/>
    </w:rPr>
  </w:style>
  <w:style w:type="character" w:customStyle="1" w:styleId="Sous-titreCar">
    <w:name w:val="Sous-titre Car"/>
    <w:link w:val="Sous-titre"/>
    <w:uiPriority w:val="11"/>
    <w:rsid w:val="00FC693F"/>
    <w:rPr>
      <w:rFonts w:ascii="Calibri" w:eastAsia="MS Gothic" w:hAnsi="Calibri" w:cs="Times New Roman"/>
      <w:i/>
      <w:iCs/>
      <w:color w:val="4F81BD"/>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4"/>
      </w:numPr>
      <w:contextualSpacing/>
    </w:pPr>
  </w:style>
  <w:style w:type="paragraph" w:styleId="Listenumros2">
    <w:name w:val="List Number 2"/>
    <w:basedOn w:val="Normal"/>
    <w:uiPriority w:val="99"/>
    <w:unhideWhenUsed/>
    <w:rsid w:val="0029639D"/>
    <w:pPr>
      <w:numPr>
        <w:numId w:val="5"/>
      </w:numPr>
      <w:contextualSpacing/>
    </w:pPr>
  </w:style>
  <w:style w:type="paragraph" w:styleId="Listenumros3">
    <w:name w:val="List Number 3"/>
    <w:basedOn w:val="Normal"/>
    <w:uiPriority w:val="99"/>
    <w:unhideWhenUsed/>
    <w:rsid w:val="0029639D"/>
    <w:pPr>
      <w:numPr>
        <w:numId w:val="6"/>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customStyle="1" w:styleId="TextedemacroCar">
    <w:name w:val="Texte de macro Car"/>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rPr>
  </w:style>
  <w:style w:type="character" w:customStyle="1" w:styleId="CitationCar">
    <w:name w:val="Citation Car"/>
    <w:link w:val="Citation"/>
    <w:uiPriority w:val="29"/>
    <w:rsid w:val="00FC693F"/>
    <w:rPr>
      <w:i/>
      <w:iCs/>
      <w:color w:val="000000"/>
    </w:rPr>
  </w:style>
  <w:style w:type="character" w:customStyle="1" w:styleId="Titre4Car">
    <w:name w:val="Titre 4 Car"/>
    <w:link w:val="Titre4"/>
    <w:uiPriority w:val="9"/>
    <w:semiHidden/>
    <w:rsid w:val="00FC693F"/>
    <w:rPr>
      <w:rFonts w:ascii="Calibri" w:eastAsia="MS Gothic" w:hAnsi="Calibri" w:cs="Times New Roman"/>
      <w:b/>
      <w:bCs/>
      <w:i/>
      <w:iCs/>
      <w:color w:val="4F81BD"/>
    </w:rPr>
  </w:style>
  <w:style w:type="character" w:customStyle="1" w:styleId="Titre5Car">
    <w:name w:val="Titre 5 Car"/>
    <w:link w:val="Titre5"/>
    <w:uiPriority w:val="9"/>
    <w:semiHidden/>
    <w:rsid w:val="00FC693F"/>
    <w:rPr>
      <w:rFonts w:ascii="Calibri" w:eastAsia="MS Gothic" w:hAnsi="Calibri" w:cs="Times New Roman"/>
      <w:color w:val="243F60"/>
    </w:rPr>
  </w:style>
  <w:style w:type="character" w:customStyle="1" w:styleId="Titre6Car">
    <w:name w:val="Titre 6 Car"/>
    <w:link w:val="Titre6"/>
    <w:uiPriority w:val="9"/>
    <w:semiHidden/>
    <w:rsid w:val="00FC693F"/>
    <w:rPr>
      <w:rFonts w:ascii="Calibri" w:eastAsia="MS Gothic" w:hAnsi="Calibri" w:cs="Times New Roman"/>
      <w:i/>
      <w:iCs/>
      <w:color w:val="243F60"/>
    </w:rPr>
  </w:style>
  <w:style w:type="character" w:customStyle="1" w:styleId="Titre7Car">
    <w:name w:val="Titre 7 Car"/>
    <w:link w:val="Titre7"/>
    <w:uiPriority w:val="9"/>
    <w:semiHidden/>
    <w:rsid w:val="00FC693F"/>
    <w:rPr>
      <w:rFonts w:ascii="Calibri" w:eastAsia="MS Gothic" w:hAnsi="Calibri" w:cs="Times New Roman"/>
      <w:i/>
      <w:iCs/>
      <w:color w:val="404040"/>
    </w:rPr>
  </w:style>
  <w:style w:type="character" w:customStyle="1" w:styleId="Titre8Car">
    <w:name w:val="Titre 8 Car"/>
    <w:link w:val="Titre8"/>
    <w:uiPriority w:val="9"/>
    <w:semiHidden/>
    <w:rsid w:val="00FC693F"/>
    <w:rPr>
      <w:rFonts w:ascii="Calibri" w:eastAsia="MS Gothic" w:hAnsi="Calibri" w:cs="Times New Roman"/>
      <w:color w:val="4F81BD"/>
      <w:sz w:val="20"/>
      <w:szCs w:val="20"/>
    </w:rPr>
  </w:style>
  <w:style w:type="character" w:customStyle="1" w:styleId="Titre9Car">
    <w:name w:val="Titre 9 Car"/>
    <w:link w:val="Titre9"/>
    <w:uiPriority w:val="9"/>
    <w:semiHidden/>
    <w:rsid w:val="00FC693F"/>
    <w:rPr>
      <w:rFonts w:ascii="Calibri" w:eastAsia="MS Gothic" w:hAnsi="Calibri" w:cs="Times New Roman"/>
      <w:i/>
      <w:iCs/>
      <w:color w:val="404040"/>
      <w:sz w:val="20"/>
      <w:szCs w:val="20"/>
    </w:rPr>
  </w:style>
  <w:style w:type="paragraph" w:styleId="Lgende">
    <w:name w:val="caption"/>
    <w:basedOn w:val="Normal"/>
    <w:next w:val="Normal"/>
    <w:uiPriority w:val="35"/>
    <w:semiHidden/>
    <w:unhideWhenUsed/>
    <w:qFormat/>
    <w:rsid w:val="00FC693F"/>
    <w:pPr>
      <w:spacing w:line="240" w:lineRule="auto"/>
    </w:pPr>
    <w:rPr>
      <w:b/>
      <w:bCs/>
      <w:color w:val="4F81BD"/>
      <w:sz w:val="18"/>
      <w:szCs w:val="18"/>
    </w:rPr>
  </w:style>
  <w:style w:type="character" w:styleId="lev">
    <w:name w:val="Strong"/>
    <w:uiPriority w:val="22"/>
    <w:qFormat/>
    <w:rsid w:val="00FC693F"/>
    <w:rPr>
      <w:b/>
      <w:bCs/>
    </w:rPr>
  </w:style>
  <w:style w:type="character" w:styleId="Accentuation">
    <w:name w:val="Emphasis"/>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FC693F"/>
    <w:rPr>
      <w:b/>
      <w:bCs/>
      <w:i/>
      <w:iCs/>
      <w:color w:val="4F81BD"/>
    </w:rPr>
  </w:style>
  <w:style w:type="character" w:styleId="Accentuationlgre">
    <w:name w:val="Subtle Emphasis"/>
    <w:uiPriority w:val="19"/>
    <w:qFormat/>
    <w:rsid w:val="00FC693F"/>
    <w:rPr>
      <w:i/>
      <w:iCs/>
      <w:color w:val="808080"/>
    </w:rPr>
  </w:style>
  <w:style w:type="character" w:styleId="Accentuationintense">
    <w:name w:val="Intense Emphasis"/>
    <w:uiPriority w:val="21"/>
    <w:qFormat/>
    <w:rsid w:val="00FC693F"/>
    <w:rPr>
      <w:b/>
      <w:bCs/>
      <w:i/>
      <w:iCs/>
      <w:color w:val="4F81BD"/>
    </w:rPr>
  </w:style>
  <w:style w:type="character" w:styleId="Rfrencelgre">
    <w:name w:val="Subtle Reference"/>
    <w:uiPriority w:val="31"/>
    <w:qFormat/>
    <w:rsid w:val="00FC693F"/>
    <w:rPr>
      <w:smallCaps/>
      <w:color w:val="C0504D"/>
      <w:u w:val="single"/>
    </w:rPr>
  </w:style>
  <w:style w:type="character" w:styleId="Rfrenceintense">
    <w:name w:val="Intense Reference"/>
    <w:uiPriority w:val="32"/>
    <w:qFormat/>
    <w:rsid w:val="00FC693F"/>
    <w:rPr>
      <w:b/>
      <w:bCs/>
      <w:smallCaps/>
      <w:color w:val="C0504D"/>
      <w:spacing w:val="5"/>
      <w:u w:val="single"/>
    </w:rPr>
  </w:style>
  <w:style w:type="character" w:styleId="Titredulivre">
    <w:name w:val="Book Title"/>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FC693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FC693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FC693F"/>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FC693F"/>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FC693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FC693F"/>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eclaire">
    <w:name w:val="Light List"/>
    <w:basedOn w:val="TableauNormal"/>
    <w:uiPriority w:val="61"/>
    <w:rsid w:val="00FC693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FC693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CB066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CB066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CB066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CB0664"/>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CB0664"/>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Grilleclaire">
    <w:name w:val="Light Grid"/>
    <w:basedOn w:val="TableauNormal"/>
    <w:uiPriority w:val="62"/>
    <w:rsid w:val="00CB066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CB066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CB0664"/>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CB0664"/>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CB0664"/>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CB066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CB0664"/>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Tramemoyenne1">
    <w:name w:val="Medium Shading 1"/>
    <w:basedOn w:val="TableauNormal"/>
    <w:uiPriority w:val="63"/>
    <w:rsid w:val="00CB066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CB0664"/>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CB0664"/>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CB0664"/>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CB0664"/>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CB0664"/>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CB0664"/>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CB0664"/>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CB0664"/>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CB0664"/>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CB0664"/>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CB0664"/>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CB066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CB0664"/>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Grillemoyenne1">
    <w:name w:val="Medium Grid 1"/>
    <w:basedOn w:val="TableauNormal"/>
    <w:uiPriority w:val="67"/>
    <w:rsid w:val="00CB066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CB066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CB066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CB066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CB066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CB066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CB066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CB0664"/>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CB0664"/>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CB0664"/>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CB0664"/>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CB0664"/>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CB066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CB0664"/>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fonce">
    <w:name w:val="Dark List"/>
    <w:basedOn w:val="TableauNormal"/>
    <w:uiPriority w:val="70"/>
    <w:rsid w:val="00CB066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CB0664"/>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CB0664"/>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CB0664"/>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CB0664"/>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CB0664"/>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CB0664"/>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Tramecouleur">
    <w:name w:val="Colorful Shading"/>
    <w:basedOn w:val="TableauNormal"/>
    <w:uiPriority w:val="71"/>
    <w:rsid w:val="00CB0664"/>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CB066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CB0664"/>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CB0664"/>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CB0664"/>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CB0664"/>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CB0664"/>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couleur">
    <w:name w:val="Colorful List"/>
    <w:basedOn w:val="TableauNormal"/>
    <w:uiPriority w:val="72"/>
    <w:rsid w:val="00CB066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CB0664"/>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CB0664"/>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CB0664"/>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CB0664"/>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CB0664"/>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CB0664"/>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Grillecouleur">
    <w:name w:val="Colorful Grid"/>
    <w:basedOn w:val="TableauNormal"/>
    <w:uiPriority w:val="73"/>
    <w:rsid w:val="00CB066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CB066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CB0664"/>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CB0664"/>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CB0664"/>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CB0664"/>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CB0664"/>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apple-converted-space">
    <w:name w:val="apple-converted-space"/>
    <w:basedOn w:val="Policepardfaut"/>
    <w:rsid w:val="004B5BF0"/>
  </w:style>
  <w:style w:type="paragraph" w:styleId="NormalWeb">
    <w:name w:val="Normal (Web)"/>
    <w:basedOn w:val="Normal"/>
    <w:uiPriority w:val="99"/>
    <w:unhideWhenUsed/>
    <w:rsid w:val="004B5BF0"/>
    <w:pPr>
      <w:spacing w:before="100" w:beforeAutospacing="1" w:after="100" w:afterAutospacing="1" w:line="240" w:lineRule="auto"/>
    </w:pPr>
    <w:rPr>
      <w:rFonts w:eastAsia="Times New Roman"/>
      <w:szCs w:val="24"/>
      <w:lang w:val="fr-CM" w:eastAsia="fr-FR"/>
    </w:rPr>
  </w:style>
  <w:style w:type="character" w:styleId="CodeHTML">
    <w:name w:val="HTML Code"/>
    <w:uiPriority w:val="99"/>
    <w:semiHidden/>
    <w:unhideWhenUsed/>
    <w:rsid w:val="00CD7CB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D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M" w:eastAsia="fr-FR"/>
    </w:rPr>
  </w:style>
  <w:style w:type="character" w:customStyle="1" w:styleId="PrformatHTMLCar">
    <w:name w:val="Préformaté HTML Car"/>
    <w:link w:val="PrformatHTML"/>
    <w:uiPriority w:val="99"/>
    <w:semiHidden/>
    <w:rsid w:val="00CD7CB2"/>
    <w:rPr>
      <w:rFonts w:ascii="Courier New" w:eastAsia="Times New Roman" w:hAnsi="Courier New" w:cs="Courier New"/>
      <w:sz w:val="20"/>
      <w:szCs w:val="20"/>
      <w:lang w:val="fr-CM" w:eastAsia="fr-FR"/>
    </w:rPr>
  </w:style>
  <w:style w:type="character" w:customStyle="1" w:styleId="hljs-punctuation">
    <w:name w:val="hljs-punctuation"/>
    <w:basedOn w:val="Policepardfaut"/>
    <w:rsid w:val="00CD7CB2"/>
  </w:style>
  <w:style w:type="character" w:customStyle="1" w:styleId="hljs-comment">
    <w:name w:val="hljs-comment"/>
    <w:basedOn w:val="Policepardfaut"/>
    <w:rsid w:val="00CD7CB2"/>
  </w:style>
  <w:style w:type="character" w:customStyle="1" w:styleId="hljs-attr">
    <w:name w:val="hljs-attr"/>
    <w:basedOn w:val="Policepardfaut"/>
    <w:rsid w:val="00CD7CB2"/>
  </w:style>
  <w:style w:type="character" w:customStyle="1" w:styleId="hljs-string">
    <w:name w:val="hljs-string"/>
    <w:basedOn w:val="Policepardfaut"/>
    <w:rsid w:val="00CD7CB2"/>
  </w:style>
  <w:style w:type="table" w:customStyle="1" w:styleId="TableGrid">
    <w:name w:val="TableGrid"/>
    <w:rsid w:val="00220A2D"/>
    <w:rPr>
      <w:rFonts w:ascii="Calibri" w:eastAsia="Times New Roman" w:hAnsi="Calibri"/>
      <w:sz w:val="24"/>
      <w:szCs w:val="24"/>
    </w:rPr>
    <w:tblPr>
      <w:tblCellMar>
        <w:top w:w="0" w:type="dxa"/>
        <w:left w:w="0" w:type="dxa"/>
        <w:bottom w:w="0" w:type="dxa"/>
        <w:right w:w="0" w:type="dxa"/>
      </w:tblCellMar>
    </w:tblPr>
  </w:style>
  <w:style w:type="paragraph" w:styleId="Rvision">
    <w:name w:val="Revision"/>
    <w:hidden/>
    <w:uiPriority w:val="99"/>
    <w:semiHidden/>
    <w:rsid w:val="00740F56"/>
    <w:rPr>
      <w:rFonts w:ascii="Times New Roman" w:hAnsi="Times New Roman"/>
      <w:sz w:val="24"/>
      <w:szCs w:val="22"/>
      <w:lang w:val="en-US" w:eastAsia="en-US"/>
    </w:rPr>
  </w:style>
  <w:style w:type="paragraph" w:styleId="TM1">
    <w:name w:val="toc 1"/>
    <w:basedOn w:val="Normal"/>
    <w:next w:val="Normal"/>
    <w:autoRedefine/>
    <w:uiPriority w:val="39"/>
    <w:unhideWhenUsed/>
    <w:rsid w:val="008E2A36"/>
    <w:pPr>
      <w:spacing w:before="360" w:after="360"/>
    </w:pPr>
    <w:rPr>
      <w:rFonts w:asciiTheme="minorHAnsi" w:hAnsiTheme="minorHAnsi" w:cstheme="minorHAnsi"/>
      <w:b/>
      <w:bCs/>
      <w:caps/>
      <w:sz w:val="22"/>
      <w:u w:val="single"/>
    </w:rPr>
  </w:style>
  <w:style w:type="paragraph" w:styleId="TM3">
    <w:name w:val="toc 3"/>
    <w:basedOn w:val="Normal"/>
    <w:next w:val="Normal"/>
    <w:autoRedefine/>
    <w:uiPriority w:val="39"/>
    <w:unhideWhenUsed/>
    <w:rsid w:val="008E2A36"/>
    <w:pPr>
      <w:spacing w:after="0"/>
    </w:pPr>
    <w:rPr>
      <w:rFonts w:asciiTheme="minorHAnsi" w:hAnsiTheme="minorHAnsi" w:cstheme="minorHAnsi"/>
      <w:smallCaps/>
      <w:sz w:val="22"/>
    </w:rPr>
  </w:style>
  <w:style w:type="paragraph" w:styleId="TM2">
    <w:name w:val="toc 2"/>
    <w:basedOn w:val="Normal"/>
    <w:next w:val="Normal"/>
    <w:autoRedefine/>
    <w:uiPriority w:val="39"/>
    <w:unhideWhenUsed/>
    <w:rsid w:val="008E2A36"/>
    <w:pPr>
      <w:spacing w:after="0"/>
    </w:pPr>
    <w:rPr>
      <w:rFonts w:asciiTheme="minorHAnsi" w:hAnsiTheme="minorHAnsi" w:cstheme="minorHAnsi"/>
      <w:b/>
      <w:bCs/>
      <w:smallCaps/>
      <w:sz w:val="22"/>
    </w:rPr>
  </w:style>
  <w:style w:type="character" w:styleId="Lienhypertexte">
    <w:name w:val="Hyperlink"/>
    <w:uiPriority w:val="99"/>
    <w:unhideWhenUsed/>
    <w:rsid w:val="008E2A36"/>
    <w:rPr>
      <w:color w:val="0563C1"/>
      <w:u w:val="single"/>
    </w:rPr>
  </w:style>
  <w:style w:type="paragraph" w:styleId="TM4">
    <w:name w:val="toc 4"/>
    <w:basedOn w:val="Normal"/>
    <w:next w:val="Normal"/>
    <w:autoRedefine/>
    <w:uiPriority w:val="39"/>
    <w:semiHidden/>
    <w:unhideWhenUsed/>
    <w:rsid w:val="008E2A36"/>
    <w:pPr>
      <w:spacing w:after="0"/>
    </w:pPr>
    <w:rPr>
      <w:rFonts w:asciiTheme="minorHAnsi" w:hAnsiTheme="minorHAnsi" w:cstheme="minorHAnsi"/>
      <w:sz w:val="22"/>
    </w:rPr>
  </w:style>
  <w:style w:type="paragraph" w:styleId="TM5">
    <w:name w:val="toc 5"/>
    <w:basedOn w:val="Normal"/>
    <w:next w:val="Normal"/>
    <w:autoRedefine/>
    <w:uiPriority w:val="39"/>
    <w:semiHidden/>
    <w:unhideWhenUsed/>
    <w:rsid w:val="008E2A36"/>
    <w:pPr>
      <w:spacing w:after="0"/>
    </w:pPr>
    <w:rPr>
      <w:rFonts w:asciiTheme="minorHAnsi" w:hAnsiTheme="minorHAnsi" w:cstheme="minorHAnsi"/>
      <w:sz w:val="22"/>
    </w:rPr>
  </w:style>
  <w:style w:type="paragraph" w:styleId="TM6">
    <w:name w:val="toc 6"/>
    <w:basedOn w:val="Normal"/>
    <w:next w:val="Normal"/>
    <w:autoRedefine/>
    <w:uiPriority w:val="39"/>
    <w:semiHidden/>
    <w:unhideWhenUsed/>
    <w:rsid w:val="008E2A36"/>
    <w:pPr>
      <w:spacing w:after="0"/>
    </w:pPr>
    <w:rPr>
      <w:rFonts w:asciiTheme="minorHAnsi" w:hAnsiTheme="minorHAnsi" w:cstheme="minorHAnsi"/>
      <w:sz w:val="22"/>
    </w:rPr>
  </w:style>
  <w:style w:type="paragraph" w:styleId="TM7">
    <w:name w:val="toc 7"/>
    <w:basedOn w:val="Normal"/>
    <w:next w:val="Normal"/>
    <w:autoRedefine/>
    <w:uiPriority w:val="39"/>
    <w:semiHidden/>
    <w:unhideWhenUsed/>
    <w:rsid w:val="008E2A36"/>
    <w:pPr>
      <w:spacing w:after="0"/>
    </w:pPr>
    <w:rPr>
      <w:rFonts w:asciiTheme="minorHAnsi" w:hAnsiTheme="minorHAnsi" w:cstheme="minorHAnsi"/>
      <w:sz w:val="22"/>
    </w:rPr>
  </w:style>
  <w:style w:type="paragraph" w:styleId="TM8">
    <w:name w:val="toc 8"/>
    <w:basedOn w:val="Normal"/>
    <w:next w:val="Normal"/>
    <w:autoRedefine/>
    <w:uiPriority w:val="39"/>
    <w:semiHidden/>
    <w:unhideWhenUsed/>
    <w:rsid w:val="008E2A36"/>
    <w:pPr>
      <w:spacing w:after="0"/>
    </w:pPr>
    <w:rPr>
      <w:rFonts w:asciiTheme="minorHAnsi" w:hAnsiTheme="minorHAnsi" w:cstheme="minorHAnsi"/>
      <w:sz w:val="22"/>
    </w:rPr>
  </w:style>
  <w:style w:type="paragraph" w:styleId="TM9">
    <w:name w:val="toc 9"/>
    <w:basedOn w:val="Normal"/>
    <w:next w:val="Normal"/>
    <w:autoRedefine/>
    <w:uiPriority w:val="39"/>
    <w:semiHidden/>
    <w:unhideWhenUsed/>
    <w:rsid w:val="008E2A36"/>
    <w:pPr>
      <w:spacing w:after="0"/>
    </w:pPr>
    <w:rPr>
      <w:rFonts w:asciiTheme="minorHAnsi" w:hAnsiTheme="minorHAnsi" w:cstheme="minorHAnsi"/>
      <w:sz w:val="22"/>
    </w:rPr>
  </w:style>
  <w:style w:type="numbering" w:customStyle="1" w:styleId="Listeactuelle1">
    <w:name w:val="Liste actuelle1"/>
    <w:uiPriority w:val="99"/>
    <w:rsid w:val="009A76E3"/>
    <w:pPr>
      <w:numPr>
        <w:numId w:val="34"/>
      </w:numPr>
    </w:pPr>
  </w:style>
  <w:style w:type="character" w:styleId="Numrodepage">
    <w:name w:val="page number"/>
    <w:basedOn w:val="Policepardfaut"/>
    <w:uiPriority w:val="99"/>
    <w:semiHidden/>
    <w:unhideWhenUsed/>
    <w:rsid w:val="00445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2332">
      <w:bodyDiv w:val="1"/>
      <w:marLeft w:val="0"/>
      <w:marRight w:val="0"/>
      <w:marTop w:val="0"/>
      <w:marBottom w:val="0"/>
      <w:divBdr>
        <w:top w:val="none" w:sz="0" w:space="0" w:color="auto"/>
        <w:left w:val="none" w:sz="0" w:space="0" w:color="auto"/>
        <w:bottom w:val="none" w:sz="0" w:space="0" w:color="auto"/>
        <w:right w:val="none" w:sz="0" w:space="0" w:color="auto"/>
      </w:divBdr>
    </w:div>
    <w:div w:id="631403658">
      <w:bodyDiv w:val="1"/>
      <w:marLeft w:val="0"/>
      <w:marRight w:val="0"/>
      <w:marTop w:val="0"/>
      <w:marBottom w:val="0"/>
      <w:divBdr>
        <w:top w:val="none" w:sz="0" w:space="0" w:color="auto"/>
        <w:left w:val="none" w:sz="0" w:space="0" w:color="auto"/>
        <w:bottom w:val="none" w:sz="0" w:space="0" w:color="auto"/>
        <w:right w:val="none" w:sz="0" w:space="0" w:color="auto"/>
      </w:divBdr>
    </w:div>
    <w:div w:id="761993573">
      <w:bodyDiv w:val="1"/>
      <w:marLeft w:val="0"/>
      <w:marRight w:val="0"/>
      <w:marTop w:val="0"/>
      <w:marBottom w:val="0"/>
      <w:divBdr>
        <w:top w:val="none" w:sz="0" w:space="0" w:color="auto"/>
        <w:left w:val="none" w:sz="0" w:space="0" w:color="auto"/>
        <w:bottom w:val="none" w:sz="0" w:space="0" w:color="auto"/>
        <w:right w:val="none" w:sz="0" w:space="0" w:color="auto"/>
      </w:divBdr>
    </w:div>
    <w:div w:id="833909414">
      <w:bodyDiv w:val="1"/>
      <w:marLeft w:val="0"/>
      <w:marRight w:val="0"/>
      <w:marTop w:val="0"/>
      <w:marBottom w:val="0"/>
      <w:divBdr>
        <w:top w:val="none" w:sz="0" w:space="0" w:color="auto"/>
        <w:left w:val="none" w:sz="0" w:space="0" w:color="auto"/>
        <w:bottom w:val="none" w:sz="0" w:space="0" w:color="auto"/>
        <w:right w:val="none" w:sz="0" w:space="0" w:color="auto"/>
      </w:divBdr>
    </w:div>
    <w:div w:id="1054157676">
      <w:bodyDiv w:val="1"/>
      <w:marLeft w:val="0"/>
      <w:marRight w:val="0"/>
      <w:marTop w:val="0"/>
      <w:marBottom w:val="0"/>
      <w:divBdr>
        <w:top w:val="none" w:sz="0" w:space="0" w:color="auto"/>
        <w:left w:val="none" w:sz="0" w:space="0" w:color="auto"/>
        <w:bottom w:val="none" w:sz="0" w:space="0" w:color="auto"/>
        <w:right w:val="none" w:sz="0" w:space="0" w:color="auto"/>
      </w:divBdr>
    </w:div>
    <w:div w:id="1233539192">
      <w:bodyDiv w:val="1"/>
      <w:marLeft w:val="0"/>
      <w:marRight w:val="0"/>
      <w:marTop w:val="0"/>
      <w:marBottom w:val="0"/>
      <w:divBdr>
        <w:top w:val="none" w:sz="0" w:space="0" w:color="auto"/>
        <w:left w:val="none" w:sz="0" w:space="0" w:color="auto"/>
        <w:bottom w:val="none" w:sz="0" w:space="0" w:color="auto"/>
        <w:right w:val="none" w:sz="0" w:space="0" w:color="auto"/>
      </w:divBdr>
    </w:div>
    <w:div w:id="1589539989">
      <w:bodyDiv w:val="1"/>
      <w:marLeft w:val="0"/>
      <w:marRight w:val="0"/>
      <w:marTop w:val="0"/>
      <w:marBottom w:val="0"/>
      <w:divBdr>
        <w:top w:val="none" w:sz="0" w:space="0" w:color="auto"/>
        <w:left w:val="none" w:sz="0" w:space="0" w:color="auto"/>
        <w:bottom w:val="none" w:sz="0" w:space="0" w:color="auto"/>
        <w:right w:val="none" w:sz="0" w:space="0" w:color="auto"/>
      </w:divBdr>
    </w:div>
    <w:div w:id="1759280305">
      <w:bodyDiv w:val="1"/>
      <w:marLeft w:val="0"/>
      <w:marRight w:val="0"/>
      <w:marTop w:val="0"/>
      <w:marBottom w:val="0"/>
      <w:divBdr>
        <w:top w:val="none" w:sz="0" w:space="0" w:color="auto"/>
        <w:left w:val="none" w:sz="0" w:space="0" w:color="auto"/>
        <w:bottom w:val="none" w:sz="0" w:space="0" w:color="auto"/>
        <w:right w:val="none" w:sz="0" w:space="0" w:color="auto"/>
      </w:divBdr>
    </w:div>
    <w:div w:id="1932084727">
      <w:bodyDiv w:val="1"/>
      <w:marLeft w:val="0"/>
      <w:marRight w:val="0"/>
      <w:marTop w:val="0"/>
      <w:marBottom w:val="0"/>
      <w:divBdr>
        <w:top w:val="none" w:sz="0" w:space="0" w:color="auto"/>
        <w:left w:val="none" w:sz="0" w:space="0" w:color="auto"/>
        <w:bottom w:val="none" w:sz="0" w:space="0" w:color="auto"/>
        <w:right w:val="none" w:sz="0" w:space="0" w:color="auto"/>
      </w:divBdr>
      <w:divsChild>
        <w:div w:id="2090274264">
          <w:marLeft w:val="0"/>
          <w:marRight w:val="0"/>
          <w:marTop w:val="0"/>
          <w:marBottom w:val="0"/>
          <w:divBdr>
            <w:top w:val="none" w:sz="0" w:space="0" w:color="auto"/>
            <w:left w:val="none" w:sz="0" w:space="0" w:color="auto"/>
            <w:bottom w:val="none" w:sz="0" w:space="0" w:color="auto"/>
            <w:right w:val="none" w:sz="0" w:space="0" w:color="auto"/>
          </w:divBdr>
          <w:divsChild>
            <w:div w:id="126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yperlink" Target="http://imediatis.ne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contact@enspd-udo.cm"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mailto:contact@enspd-udo.c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4676</Words>
  <Characters>25722</Characters>
  <Application>Microsoft Office Word</Application>
  <DocSecurity>0</DocSecurity>
  <Lines>214</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tambouceliane@gmail.com</cp:lastModifiedBy>
  <cp:revision>3</cp:revision>
  <dcterms:created xsi:type="dcterms:W3CDTF">2025-09-18T08:12:00Z</dcterms:created>
  <dcterms:modified xsi:type="dcterms:W3CDTF">2025-09-18T08:28:00Z</dcterms:modified>
  <cp:category/>
</cp:coreProperties>
</file>